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F2465" w14:textId="77777777" w:rsidR="0071786A" w:rsidRDefault="0071786A" w:rsidP="0071786A">
      <w:pPr>
        <w:jc w:val="center"/>
        <w:rPr>
          <w:rFonts w:eastAsia="楷体_GB2312"/>
          <w:b/>
          <w:sz w:val="44"/>
          <w:szCs w:val="44"/>
        </w:rPr>
      </w:pPr>
      <w:bookmarkStart w:id="0" w:name="_Hlk87903691"/>
      <w:bookmarkEnd w:id="0"/>
      <w:r>
        <w:rPr>
          <w:rFonts w:eastAsia="楷体_GB2312" w:hint="eastAsia"/>
          <w:b/>
          <w:sz w:val="44"/>
          <w:szCs w:val="44"/>
        </w:rPr>
        <w:t>暨南大学本科实验报告专用纸</w:t>
      </w:r>
    </w:p>
    <w:p w14:paraId="29A41E9E" w14:textId="77777777" w:rsidR="0071786A" w:rsidRDefault="0071786A" w:rsidP="0071786A">
      <w:pPr>
        <w:spacing w:line="420" w:lineRule="exact"/>
        <w:rPr>
          <w:rFonts w:eastAsia="楷体_GB2312"/>
          <w:sz w:val="28"/>
          <w:szCs w:val="28"/>
        </w:rPr>
      </w:pPr>
      <w:r>
        <w:rPr>
          <w:rFonts w:eastAsia="楷体_GB2312" w:hint="eastAsia"/>
          <w:sz w:val="28"/>
          <w:szCs w:val="28"/>
        </w:rPr>
        <w:t>课程名称</w:t>
      </w:r>
      <w:r>
        <w:rPr>
          <w:rFonts w:eastAsia="楷体_GB2312"/>
          <w:sz w:val="28"/>
          <w:szCs w:val="28"/>
          <w:u w:val="single"/>
        </w:rPr>
        <w:t xml:space="preserve">    </w:t>
      </w:r>
      <w:r>
        <w:rPr>
          <w:rFonts w:eastAsia="楷体_GB2312" w:hint="eastAsia"/>
          <w:sz w:val="28"/>
          <w:szCs w:val="28"/>
          <w:u w:val="single"/>
        </w:rPr>
        <w:t>计算机网络实验</w:t>
      </w:r>
      <w:r>
        <w:rPr>
          <w:rFonts w:eastAsia="楷体_GB2312"/>
          <w:sz w:val="28"/>
          <w:szCs w:val="28"/>
          <w:u w:val="single"/>
        </w:rPr>
        <w:t xml:space="preserve">              </w:t>
      </w:r>
      <w:r>
        <w:rPr>
          <w:rFonts w:eastAsia="楷体_GB2312" w:hint="eastAsia"/>
          <w:sz w:val="28"/>
          <w:szCs w:val="28"/>
        </w:rPr>
        <w:t>成绩评定</w:t>
      </w:r>
      <w:r>
        <w:rPr>
          <w:rFonts w:eastAsia="楷体_GB2312"/>
          <w:sz w:val="28"/>
          <w:szCs w:val="28"/>
          <w:u w:val="single"/>
        </w:rPr>
        <w:t xml:space="preserve">            </w:t>
      </w:r>
    </w:p>
    <w:p w14:paraId="18376AD8" w14:textId="0392278C" w:rsidR="0071786A" w:rsidRDefault="0071786A" w:rsidP="0071786A">
      <w:pPr>
        <w:spacing w:line="420" w:lineRule="exact"/>
        <w:rPr>
          <w:rFonts w:eastAsia="楷体_GB2312"/>
          <w:sz w:val="28"/>
          <w:szCs w:val="28"/>
        </w:rPr>
      </w:pPr>
      <w:r>
        <w:rPr>
          <w:rFonts w:eastAsia="楷体_GB2312" w:hint="eastAsia"/>
          <w:sz w:val="28"/>
          <w:szCs w:val="28"/>
        </w:rPr>
        <w:t>实验项目名称</w:t>
      </w:r>
      <w:r>
        <w:rPr>
          <w:rFonts w:eastAsia="楷体_GB2312"/>
          <w:sz w:val="28"/>
          <w:szCs w:val="28"/>
          <w:u w:val="single"/>
        </w:rPr>
        <w:t xml:space="preserve">  </w:t>
      </w:r>
      <w:r w:rsidR="00F9215D">
        <w:rPr>
          <w:rFonts w:eastAsia="楷体_GB2312"/>
          <w:sz w:val="28"/>
          <w:szCs w:val="28"/>
          <w:u w:val="single"/>
        </w:rPr>
        <w:t xml:space="preserve">    </w:t>
      </w:r>
      <w:r w:rsidR="007F792C">
        <w:rPr>
          <w:rFonts w:eastAsia="楷体_GB2312"/>
          <w:sz w:val="28"/>
          <w:szCs w:val="28"/>
          <w:u w:val="single"/>
        </w:rPr>
        <w:t>OSPF</w:t>
      </w:r>
      <w:r w:rsidR="007F792C">
        <w:rPr>
          <w:rFonts w:eastAsia="楷体_GB2312" w:hint="eastAsia"/>
          <w:sz w:val="28"/>
          <w:szCs w:val="28"/>
          <w:u w:val="single"/>
        </w:rPr>
        <w:t>路由协议配置</w:t>
      </w:r>
      <w:r w:rsidR="00F9215D">
        <w:rPr>
          <w:rFonts w:eastAsia="楷体_GB2312" w:hint="eastAsia"/>
          <w:sz w:val="28"/>
          <w:szCs w:val="28"/>
          <w:u w:val="single"/>
        </w:rPr>
        <w:t xml:space="preserve"> </w:t>
      </w:r>
      <w:r w:rsidR="00F9215D">
        <w:rPr>
          <w:rFonts w:eastAsia="楷体_GB2312"/>
          <w:sz w:val="28"/>
          <w:szCs w:val="28"/>
          <w:u w:val="single"/>
        </w:rPr>
        <w:t xml:space="preserve">  </w:t>
      </w:r>
      <w:r w:rsidR="00F9215D">
        <w:rPr>
          <w:rFonts w:eastAsia="楷体_GB2312" w:hint="eastAsia"/>
          <w:sz w:val="28"/>
          <w:szCs w:val="28"/>
          <w:u w:val="single"/>
        </w:rPr>
        <w:t xml:space="preserve"> </w:t>
      </w:r>
      <w:r w:rsidR="00F9215D"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 w:hint="eastAsia"/>
          <w:sz w:val="28"/>
          <w:szCs w:val="28"/>
        </w:rPr>
        <w:t>指导教师</w:t>
      </w:r>
      <w:r>
        <w:rPr>
          <w:rFonts w:eastAsia="楷体_GB2312"/>
          <w:sz w:val="28"/>
          <w:szCs w:val="28"/>
          <w:u w:val="single"/>
        </w:rPr>
        <w:t xml:space="preserve">   </w:t>
      </w:r>
      <w:r>
        <w:rPr>
          <w:rFonts w:eastAsia="楷体_GB2312" w:hint="eastAsia"/>
          <w:sz w:val="28"/>
          <w:szCs w:val="28"/>
          <w:u w:val="single"/>
        </w:rPr>
        <w:t>潘冰</w:t>
      </w:r>
      <w:r>
        <w:rPr>
          <w:rFonts w:eastAsia="楷体_GB2312"/>
          <w:sz w:val="28"/>
          <w:szCs w:val="28"/>
          <w:u w:val="single"/>
        </w:rPr>
        <w:t xml:space="preserve">   </w:t>
      </w:r>
    </w:p>
    <w:p w14:paraId="210A92F9" w14:textId="77777777" w:rsidR="0071786A" w:rsidRDefault="0071786A" w:rsidP="0071786A">
      <w:pPr>
        <w:spacing w:line="420" w:lineRule="exact"/>
        <w:rPr>
          <w:rFonts w:eastAsia="楷体_GB2312"/>
          <w:sz w:val="28"/>
          <w:szCs w:val="28"/>
          <w:u w:val="single"/>
        </w:rPr>
      </w:pPr>
      <w:r>
        <w:rPr>
          <w:rFonts w:eastAsia="楷体_GB2312" w:hint="eastAsia"/>
          <w:sz w:val="28"/>
          <w:szCs w:val="28"/>
        </w:rPr>
        <w:t>实验项目编号</w:t>
      </w:r>
      <w:r>
        <w:rPr>
          <w:rFonts w:eastAsia="楷体_GB2312" w:hint="eastAsia"/>
          <w:sz w:val="28"/>
          <w:szCs w:val="28"/>
          <w:u w:val="single"/>
        </w:rPr>
        <w:t>六</w:t>
      </w:r>
      <w:r>
        <w:rPr>
          <w:rFonts w:eastAsia="楷体_GB2312" w:hint="eastAsia"/>
          <w:sz w:val="28"/>
          <w:szCs w:val="28"/>
        </w:rPr>
        <w:t>实验项目类型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  <w:u w:val="single"/>
        </w:rPr>
        <w:t>验证型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 w:hint="eastAsia"/>
          <w:sz w:val="28"/>
          <w:szCs w:val="28"/>
        </w:rPr>
        <w:t>实验地点</w:t>
      </w:r>
      <w:r>
        <w:rPr>
          <w:rFonts w:eastAsia="楷体_GB2312" w:hint="eastAsia"/>
          <w:sz w:val="28"/>
          <w:szCs w:val="28"/>
          <w:u w:val="single"/>
        </w:rPr>
        <w:t>计算机网络实验室</w:t>
      </w:r>
      <w:r>
        <w:rPr>
          <w:rFonts w:eastAsia="楷体_GB2312"/>
          <w:sz w:val="28"/>
          <w:szCs w:val="28"/>
          <w:u w:val="single"/>
        </w:rPr>
        <w:t xml:space="preserve">   </w:t>
      </w:r>
    </w:p>
    <w:p w14:paraId="2DB51E45" w14:textId="77777777" w:rsidR="0071786A" w:rsidRDefault="0071786A" w:rsidP="0071786A">
      <w:pPr>
        <w:spacing w:line="420" w:lineRule="exact"/>
        <w:rPr>
          <w:rFonts w:eastAsia="楷体_GB2312"/>
          <w:sz w:val="28"/>
          <w:szCs w:val="28"/>
          <w:u w:val="single"/>
        </w:rPr>
      </w:pPr>
      <w:r>
        <w:rPr>
          <w:rFonts w:eastAsia="楷体_GB2312" w:hint="eastAsia"/>
          <w:sz w:val="28"/>
          <w:szCs w:val="28"/>
        </w:rPr>
        <w:t>学生姓名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 w:hint="eastAsia"/>
          <w:sz w:val="28"/>
          <w:szCs w:val="28"/>
          <w:u w:val="single"/>
        </w:rPr>
        <w:t>张诗宇</w:t>
      </w:r>
      <w:r>
        <w:rPr>
          <w:rFonts w:eastAsia="楷体_GB2312"/>
          <w:sz w:val="28"/>
          <w:szCs w:val="28"/>
          <w:u w:val="single"/>
        </w:rPr>
        <w:t xml:space="preserve">         </w:t>
      </w:r>
      <w:r>
        <w:rPr>
          <w:rFonts w:eastAsia="楷体_GB2312" w:hint="eastAsia"/>
          <w:sz w:val="28"/>
          <w:szCs w:val="28"/>
        </w:rPr>
        <w:t>学号</w:t>
      </w:r>
      <w:r>
        <w:rPr>
          <w:rFonts w:eastAsia="楷体_GB2312"/>
          <w:sz w:val="28"/>
          <w:szCs w:val="28"/>
          <w:u w:val="single"/>
        </w:rPr>
        <w:t xml:space="preserve">     2019054001                 </w:t>
      </w:r>
    </w:p>
    <w:p w14:paraId="1856FF4E" w14:textId="77777777" w:rsidR="0071786A" w:rsidRDefault="0071786A" w:rsidP="0071786A">
      <w:pPr>
        <w:spacing w:line="420" w:lineRule="exact"/>
        <w:rPr>
          <w:rFonts w:eastAsia="楷体_GB2312"/>
          <w:sz w:val="28"/>
          <w:szCs w:val="28"/>
          <w:u w:val="single"/>
        </w:rPr>
      </w:pPr>
      <w:r>
        <w:rPr>
          <w:rFonts w:eastAsia="楷体_GB2312" w:hint="eastAsia"/>
          <w:sz w:val="28"/>
          <w:szCs w:val="28"/>
        </w:rPr>
        <w:t>学院</w:t>
      </w:r>
      <w:r>
        <w:rPr>
          <w:rFonts w:eastAsia="楷体_GB2312"/>
          <w:sz w:val="28"/>
          <w:szCs w:val="28"/>
          <w:u w:val="single"/>
        </w:rPr>
        <w:t xml:space="preserve">   </w:t>
      </w:r>
      <w:r>
        <w:rPr>
          <w:rFonts w:eastAsia="楷体_GB2312" w:hint="eastAsia"/>
          <w:sz w:val="28"/>
          <w:szCs w:val="28"/>
          <w:u w:val="single"/>
        </w:rPr>
        <w:t>智能科学与工程</w:t>
      </w:r>
      <w:r>
        <w:rPr>
          <w:rFonts w:eastAsia="楷体_GB2312"/>
          <w:sz w:val="28"/>
          <w:szCs w:val="28"/>
          <w:u w:val="single"/>
        </w:rPr>
        <w:t xml:space="preserve">     </w:t>
      </w:r>
      <w:r>
        <w:rPr>
          <w:rFonts w:eastAsia="楷体_GB2312" w:hint="eastAsia"/>
          <w:sz w:val="28"/>
          <w:szCs w:val="28"/>
        </w:rPr>
        <w:t>系</w:t>
      </w:r>
      <w:r>
        <w:rPr>
          <w:rFonts w:eastAsia="楷体_GB2312"/>
          <w:sz w:val="28"/>
          <w:szCs w:val="28"/>
          <w:u w:val="single"/>
        </w:rPr>
        <w:t xml:space="preserve">          </w:t>
      </w:r>
      <w:r>
        <w:rPr>
          <w:rFonts w:eastAsia="楷体_GB2312" w:hint="eastAsia"/>
          <w:sz w:val="28"/>
          <w:szCs w:val="28"/>
        </w:rPr>
        <w:t>专业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 w:hint="eastAsia"/>
          <w:sz w:val="28"/>
          <w:szCs w:val="28"/>
          <w:u w:val="single"/>
        </w:rPr>
        <w:t>信息安全</w:t>
      </w:r>
      <w:r>
        <w:rPr>
          <w:rFonts w:eastAsia="楷体_GB2312"/>
          <w:sz w:val="28"/>
          <w:szCs w:val="28"/>
          <w:u w:val="single"/>
        </w:rPr>
        <w:t xml:space="preserve">       </w:t>
      </w:r>
      <w:r>
        <w:rPr>
          <w:rFonts w:eastAsia="楷体_GB2312"/>
          <w:sz w:val="28"/>
          <w:szCs w:val="28"/>
        </w:rPr>
        <w:t xml:space="preserve">  </w:t>
      </w:r>
    </w:p>
    <w:p w14:paraId="5C8D1CB0" w14:textId="0E381EA1" w:rsidR="0071786A" w:rsidRDefault="0071786A" w:rsidP="0071786A">
      <w:pPr>
        <w:spacing w:line="420" w:lineRule="exact"/>
        <w:rPr>
          <w:rFonts w:eastAsia="楷体_GB2312"/>
          <w:sz w:val="28"/>
          <w:szCs w:val="28"/>
        </w:rPr>
      </w:pPr>
      <w:r>
        <w:rPr>
          <w:rFonts w:eastAsia="楷体_GB2312" w:hint="eastAsia"/>
          <w:sz w:val="28"/>
          <w:szCs w:val="28"/>
        </w:rPr>
        <w:t>实验时间</w:t>
      </w:r>
      <w:r>
        <w:rPr>
          <w:rFonts w:eastAsia="楷体_GB2312"/>
          <w:sz w:val="28"/>
          <w:szCs w:val="28"/>
          <w:u w:val="single"/>
        </w:rPr>
        <w:t xml:space="preserve"> 2021 </w:t>
      </w:r>
      <w:r>
        <w:rPr>
          <w:rFonts w:eastAsia="楷体_GB2312" w:hint="eastAsia"/>
          <w:sz w:val="28"/>
          <w:szCs w:val="28"/>
        </w:rPr>
        <w:t>年</w:t>
      </w:r>
      <w:r>
        <w:rPr>
          <w:rFonts w:eastAsia="楷体_GB2312"/>
          <w:sz w:val="28"/>
          <w:szCs w:val="28"/>
          <w:u w:val="single"/>
        </w:rPr>
        <w:t xml:space="preserve"> 1</w:t>
      </w:r>
      <w:r w:rsidR="007F792C">
        <w:rPr>
          <w:rFonts w:eastAsia="楷体_GB2312"/>
          <w:sz w:val="28"/>
          <w:szCs w:val="28"/>
          <w:u w:val="single"/>
        </w:rPr>
        <w:t>2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</w:rPr>
        <w:t>月</w:t>
      </w:r>
      <w:r>
        <w:rPr>
          <w:rFonts w:eastAsia="楷体_GB2312"/>
          <w:sz w:val="28"/>
          <w:szCs w:val="28"/>
          <w:u w:val="single"/>
        </w:rPr>
        <w:t xml:space="preserve"> </w:t>
      </w:r>
      <w:r w:rsidR="007F792C">
        <w:rPr>
          <w:rFonts w:eastAsia="楷体_GB2312"/>
          <w:sz w:val="28"/>
          <w:szCs w:val="28"/>
          <w:u w:val="single"/>
        </w:rPr>
        <w:t>1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</w:rPr>
        <w:t>日</w:t>
      </w:r>
      <w:r>
        <w:rPr>
          <w:rFonts w:eastAsia="楷体_GB2312"/>
          <w:sz w:val="28"/>
          <w:szCs w:val="28"/>
        </w:rPr>
        <w:t xml:space="preserve"> 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  <w:u w:val="single"/>
        </w:rPr>
        <w:t>上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</w:rPr>
        <w:t>午～</w:t>
      </w:r>
      <w:r>
        <w:rPr>
          <w:rFonts w:eastAsia="楷体_GB2312"/>
          <w:sz w:val="28"/>
          <w:szCs w:val="28"/>
          <w:u w:val="single"/>
        </w:rPr>
        <w:t xml:space="preserve"> 1</w:t>
      </w:r>
      <w:r w:rsidR="007F792C">
        <w:rPr>
          <w:rFonts w:eastAsia="楷体_GB2312"/>
          <w:sz w:val="28"/>
          <w:szCs w:val="28"/>
          <w:u w:val="single"/>
        </w:rPr>
        <w:t>2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</w:rPr>
        <w:t>月</w:t>
      </w:r>
      <w:r>
        <w:rPr>
          <w:rFonts w:eastAsia="楷体_GB2312"/>
          <w:sz w:val="28"/>
          <w:szCs w:val="28"/>
          <w:u w:val="single"/>
        </w:rPr>
        <w:t xml:space="preserve"> </w:t>
      </w:r>
      <w:r w:rsidR="007F792C">
        <w:rPr>
          <w:rFonts w:eastAsia="楷体_GB2312"/>
          <w:sz w:val="28"/>
          <w:szCs w:val="28"/>
          <w:u w:val="single"/>
        </w:rPr>
        <w:t>7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</w:rPr>
        <w:t>日</w:t>
      </w:r>
      <w:r>
        <w:rPr>
          <w:rFonts w:eastAsia="楷体_GB2312"/>
          <w:sz w:val="28"/>
          <w:szCs w:val="28"/>
        </w:rPr>
        <w:t xml:space="preserve"> 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  <w:u w:val="single"/>
        </w:rPr>
        <w:t>下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</w:rPr>
        <w:t>午</w:t>
      </w:r>
      <w:r>
        <w:rPr>
          <w:rFonts w:eastAsia="楷体_GB2312"/>
          <w:sz w:val="28"/>
          <w:szCs w:val="28"/>
        </w:rPr>
        <w:t xml:space="preserve">      </w:t>
      </w:r>
      <w:r>
        <w:rPr>
          <w:rFonts w:eastAsia="楷体_GB2312"/>
          <w:sz w:val="28"/>
          <w:szCs w:val="28"/>
          <w:u w:val="single"/>
        </w:rPr>
        <w:t xml:space="preserve">         </w:t>
      </w:r>
    </w:p>
    <w:p w14:paraId="2C928579" w14:textId="77777777" w:rsidR="0071786A" w:rsidRDefault="0071786A" w:rsidP="0071786A"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实验目的</w:t>
      </w:r>
    </w:p>
    <w:p w14:paraId="7C0DFA7A" w14:textId="0F48492D" w:rsidR="0071786A" w:rsidRPr="00F978D8" w:rsidRDefault="00F978D8" w:rsidP="00F978D8">
      <w:pPr>
        <w:tabs>
          <w:tab w:val="left" w:pos="618"/>
        </w:tabs>
        <w:ind w:left="420"/>
        <w:rPr>
          <w:szCs w:val="21"/>
        </w:rPr>
      </w:pPr>
      <w:r>
        <w:rPr>
          <w:rFonts w:hint="eastAsia"/>
          <w:szCs w:val="21"/>
        </w:rPr>
        <w:t>1</w:t>
      </w:r>
      <w:r>
        <w:rPr>
          <w:szCs w:val="21"/>
        </w:rPr>
        <w:t xml:space="preserve">. </w:t>
      </w:r>
      <w:r w:rsidR="007F792C" w:rsidRPr="00F978D8">
        <w:rPr>
          <w:rFonts w:hint="eastAsia"/>
          <w:szCs w:val="21"/>
        </w:rPr>
        <w:t>加深对</w:t>
      </w:r>
      <w:r w:rsidR="007F792C" w:rsidRPr="00F978D8">
        <w:rPr>
          <w:rFonts w:hint="eastAsia"/>
          <w:szCs w:val="21"/>
        </w:rPr>
        <w:t>OSPF</w:t>
      </w:r>
      <w:r w:rsidR="007F792C" w:rsidRPr="00F978D8">
        <w:rPr>
          <w:rFonts w:hint="eastAsia"/>
          <w:szCs w:val="21"/>
        </w:rPr>
        <w:t>路由协议工作原理的理解，掌握在路由器（或三层交换机）上配置</w:t>
      </w:r>
      <w:r w:rsidR="007F792C" w:rsidRPr="00F978D8">
        <w:rPr>
          <w:rFonts w:hint="eastAsia"/>
          <w:szCs w:val="21"/>
        </w:rPr>
        <w:t>OSPF</w:t>
      </w:r>
      <w:r w:rsidR="007F792C" w:rsidRPr="00F978D8">
        <w:rPr>
          <w:rFonts w:hint="eastAsia"/>
          <w:szCs w:val="21"/>
        </w:rPr>
        <w:t>的过程</w:t>
      </w:r>
      <w:r w:rsidR="007F792C" w:rsidRPr="00F978D8">
        <w:rPr>
          <w:rFonts w:hint="eastAsia"/>
          <w:szCs w:val="21"/>
        </w:rPr>
        <w:t xml:space="preserve"> </w:t>
      </w:r>
      <w:r w:rsidR="007F792C" w:rsidRPr="00F978D8">
        <w:rPr>
          <w:rFonts w:hint="eastAsia"/>
          <w:szCs w:val="21"/>
        </w:rPr>
        <w:t>。</w:t>
      </w:r>
    </w:p>
    <w:p w14:paraId="3F4F1A4C" w14:textId="77777777" w:rsidR="0071786A" w:rsidRDefault="0071786A" w:rsidP="0071786A"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实验内容</w:t>
      </w:r>
    </w:p>
    <w:p w14:paraId="10310E0F" w14:textId="77777777" w:rsidR="007F792C" w:rsidRDefault="007F792C" w:rsidP="007F792C">
      <w:pPr>
        <w:numPr>
          <w:ilvl w:val="1"/>
          <w:numId w:val="19"/>
        </w:numPr>
        <w:tabs>
          <w:tab w:val="left" w:pos="1440"/>
        </w:tabs>
        <w:rPr>
          <w:rFonts w:ascii="宋体" w:hAnsi="宋体" w:hint="eastAsia"/>
          <w:szCs w:val="21"/>
        </w:rPr>
      </w:pPr>
      <w:bookmarkStart w:id="1" w:name="_Hlk89762621"/>
      <w:r>
        <w:rPr>
          <w:rFonts w:hint="eastAsia"/>
          <w:szCs w:val="21"/>
        </w:rPr>
        <w:t>多区域的划分。</w:t>
      </w:r>
    </w:p>
    <w:p w14:paraId="44F4FF56" w14:textId="77777777" w:rsidR="007F792C" w:rsidRDefault="007F792C" w:rsidP="007F792C">
      <w:pPr>
        <w:numPr>
          <w:ilvl w:val="1"/>
          <w:numId w:val="19"/>
        </w:numPr>
        <w:tabs>
          <w:tab w:val="left" w:pos="1440"/>
        </w:tabs>
        <w:rPr>
          <w:rFonts w:ascii="宋体" w:hAnsi="宋体" w:hint="eastAsia"/>
          <w:szCs w:val="21"/>
        </w:rPr>
      </w:pPr>
      <w:r>
        <w:rPr>
          <w:rFonts w:hint="eastAsia"/>
          <w:szCs w:val="21"/>
        </w:rPr>
        <w:t>配置路由器的</w:t>
      </w:r>
      <w:r>
        <w:rPr>
          <w:rFonts w:hint="eastAsia"/>
          <w:szCs w:val="21"/>
        </w:rPr>
        <w:t>OSPF</w:t>
      </w:r>
      <w:r>
        <w:rPr>
          <w:rFonts w:hint="eastAsia"/>
          <w:szCs w:val="21"/>
        </w:rPr>
        <w:t>协议。</w:t>
      </w:r>
    </w:p>
    <w:p w14:paraId="05F44E54" w14:textId="77777777" w:rsidR="007F792C" w:rsidRDefault="007F792C" w:rsidP="007F792C">
      <w:pPr>
        <w:numPr>
          <w:ilvl w:val="1"/>
          <w:numId w:val="19"/>
        </w:numPr>
        <w:tabs>
          <w:tab w:val="left" w:pos="1440"/>
        </w:tabs>
        <w:rPr>
          <w:rFonts w:ascii="宋体" w:hAnsi="宋体" w:hint="eastAsia"/>
          <w:szCs w:val="21"/>
        </w:rPr>
      </w:pPr>
      <w:r>
        <w:rPr>
          <w:rFonts w:hint="eastAsia"/>
          <w:szCs w:val="21"/>
        </w:rPr>
        <w:t>观察路由表信息。测试网络的连通性。</w:t>
      </w:r>
    </w:p>
    <w:bookmarkEnd w:id="1"/>
    <w:p w14:paraId="2E5B0251" w14:textId="77777777" w:rsidR="0071786A" w:rsidRDefault="0071786A" w:rsidP="0071786A"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实验环境</w:t>
      </w:r>
    </w:p>
    <w:p w14:paraId="5C775BA8" w14:textId="2FA368E9" w:rsidR="0071786A" w:rsidRDefault="00F9215D" w:rsidP="0051519C">
      <w:pPr>
        <w:ind w:left="420"/>
        <w:rPr>
          <w:szCs w:val="21"/>
        </w:rPr>
      </w:pPr>
      <w:r>
        <w:rPr>
          <w:rFonts w:hint="eastAsia"/>
          <w:szCs w:val="21"/>
        </w:rPr>
        <w:t>实验设备：</w:t>
      </w:r>
      <w:r w:rsidR="007F792C">
        <w:rPr>
          <w:rFonts w:ascii="宋体" w:hAnsi="宋体" w:hint="eastAsia"/>
          <w:bCs/>
          <w:szCs w:val="21"/>
        </w:rPr>
        <w:t>两台路由器(R2632)或三层交换机，两台PC机，</w:t>
      </w:r>
      <w:r w:rsidR="007F792C">
        <w:rPr>
          <w:rFonts w:hint="eastAsia"/>
          <w:szCs w:val="21"/>
        </w:rPr>
        <w:t>1</w:t>
      </w:r>
      <w:r w:rsidR="007F792C">
        <w:rPr>
          <w:rFonts w:hint="eastAsia"/>
          <w:szCs w:val="21"/>
        </w:rPr>
        <w:t>根</w:t>
      </w:r>
      <w:r w:rsidR="007F792C">
        <w:rPr>
          <w:rFonts w:hint="eastAsia"/>
          <w:szCs w:val="21"/>
        </w:rPr>
        <w:t>V35DCE</w:t>
      </w:r>
      <w:r w:rsidR="007F792C">
        <w:rPr>
          <w:rFonts w:hint="eastAsia"/>
          <w:szCs w:val="21"/>
        </w:rPr>
        <w:t>、</w:t>
      </w:r>
      <w:r w:rsidR="007F792C">
        <w:rPr>
          <w:rFonts w:hint="eastAsia"/>
          <w:szCs w:val="21"/>
        </w:rPr>
        <w:t>1</w:t>
      </w:r>
      <w:r w:rsidR="007F792C">
        <w:rPr>
          <w:rFonts w:hint="eastAsia"/>
          <w:szCs w:val="21"/>
        </w:rPr>
        <w:t>根</w:t>
      </w:r>
      <w:r w:rsidR="007F792C">
        <w:rPr>
          <w:rFonts w:hint="eastAsia"/>
          <w:szCs w:val="21"/>
        </w:rPr>
        <w:t>V35DTE</w:t>
      </w:r>
      <w:r w:rsidR="007F792C">
        <w:rPr>
          <w:rFonts w:hint="eastAsia"/>
          <w:szCs w:val="21"/>
        </w:rPr>
        <w:t>。</w:t>
      </w:r>
    </w:p>
    <w:p w14:paraId="5D850158" w14:textId="4B13F486" w:rsidR="00F9215D" w:rsidRDefault="00F9215D" w:rsidP="0051519C">
      <w:pPr>
        <w:ind w:left="420"/>
        <w:rPr>
          <w:szCs w:val="21"/>
        </w:rPr>
      </w:pPr>
      <w:r>
        <w:rPr>
          <w:rFonts w:hint="eastAsia"/>
          <w:szCs w:val="21"/>
        </w:rPr>
        <w:t>拓扑结构：</w:t>
      </w:r>
    </w:p>
    <w:p w14:paraId="57989417" w14:textId="12C00148" w:rsidR="00F9215D" w:rsidRDefault="00C248ED" w:rsidP="00C248ED">
      <w:pPr>
        <w:ind w:firstLine="420"/>
        <w:rPr>
          <w:szCs w:val="21"/>
        </w:rPr>
      </w:pPr>
      <w:r>
        <w:rPr>
          <w:noProof/>
          <w:szCs w:val="21"/>
        </w:rPr>
        <mc:AlternateContent>
          <mc:Choice Requires="wpg">
            <w:drawing>
              <wp:inline distT="0" distB="0" distL="0" distR="0" wp14:anchorId="38BE260F" wp14:editId="053EF0D6">
                <wp:extent cx="4869180" cy="1290298"/>
                <wp:effectExtent l="0" t="0" r="0" b="5715"/>
                <wp:docPr id="5" name="组合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69180" cy="1290298"/>
                          <a:chOff x="0" y="0"/>
                          <a:chExt cx="9070" cy="2217"/>
                        </a:xfrm>
                      </wpg:grpSpPr>
                      <wps:wsp>
                        <wps:cNvPr id="7" name="图片 105"/>
                        <wps:cNvSpPr>
                          <a:spLocks noChangeAspect="1" noChangeArrowheads="1" noTextEdit="1"/>
                        </wps:cNvSpPr>
                        <wps:spPr bwMode="auto">
                          <a:xfrm>
                            <a:off x="0" y="0"/>
                            <a:ext cx="9070" cy="22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椭圆 106"/>
                        <wps:cNvSpPr>
                          <a:spLocks noChangeArrowheads="1"/>
                        </wps:cNvSpPr>
                        <wps:spPr bwMode="auto">
                          <a:xfrm>
                            <a:off x="720" y="624"/>
                            <a:ext cx="1260" cy="624"/>
                          </a:xfrm>
                          <a:prstGeom prst="ellipse">
                            <a:avLst/>
                          </a:prstGeom>
                          <a:solidFill>
                            <a:srgbClr val="EAEAEA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827E218" w14:textId="77777777" w:rsidR="00C248ED" w:rsidRDefault="00C248ED" w:rsidP="00C248ED">
                              <w:pPr>
                                <w:ind w:left="103" w:hangingChars="49" w:hanging="103"/>
                                <w:rPr>
                                  <w:rFonts w:hint="eastAsia"/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Area</w:t>
                              </w:r>
                              <w:r>
                                <w:rPr>
                                  <w:rFonts w:hint="eastAsia"/>
                                  <w:b/>
                                </w:rPr>
                                <w:t xml:space="preserve"> 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椭圆 107"/>
                        <wps:cNvSpPr>
                          <a:spLocks noChangeArrowheads="1"/>
                        </wps:cNvSpPr>
                        <wps:spPr bwMode="auto">
                          <a:xfrm>
                            <a:off x="6240" y="468"/>
                            <a:ext cx="1320" cy="624"/>
                          </a:xfrm>
                          <a:prstGeom prst="ellipse">
                            <a:avLst/>
                          </a:prstGeom>
                          <a:solidFill>
                            <a:srgbClr val="EAEAEA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B00BB5D" w14:textId="77777777" w:rsidR="00C248ED" w:rsidRDefault="00C248ED" w:rsidP="00C248ED">
                              <w:pPr>
                                <w:rPr>
                                  <w:rFonts w:hint="eastAsia"/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Area</w:t>
                              </w:r>
                              <w:r>
                                <w:rPr>
                                  <w:rFonts w:hint="eastAsia"/>
                                  <w:b/>
                                </w:rPr>
                                <w:t xml:space="preserve"> 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椭圆 108"/>
                        <wps:cNvSpPr>
                          <a:spLocks noChangeArrowheads="1"/>
                        </wps:cNvSpPr>
                        <wps:spPr bwMode="auto">
                          <a:xfrm>
                            <a:off x="3060" y="468"/>
                            <a:ext cx="2160" cy="919"/>
                          </a:xfrm>
                          <a:prstGeom prst="ellipse">
                            <a:avLst/>
                          </a:prstGeom>
                          <a:solidFill>
                            <a:srgbClr val="EAEAEA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2266EF9" w14:textId="77777777" w:rsidR="00C248ED" w:rsidRDefault="00C248ED" w:rsidP="00C248ED">
                              <w:pPr>
                                <w:ind w:firstLineChars="248" w:firstLine="523"/>
                                <w:rPr>
                                  <w:rFonts w:hint="eastAsia"/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Area</w:t>
                              </w:r>
                              <w:r>
                                <w:rPr>
                                  <w:rFonts w:hint="eastAsia"/>
                                  <w:b/>
                                </w:rPr>
                                <w:t xml:space="preserve"> 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直线 109"/>
                        <wps:cNvCnPr>
                          <a:cxnSpLocks noChangeShapeType="1"/>
                        </wps:cNvCnPr>
                        <wps:spPr bwMode="auto">
                          <a:xfrm flipV="1">
                            <a:off x="6120" y="936"/>
                            <a:ext cx="1578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99CC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17961" dir="2700000" algn="ctr" rotWithShape="0">
                              <a:srgbClr val="000000"/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直线 110"/>
                        <wps:cNvCnPr>
                          <a:cxnSpLocks noChangeShapeType="1"/>
                        </wps:cNvCnPr>
                        <wps:spPr bwMode="auto">
                          <a:xfrm flipV="1">
                            <a:off x="442" y="983"/>
                            <a:ext cx="2137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99CC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17961" dir="2700000" algn="ctr" rotWithShape="0">
                              <a:srgbClr val="000000"/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4" name="图片 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0" y="615"/>
                            <a:ext cx="720" cy="6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5" name="文本框 112"/>
                        <wps:cNvSpPr txBox="1">
                          <a:spLocks noChangeArrowheads="1"/>
                        </wps:cNvSpPr>
                        <wps:spPr bwMode="auto">
                          <a:xfrm>
                            <a:off x="1620" y="936"/>
                            <a:ext cx="54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EF273D" w14:textId="77777777" w:rsidR="00C248ED" w:rsidRDefault="00C248ED" w:rsidP="00C248ED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b/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zCs w:val="21"/>
                                </w:rPr>
                                <w:t>.1</w:t>
                              </w:r>
                            </w:p>
                          </w:txbxContent>
                        </wps:txbx>
                        <wps:bodyPr rot="0" vert="horz" wrap="square" lIns="59436" tIns="29718" rIns="59436" bIns="29718" anchor="t" anchorCtr="0" upright="1">
                          <a:noAutofit/>
                        </wps:bodyPr>
                      </wps:wsp>
                      <wps:wsp>
                        <wps:cNvPr id="16" name="文本框 113"/>
                        <wps:cNvSpPr txBox="1">
                          <a:spLocks noChangeArrowheads="1"/>
                        </wps:cNvSpPr>
                        <wps:spPr bwMode="auto">
                          <a:xfrm>
                            <a:off x="7020" y="936"/>
                            <a:ext cx="612" cy="4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99E8515" w14:textId="77777777" w:rsidR="00C248ED" w:rsidRDefault="00C248ED" w:rsidP="00C248ED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b/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zCs w:val="21"/>
                                </w:rPr>
                                <w:t>.22</w:t>
                              </w:r>
                            </w:p>
                          </w:txbxContent>
                        </wps:txbx>
                        <wps:bodyPr rot="0" vert="horz" wrap="square" lIns="59436" tIns="29718" rIns="59436" bIns="29718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" name="图片 1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182" y="624"/>
                            <a:ext cx="1118" cy="6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g:grpSp>
                        <wpg:cNvPr id="18" name="组合 115"/>
                        <wpg:cNvGrpSpPr>
                          <a:grpSpLocks/>
                        </wpg:cNvGrpSpPr>
                        <wpg:grpSpPr bwMode="auto">
                          <a:xfrm>
                            <a:off x="0" y="312"/>
                            <a:ext cx="2520" cy="696"/>
                            <a:chOff x="0" y="0"/>
                            <a:chExt cx="2520" cy="696"/>
                          </a:xfrm>
                        </wpg:grpSpPr>
                        <wps:wsp>
                          <wps:cNvPr id="19" name="文本框 11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65" cy="4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5B9C05B" w14:textId="77777777" w:rsidR="00C248ED" w:rsidRDefault="00C248ED" w:rsidP="00C248ED">
                                <w:pPr>
                                  <w:autoSpaceDE w:val="0"/>
                                  <w:autoSpaceDN w:val="0"/>
                                  <w:adjustRightInd w:val="0"/>
                                  <w:rPr>
                                    <w:color w:val="000000"/>
                                    <w:szCs w:val="21"/>
                                  </w:rPr>
                                </w:pPr>
                                <w:r>
                                  <w:rPr>
                                    <w:color w:val="000000"/>
                                    <w:szCs w:val="21"/>
                                  </w:rPr>
                                  <w:t>172.16.1.0/24</w:t>
                                </w:r>
                              </w:p>
                            </w:txbxContent>
                          </wps:txbx>
                          <wps:bodyPr rot="0" vert="horz" wrap="square" lIns="59436" tIns="29718" rIns="59436" bIns="29718" anchor="t" anchorCtr="0" upright="1">
                            <a:noAutofit/>
                          </wps:bodyPr>
                        </wps:wsp>
                        <wps:wsp>
                          <wps:cNvPr id="20" name="文本框 11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60" y="312"/>
                              <a:ext cx="1560" cy="38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05028F2" w14:textId="77777777" w:rsidR="00C248ED" w:rsidRDefault="00C248ED" w:rsidP="00C248ED">
                                <w:pPr>
                                  <w:autoSpaceDE w:val="0"/>
                                  <w:autoSpaceDN w:val="0"/>
                                  <w:adjustRightInd w:val="0"/>
                                  <w:rPr>
                                    <w:rFonts w:hint="eastAsia"/>
                                    <w:color w:val="00000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/>
                                    <w:szCs w:val="21"/>
                                  </w:rPr>
                                  <w:t>GE0/1</w:t>
                                </w:r>
                              </w:p>
                            </w:txbxContent>
                          </wps:txbx>
                          <wps:bodyPr rot="0" vert="horz" wrap="square" lIns="59436" tIns="29718" rIns="59436" bIns="29718" anchor="t" anchorCtr="0" upright="1">
                            <a:noAutofit/>
                          </wps:bodyPr>
                        </wps:wsp>
                      </wpg:grpSp>
                      <wps:wsp>
                        <wps:cNvPr id="21" name="文本框 118"/>
                        <wps:cNvSpPr txBox="1">
                          <a:spLocks noChangeArrowheads="1"/>
                        </wps:cNvSpPr>
                        <wps:spPr bwMode="auto">
                          <a:xfrm>
                            <a:off x="2520" y="468"/>
                            <a:ext cx="1560" cy="3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5CAA97" w14:textId="77777777" w:rsidR="00C248ED" w:rsidRDefault="00C248ED" w:rsidP="00C248ED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hint="eastAsia"/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color w:val="000000"/>
                                  <w:szCs w:val="21"/>
                                </w:rPr>
                                <w:t>S</w:t>
                              </w:r>
                              <w:r>
                                <w:rPr>
                                  <w:rFonts w:hint="eastAsia"/>
                                  <w:color w:val="000000"/>
                                  <w:szCs w:val="21"/>
                                </w:rPr>
                                <w:t>2/0</w:t>
                              </w:r>
                            </w:p>
                          </w:txbxContent>
                        </wps:txbx>
                        <wps:bodyPr rot="0" vert="horz" wrap="square" lIns="59436" tIns="29718" rIns="59436" bIns="29718" anchor="t" anchorCtr="0" upright="1">
                          <a:noAutofit/>
                        </wps:bodyPr>
                      </wps:wsp>
                      <wps:wsp>
                        <wps:cNvPr id="22" name="文本框 119"/>
                        <wps:cNvSpPr txBox="1">
                          <a:spLocks noChangeArrowheads="1"/>
                        </wps:cNvSpPr>
                        <wps:spPr bwMode="auto">
                          <a:xfrm>
                            <a:off x="2880" y="780"/>
                            <a:ext cx="535" cy="4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E5E4C6" w14:textId="77777777" w:rsidR="00C248ED" w:rsidRDefault="00C248ED" w:rsidP="00C248ED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b/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zCs w:val="21"/>
                                </w:rPr>
                                <w:t>.1</w:t>
                              </w:r>
                            </w:p>
                          </w:txbxContent>
                        </wps:txbx>
                        <wps:bodyPr rot="0" vert="horz" wrap="square" lIns="59436" tIns="29718" rIns="59436" bIns="29718" anchor="t" anchorCtr="0" upright="1">
                          <a:noAutofit/>
                        </wps:bodyPr>
                      </wps:wsp>
                      <wps:wsp>
                        <wps:cNvPr id="23" name="文本框 120"/>
                        <wps:cNvSpPr txBox="1">
                          <a:spLocks noChangeArrowheads="1"/>
                        </wps:cNvSpPr>
                        <wps:spPr bwMode="auto">
                          <a:xfrm>
                            <a:off x="4860" y="936"/>
                            <a:ext cx="54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4DF3CC" w14:textId="77777777" w:rsidR="00C248ED" w:rsidRDefault="00C248ED" w:rsidP="00C248ED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b/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zCs w:val="21"/>
                                </w:rPr>
                                <w:t>.2</w:t>
                              </w:r>
                            </w:p>
                          </w:txbxContent>
                        </wps:txbx>
                        <wps:bodyPr rot="0" vert="horz" wrap="square" lIns="59436" tIns="29718" rIns="59436" bIns="29718" anchor="t" anchorCtr="0" upright="1">
                          <a:noAutofit/>
                        </wps:bodyPr>
                      </wps:wsp>
                      <wps:wsp>
                        <wps:cNvPr id="25" name="任意多边形 121"/>
                        <wps:cNvSpPr>
                          <a:spLocks/>
                        </wps:cNvSpPr>
                        <wps:spPr bwMode="auto">
                          <a:xfrm>
                            <a:off x="2340" y="832"/>
                            <a:ext cx="3320" cy="155"/>
                          </a:xfrm>
                          <a:custGeom>
                            <a:avLst/>
                            <a:gdLst>
                              <a:gd name="T0" fmla="*/ 0 w 2017"/>
                              <a:gd name="T1" fmla="*/ 0 h 97"/>
                              <a:gd name="T2" fmla="*/ 1008 w 2017"/>
                              <a:gd name="T3" fmla="*/ 0 h 97"/>
                              <a:gd name="T4" fmla="*/ 912 w 2017"/>
                              <a:gd name="T5" fmla="*/ 96 h 97"/>
                              <a:gd name="T6" fmla="*/ 2016 w 2017"/>
                              <a:gd name="T7" fmla="*/ 96 h 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017" h="97">
                                <a:moveTo>
                                  <a:pt x="0" y="0"/>
                                </a:moveTo>
                                <a:lnTo>
                                  <a:pt x="1008" y="0"/>
                                </a:lnTo>
                                <a:lnTo>
                                  <a:pt x="912" y="96"/>
                                </a:lnTo>
                                <a:lnTo>
                                  <a:pt x="2016" y="96"/>
                                </a:lnTo>
                              </a:path>
                            </a:pathLst>
                          </a:custGeom>
                          <a:noFill/>
                          <a:ln w="25400" cap="rnd" cmpd="sng">
                            <a:solidFill>
                              <a:srgbClr val="0099CC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17961" dir="2700000" algn="ctr" rotWithShape="0">
                              <a:srgbClr val="000000"/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" name="图片 1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42" y="468"/>
                            <a:ext cx="1118" cy="6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7" name="图片 1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18" y="615"/>
                            <a:ext cx="782" cy="6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8" name="文本框 124"/>
                        <wps:cNvSpPr txBox="1">
                          <a:spLocks noChangeArrowheads="1"/>
                        </wps:cNvSpPr>
                        <wps:spPr bwMode="auto">
                          <a:xfrm>
                            <a:off x="7380" y="1248"/>
                            <a:ext cx="72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8A51AC4" w14:textId="77777777" w:rsidR="00C248ED" w:rsidRDefault="00C248ED" w:rsidP="00C248ED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color w:val="000000"/>
                                  <w:szCs w:val="21"/>
                                </w:rPr>
                                <w:t>PC2</w:t>
                              </w:r>
                            </w:p>
                          </w:txbxContent>
                        </wps:txbx>
                        <wps:bodyPr rot="0" vert="horz" wrap="square" lIns="59436" tIns="29718" rIns="59436" bIns="29718" anchor="t" anchorCtr="0" upright="1">
                          <a:noAutofit/>
                        </wps:bodyPr>
                      </wps:wsp>
                      <wps:wsp>
                        <wps:cNvPr id="29" name="文本框 125"/>
                        <wps:cNvSpPr txBox="1">
                          <a:spLocks noChangeArrowheads="1"/>
                        </wps:cNvSpPr>
                        <wps:spPr bwMode="auto">
                          <a:xfrm>
                            <a:off x="3060" y="312"/>
                            <a:ext cx="2064" cy="7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0F21B3" w14:textId="77777777" w:rsidR="00C248ED" w:rsidRDefault="00C248ED" w:rsidP="00C248ED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color w:val="000000"/>
                                  <w:szCs w:val="21"/>
                                </w:rPr>
                                <w:t>1</w:t>
                              </w:r>
                              <w:r>
                                <w:rPr>
                                  <w:rFonts w:hint="eastAsia"/>
                                  <w:color w:val="000000"/>
                                  <w:szCs w:val="21"/>
                                </w:rPr>
                                <w:t>9</w:t>
                              </w:r>
                              <w:r>
                                <w:rPr>
                                  <w:color w:val="000000"/>
                                  <w:szCs w:val="21"/>
                                </w:rPr>
                                <w:t>2.16</w:t>
                              </w:r>
                              <w:r>
                                <w:rPr>
                                  <w:rFonts w:hint="eastAsia"/>
                                  <w:color w:val="000000"/>
                                  <w:szCs w:val="21"/>
                                </w:rPr>
                                <w:t>8</w:t>
                              </w:r>
                              <w:r>
                                <w:rPr>
                                  <w:color w:val="000000"/>
                                  <w:szCs w:val="21"/>
                                </w:rPr>
                                <w:t>.</w:t>
                              </w:r>
                              <w:r>
                                <w:rPr>
                                  <w:rFonts w:hint="eastAsia"/>
                                  <w:color w:val="000000"/>
                                  <w:szCs w:val="21"/>
                                </w:rPr>
                                <w:t>1</w:t>
                              </w:r>
                              <w:r>
                                <w:rPr>
                                  <w:b/>
                                  <w:color w:val="000000"/>
                                  <w:szCs w:val="21"/>
                                </w:rPr>
                                <w:t>.</w:t>
                              </w:r>
                              <w:r>
                                <w:rPr>
                                  <w:color w:val="000000"/>
                                  <w:szCs w:val="21"/>
                                </w:rPr>
                                <w:t>0/24</w:t>
                              </w:r>
                            </w:p>
                          </w:txbxContent>
                        </wps:txbx>
                        <wps:bodyPr rot="0" vert="horz" wrap="square" lIns="59436" tIns="29718" rIns="59436" bIns="29718" anchor="t" anchorCtr="0" upright="1">
                          <a:noAutofit/>
                        </wps:bodyPr>
                      </wps:wsp>
                      <wps:wsp>
                        <wps:cNvPr id="31" name="文本框 126"/>
                        <wps:cNvSpPr txBox="1">
                          <a:spLocks noChangeArrowheads="1"/>
                        </wps:cNvSpPr>
                        <wps:spPr bwMode="auto">
                          <a:xfrm>
                            <a:off x="5940" y="312"/>
                            <a:ext cx="2065" cy="7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BEDFE8" w14:textId="77777777" w:rsidR="00C248ED" w:rsidRDefault="00C248ED" w:rsidP="00C248ED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color w:val="000000"/>
                                  <w:szCs w:val="21"/>
                                </w:rPr>
                                <w:t>172.16.3.0/24</w:t>
                              </w:r>
                            </w:p>
                          </w:txbxContent>
                        </wps:txbx>
                        <wps:bodyPr rot="0" vert="horz" wrap="square" lIns="59436" tIns="29718" rIns="59436" bIns="29718" anchor="t" anchorCtr="0" upright="1">
                          <a:noAutofit/>
                        </wps:bodyPr>
                      </wps:wsp>
                      <wps:wsp>
                        <wps:cNvPr id="32" name="文本框 127"/>
                        <wps:cNvSpPr txBox="1">
                          <a:spLocks noChangeArrowheads="1"/>
                        </wps:cNvSpPr>
                        <wps:spPr bwMode="auto">
                          <a:xfrm>
                            <a:off x="736" y="936"/>
                            <a:ext cx="704" cy="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6CE67EC" w14:textId="77777777" w:rsidR="00C248ED" w:rsidRDefault="00C248ED" w:rsidP="00C248ED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b/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color w:val="000000"/>
                                  <w:szCs w:val="21"/>
                                </w:rPr>
                                <w:t>.11</w:t>
                              </w:r>
                            </w:p>
                          </w:txbxContent>
                        </wps:txbx>
                        <wps:bodyPr rot="0" vert="horz" wrap="square" lIns="59436" tIns="29718" rIns="59436" bIns="29718" anchor="t" anchorCtr="0" upright="1">
                          <a:noAutofit/>
                        </wps:bodyPr>
                      </wps:wsp>
                      <wps:wsp>
                        <wps:cNvPr id="33" name="文本框 128"/>
                        <wps:cNvSpPr txBox="1">
                          <a:spLocks noChangeArrowheads="1"/>
                        </wps:cNvSpPr>
                        <wps:spPr bwMode="auto">
                          <a:xfrm>
                            <a:off x="1800" y="1092"/>
                            <a:ext cx="1440" cy="4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E7A7B2" w14:textId="77777777" w:rsidR="00C248ED" w:rsidRDefault="00C248ED" w:rsidP="00C248ED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hint="eastAsia"/>
                                  <w:b/>
                                  <w:color w:val="000000"/>
                                  <w:szCs w:val="21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color w:val="000000"/>
                                  <w:szCs w:val="21"/>
                                </w:rPr>
                                <w:t>Router</w:t>
                              </w:r>
                              <w:r>
                                <w:rPr>
                                  <w:rFonts w:hint="eastAsia"/>
                                  <w:b/>
                                  <w:color w:val="000000"/>
                                  <w:szCs w:val="21"/>
                                </w:rPr>
                                <w:t>A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59436" tIns="29718" rIns="59436" bIns="29718" anchor="t" anchorCtr="0" upright="1">
                          <a:noAutofit/>
                        </wps:bodyPr>
                      </wps:wsp>
                      <wps:wsp>
                        <wps:cNvPr id="34" name="文本框 129"/>
                        <wps:cNvSpPr txBox="1">
                          <a:spLocks noChangeArrowheads="1"/>
                        </wps:cNvSpPr>
                        <wps:spPr bwMode="auto">
                          <a:xfrm>
                            <a:off x="4860" y="1092"/>
                            <a:ext cx="144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7E0D251" w14:textId="77777777" w:rsidR="00C248ED" w:rsidRDefault="00C248ED" w:rsidP="00C248ED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hint="eastAsia"/>
                                  <w:b/>
                                  <w:color w:val="000000"/>
                                  <w:szCs w:val="21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color w:val="000000"/>
                                  <w:szCs w:val="21"/>
                                </w:rPr>
                                <w:t>Router</w:t>
                              </w:r>
                              <w:r>
                                <w:rPr>
                                  <w:rFonts w:hint="eastAsia"/>
                                  <w:b/>
                                  <w:color w:val="000000"/>
                                  <w:szCs w:val="21"/>
                                </w:rPr>
                                <w:t>B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59436" tIns="29718" rIns="59436" bIns="29718" anchor="t" anchorCtr="0" upright="1">
                          <a:noAutofit/>
                        </wps:bodyPr>
                      </wps:wsp>
                      <wpg:grpSp>
                        <wpg:cNvPr id="35" name="组合 130"/>
                        <wpg:cNvGrpSpPr>
                          <a:grpSpLocks/>
                        </wpg:cNvGrpSpPr>
                        <wpg:grpSpPr bwMode="auto">
                          <a:xfrm>
                            <a:off x="4320" y="552"/>
                            <a:ext cx="2340" cy="731"/>
                            <a:chOff x="0" y="0"/>
                            <a:chExt cx="2340" cy="731"/>
                          </a:xfrm>
                        </wpg:grpSpPr>
                        <wps:wsp>
                          <wps:cNvPr id="36" name="文本框 13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65" y="384"/>
                              <a:ext cx="375" cy="34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EB86ADD" w14:textId="77777777" w:rsidR="00C248ED" w:rsidRDefault="00C248ED" w:rsidP="00C248ED">
                                <w:pPr>
                                  <w:autoSpaceDE w:val="0"/>
                                  <w:autoSpaceDN w:val="0"/>
                                  <w:adjustRightInd w:val="0"/>
                                  <w:rPr>
                                    <w:b/>
                                    <w:color w:val="000000"/>
                                    <w:szCs w:val="21"/>
                                  </w:rPr>
                                </w:pPr>
                                <w:r>
                                  <w:rPr>
                                    <w:b/>
                                    <w:color w:val="000000"/>
                                    <w:szCs w:val="21"/>
                                  </w:rPr>
                                  <w:t>.2</w:t>
                                </w:r>
                              </w:p>
                            </w:txbxContent>
                          </wps:txbx>
                          <wps:bodyPr rot="0" vert="horz" wrap="square" lIns="59436" tIns="29718" rIns="59436" bIns="29718" anchor="t" anchorCtr="0" upright="1">
                            <a:noAutofit/>
                          </wps:bodyPr>
                        </wps:wsp>
                        <wps:wsp>
                          <wps:cNvPr id="37" name="文本框 1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560" cy="38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5AB1171" w14:textId="77777777" w:rsidR="00C248ED" w:rsidRDefault="00C248ED" w:rsidP="00C248ED">
                                <w:pPr>
                                  <w:autoSpaceDE w:val="0"/>
                                  <w:autoSpaceDN w:val="0"/>
                                  <w:adjustRightInd w:val="0"/>
                                  <w:rPr>
                                    <w:rFonts w:hint="eastAsia"/>
                                    <w:color w:val="000000"/>
                                    <w:szCs w:val="21"/>
                                  </w:rPr>
                                </w:pPr>
                                <w:r>
                                  <w:rPr>
                                    <w:color w:val="000000"/>
                                    <w:szCs w:val="21"/>
                                  </w:rPr>
                                  <w:t>S</w:t>
                                </w:r>
                                <w:r>
                                  <w:rPr>
                                    <w:rFonts w:hint="eastAsia"/>
                                    <w:color w:val="000000"/>
                                    <w:szCs w:val="21"/>
                                  </w:rPr>
                                  <w:t>1/2</w:t>
                                </w:r>
                              </w:p>
                            </w:txbxContent>
                          </wps:txbx>
                          <wps:bodyPr rot="0" vert="horz" wrap="square" lIns="59436" tIns="29718" rIns="59436" bIns="29718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8BE260F" id="组合 5" o:spid="_x0000_s1026" style="width:383.4pt;height:101.6pt;mso-position-horizontal-relative:char;mso-position-vertical-relative:line" coordsize="9070,221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">
                <v:rect id="图片 105" o:spid="_x0000_s1027" style="position:absolute;width:9070;height:22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" filled="f" stroked="f">
                  <o:lock v:ext="edit" aspectratio="t" text="t"/>
                </v:rect>
                <v:oval id="椭圆 106" o:spid="_x0000_s1028" style="position:absolute;left:720;top:624;width:1260;height: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" fillcolor="#eaeaea">
                  <v:textbox>
                    <w:txbxContent>
                      <w:p w14:paraId="7827E218" w14:textId="77777777" w:rsidR="00C248ED" w:rsidRDefault="00C248ED" w:rsidP="00C248ED">
                        <w:pPr>
                          <w:ind w:left="103" w:hangingChars="49" w:hanging="103"/>
                          <w:rPr>
                            <w:rFonts w:hint="eastAsia"/>
                            <w:b/>
                          </w:rPr>
                        </w:pPr>
                        <w:r>
                          <w:rPr>
                            <w:b/>
                          </w:rPr>
                          <w:t>Area</w:t>
                        </w:r>
                        <w:r>
                          <w:rPr>
                            <w:rFonts w:hint="eastAsia"/>
                            <w:b/>
                          </w:rPr>
                          <w:t xml:space="preserve"> 1</w:t>
                        </w:r>
                      </w:p>
                    </w:txbxContent>
                  </v:textbox>
                </v:oval>
                <v:oval id="椭圆 107" o:spid="_x0000_s1029" style="position:absolute;left:6240;top:468;width:1320;height: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" fillcolor="#eaeaea">
                  <v:textbox>
                    <w:txbxContent>
                      <w:p w14:paraId="4B00BB5D" w14:textId="77777777" w:rsidR="00C248ED" w:rsidRDefault="00C248ED" w:rsidP="00C248ED">
                        <w:pPr>
                          <w:rPr>
                            <w:rFonts w:hint="eastAsia"/>
                            <w:b/>
                          </w:rPr>
                        </w:pPr>
                        <w:r>
                          <w:rPr>
                            <w:b/>
                          </w:rPr>
                          <w:t>Area</w:t>
                        </w:r>
                        <w:r>
                          <w:rPr>
                            <w:rFonts w:hint="eastAsia"/>
                            <w:b/>
                          </w:rPr>
                          <w:t xml:space="preserve"> 2</w:t>
                        </w:r>
                      </w:p>
                    </w:txbxContent>
                  </v:textbox>
                </v:oval>
                <v:oval id="椭圆 108" o:spid="_x0000_s1030" style="position:absolute;left:3060;top:468;width:2160;height:9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" fillcolor="#eaeaea">
                  <v:textbox>
                    <w:txbxContent>
                      <w:p w14:paraId="62266EF9" w14:textId="77777777" w:rsidR="00C248ED" w:rsidRDefault="00C248ED" w:rsidP="00C248ED">
                        <w:pPr>
                          <w:ind w:firstLineChars="248" w:firstLine="523"/>
                          <w:rPr>
                            <w:rFonts w:hint="eastAsia"/>
                            <w:b/>
                          </w:rPr>
                        </w:pPr>
                        <w:r>
                          <w:rPr>
                            <w:b/>
                          </w:rPr>
                          <w:t>Area</w:t>
                        </w:r>
                        <w:r>
                          <w:rPr>
                            <w:rFonts w:hint="eastAsia"/>
                            <w:b/>
                          </w:rPr>
                          <w:t xml:space="preserve"> 0</w:t>
                        </w:r>
                      </w:p>
                    </w:txbxContent>
                  </v:textbox>
                </v:oval>
                <v:line id="直线 109" o:spid="_x0000_s1031" style="position:absolute;flip:y;visibility:visible;mso-wrap-style:square" from="6120,936" to="7698,9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" strokecolor="#09c" strokeweight="2pt">
                  <v:shadow on="t" color="black" offset="1pt,1pt"/>
                </v:line>
                <v:line id="直线 110" o:spid="_x0000_s1032" style="position:absolute;flip:y;visibility:visible;mso-wrap-style:square" from="442,983" to="2579,9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" strokecolor="#09c" strokeweight="2pt">
                  <v:shadow on="t" color="black" offset="1pt,1pt"/>
                </v:lin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111" o:spid="_x0000_s1033" type="#_x0000_t75" style="position:absolute;left:180;top:615;width:720;height:6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">
                  <v:imagedata r:id="rId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112" o:spid="_x0000_s1034" type="#_x0000_t202" style="position:absolute;left:1620;top:936;width:5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" filled="f" stroked="f">
                  <v:textbox inset="4.68pt,2.34pt,4.68pt,2.34pt">
                    <w:txbxContent>
                      <w:p w14:paraId="73EF273D" w14:textId="77777777" w:rsidR="00C248ED" w:rsidRDefault="00C248ED" w:rsidP="00C248ED">
                        <w:pPr>
                          <w:autoSpaceDE w:val="0"/>
                          <w:autoSpaceDN w:val="0"/>
                          <w:adjustRightInd w:val="0"/>
                          <w:rPr>
                            <w:b/>
                            <w:color w:val="000000"/>
                            <w:szCs w:val="21"/>
                          </w:rPr>
                        </w:pPr>
                        <w:r>
                          <w:rPr>
                            <w:b/>
                            <w:color w:val="000000"/>
                            <w:szCs w:val="21"/>
                          </w:rPr>
                          <w:t>.1</w:t>
                        </w:r>
                      </w:p>
                    </w:txbxContent>
                  </v:textbox>
                </v:shape>
                <v:shape id="文本框 113" o:spid="_x0000_s1035" type="#_x0000_t202" style="position:absolute;left:7020;top:936;width:612;height:4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" filled="f" stroked="f">
                  <v:textbox inset="4.68pt,2.34pt,4.68pt,2.34pt">
                    <w:txbxContent>
                      <w:p w14:paraId="699E8515" w14:textId="77777777" w:rsidR="00C248ED" w:rsidRDefault="00C248ED" w:rsidP="00C248ED">
                        <w:pPr>
                          <w:autoSpaceDE w:val="0"/>
                          <w:autoSpaceDN w:val="0"/>
                          <w:adjustRightInd w:val="0"/>
                          <w:rPr>
                            <w:b/>
                            <w:color w:val="000000"/>
                            <w:szCs w:val="21"/>
                          </w:rPr>
                        </w:pPr>
                        <w:r>
                          <w:rPr>
                            <w:b/>
                            <w:color w:val="000000"/>
                            <w:szCs w:val="21"/>
                          </w:rPr>
                          <w:t>.22</w:t>
                        </w:r>
                      </w:p>
                    </w:txbxContent>
                  </v:textbox>
                </v:shape>
                <v:shape id="图片 114" o:spid="_x0000_s1036" type="#_x0000_t75" style="position:absolute;left:5182;top:624;width:1118;height:6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">
                  <v:imagedata r:id="rId10" o:title=""/>
                </v:shape>
                <v:group id="组合 115" o:spid="_x0000_s1037" style="position:absolute;top:312;width:2520;height:696" coordsize="2520,6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shape id="文本框 116" o:spid="_x0000_s1038" type="#_x0000_t202" style="position:absolute;width:2065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" filled="f" stroked="f">
                    <v:textbox inset="4.68pt,2.34pt,4.68pt,2.34pt">
                      <w:txbxContent>
                        <w:p w14:paraId="05B9C05B" w14:textId="77777777" w:rsidR="00C248ED" w:rsidRDefault="00C248ED" w:rsidP="00C248ED">
                          <w:pPr>
                            <w:autoSpaceDE w:val="0"/>
                            <w:autoSpaceDN w:val="0"/>
                            <w:adjustRightInd w:val="0"/>
                            <w:rPr>
                              <w:color w:val="000000"/>
                              <w:szCs w:val="21"/>
                            </w:rPr>
                          </w:pPr>
                          <w:r>
                            <w:rPr>
                              <w:color w:val="000000"/>
                              <w:szCs w:val="21"/>
                            </w:rPr>
                            <w:t>172.16.1.0/24</w:t>
                          </w:r>
                        </w:p>
                      </w:txbxContent>
                    </v:textbox>
                  </v:shape>
                  <v:shape id="文本框 117" o:spid="_x0000_s1039" type="#_x0000_t202" style="position:absolute;left:960;top:312;width:1560;height: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" filled="f" stroked="f">
                    <v:textbox inset="4.68pt,2.34pt,4.68pt,2.34pt">
                      <w:txbxContent>
                        <w:p w14:paraId="405028F2" w14:textId="77777777" w:rsidR="00C248ED" w:rsidRDefault="00C248ED" w:rsidP="00C248ED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hint="eastAsia"/>
                              <w:color w:val="000000"/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color w:val="000000"/>
                              <w:szCs w:val="21"/>
                            </w:rPr>
                            <w:t>GE0/1</w:t>
                          </w:r>
                        </w:p>
                      </w:txbxContent>
                    </v:textbox>
                  </v:shape>
                </v:group>
                <v:shape id="文本框 118" o:spid="_x0000_s1040" type="#_x0000_t202" style="position:absolute;left:2520;top:468;width:1560;height: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" filled="f" stroked="f">
                  <v:textbox inset="4.68pt,2.34pt,4.68pt,2.34pt">
                    <w:txbxContent>
                      <w:p w14:paraId="485CAA97" w14:textId="77777777" w:rsidR="00C248ED" w:rsidRDefault="00C248ED" w:rsidP="00C248ED">
                        <w:pPr>
                          <w:autoSpaceDE w:val="0"/>
                          <w:autoSpaceDN w:val="0"/>
                          <w:adjustRightInd w:val="0"/>
                          <w:rPr>
                            <w:rFonts w:hint="eastAsia"/>
                            <w:color w:val="000000"/>
                            <w:szCs w:val="21"/>
                          </w:rPr>
                        </w:pPr>
                        <w:r>
                          <w:rPr>
                            <w:color w:val="000000"/>
                            <w:szCs w:val="21"/>
                          </w:rPr>
                          <w:t>S</w:t>
                        </w:r>
                        <w:r>
                          <w:rPr>
                            <w:rFonts w:hint="eastAsia"/>
                            <w:color w:val="000000"/>
                            <w:szCs w:val="21"/>
                          </w:rPr>
                          <w:t>2/0</w:t>
                        </w:r>
                      </w:p>
                    </w:txbxContent>
                  </v:textbox>
                </v:shape>
                <v:shape id="文本框 119" o:spid="_x0000_s1041" type="#_x0000_t202" style="position:absolute;left:2880;top:780;width:535;height:4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" filled="f" stroked="f">
                  <v:textbox inset="4.68pt,2.34pt,4.68pt,2.34pt">
                    <w:txbxContent>
                      <w:p w14:paraId="4BE5E4C6" w14:textId="77777777" w:rsidR="00C248ED" w:rsidRDefault="00C248ED" w:rsidP="00C248ED">
                        <w:pPr>
                          <w:autoSpaceDE w:val="0"/>
                          <w:autoSpaceDN w:val="0"/>
                          <w:adjustRightInd w:val="0"/>
                          <w:rPr>
                            <w:b/>
                            <w:color w:val="000000"/>
                            <w:szCs w:val="21"/>
                          </w:rPr>
                        </w:pPr>
                        <w:r>
                          <w:rPr>
                            <w:b/>
                            <w:color w:val="000000"/>
                            <w:szCs w:val="21"/>
                          </w:rPr>
                          <w:t>.1</w:t>
                        </w:r>
                      </w:p>
                    </w:txbxContent>
                  </v:textbox>
                </v:shape>
                <v:shape id="文本框 120" o:spid="_x0000_s1042" type="#_x0000_t202" style="position:absolute;left:4860;top:936;width:5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" filled="f" stroked="f">
                  <v:textbox inset="4.68pt,2.34pt,4.68pt,2.34pt">
                    <w:txbxContent>
                      <w:p w14:paraId="384DF3CC" w14:textId="77777777" w:rsidR="00C248ED" w:rsidRDefault="00C248ED" w:rsidP="00C248ED">
                        <w:pPr>
                          <w:autoSpaceDE w:val="0"/>
                          <w:autoSpaceDN w:val="0"/>
                          <w:adjustRightInd w:val="0"/>
                          <w:rPr>
                            <w:b/>
                            <w:color w:val="000000"/>
                            <w:szCs w:val="21"/>
                          </w:rPr>
                        </w:pPr>
                        <w:r>
                          <w:rPr>
                            <w:b/>
                            <w:color w:val="000000"/>
                            <w:szCs w:val="21"/>
                          </w:rPr>
                          <w:t>.2</w:t>
                        </w:r>
                      </w:p>
                    </w:txbxContent>
                  </v:textbox>
                </v:shape>
                <v:shape id="任意多边形 121" o:spid="_x0000_s1043" style="position:absolute;left:2340;top:832;width:3320;height:155;visibility:visible;mso-wrap-style:square;v-text-anchor:top" coordsize="2017,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" path="m,l1008,,912,96r1104,e" filled="f" strokecolor="#09c" strokeweight="2pt">
                  <v:stroke endcap="round"/>
                  <v:shadow on="t" color="black" offset="1pt,1pt"/>
                  <v:path arrowok="t" o:connecttype="custom" o:connectlocs="0,0;1659,0;1501,153;3318,153" o:connectangles="0,0,0,0"/>
                </v:shape>
                <v:shape id="图片 122" o:spid="_x0000_s1044" type="#_x0000_t75" style="position:absolute;left:1942;top:468;width:1118;height:6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">
                  <v:imagedata r:id="rId10" o:title=""/>
                </v:shape>
                <v:shape id="图片 123" o:spid="_x0000_s1045" type="#_x0000_t75" style="position:absolute;left:7318;top:615;width:782;height:6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">
                  <v:imagedata r:id="rId9" o:title=""/>
                </v:shape>
                <v:shape id="文本框 124" o:spid="_x0000_s1046" type="#_x0000_t202" style="position:absolute;left:7380;top:1248;width:72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" filled="f" stroked="f">
                  <v:textbox inset="4.68pt,2.34pt,4.68pt,2.34pt">
                    <w:txbxContent>
                      <w:p w14:paraId="78A51AC4" w14:textId="77777777" w:rsidR="00C248ED" w:rsidRDefault="00C248ED" w:rsidP="00C248ED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  <w:szCs w:val="21"/>
                          </w:rPr>
                        </w:pPr>
                        <w:r>
                          <w:rPr>
                            <w:color w:val="000000"/>
                            <w:szCs w:val="21"/>
                          </w:rPr>
                          <w:t>PC2</w:t>
                        </w:r>
                      </w:p>
                    </w:txbxContent>
                  </v:textbox>
                </v:shape>
                <v:shape id="文本框 125" o:spid="_x0000_s1047" type="#_x0000_t202" style="position:absolute;left:3060;top:312;width:2064;height: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" filled="f" stroked="f">
                  <v:textbox inset="4.68pt,2.34pt,4.68pt,2.34pt">
                    <w:txbxContent>
                      <w:p w14:paraId="490F21B3" w14:textId="77777777" w:rsidR="00C248ED" w:rsidRDefault="00C248ED" w:rsidP="00C248ED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  <w:szCs w:val="21"/>
                          </w:rPr>
                        </w:pPr>
                        <w:r>
                          <w:rPr>
                            <w:color w:val="000000"/>
                            <w:szCs w:val="21"/>
                          </w:rPr>
                          <w:t>1</w:t>
                        </w:r>
                        <w:r>
                          <w:rPr>
                            <w:rFonts w:hint="eastAsia"/>
                            <w:color w:val="000000"/>
                            <w:szCs w:val="21"/>
                          </w:rPr>
                          <w:t>9</w:t>
                        </w:r>
                        <w:r>
                          <w:rPr>
                            <w:color w:val="000000"/>
                            <w:szCs w:val="21"/>
                          </w:rPr>
                          <w:t>2.16</w:t>
                        </w:r>
                        <w:r>
                          <w:rPr>
                            <w:rFonts w:hint="eastAsia"/>
                            <w:color w:val="000000"/>
                            <w:szCs w:val="21"/>
                          </w:rPr>
                          <w:t>8</w:t>
                        </w:r>
                        <w:r>
                          <w:rPr>
                            <w:color w:val="000000"/>
                            <w:szCs w:val="21"/>
                          </w:rPr>
                          <w:t>.</w:t>
                        </w:r>
                        <w:r>
                          <w:rPr>
                            <w:rFonts w:hint="eastAsia"/>
                            <w:color w:val="000000"/>
                            <w:szCs w:val="21"/>
                          </w:rPr>
                          <w:t>1</w:t>
                        </w:r>
                        <w:r>
                          <w:rPr>
                            <w:b/>
                            <w:color w:val="000000"/>
                            <w:szCs w:val="21"/>
                          </w:rPr>
                          <w:t>.</w:t>
                        </w:r>
                        <w:r>
                          <w:rPr>
                            <w:color w:val="000000"/>
                            <w:szCs w:val="21"/>
                          </w:rPr>
                          <w:t>0/24</w:t>
                        </w:r>
                      </w:p>
                    </w:txbxContent>
                  </v:textbox>
                </v:shape>
                <v:shape id="文本框 126" o:spid="_x0000_s1048" type="#_x0000_t202" style="position:absolute;left:5940;top:312;width:2065;height: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" filled="f" stroked="f">
                  <v:textbox inset="4.68pt,2.34pt,4.68pt,2.34pt">
                    <w:txbxContent>
                      <w:p w14:paraId="05BEDFE8" w14:textId="77777777" w:rsidR="00C248ED" w:rsidRDefault="00C248ED" w:rsidP="00C248ED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  <w:szCs w:val="21"/>
                          </w:rPr>
                        </w:pPr>
                        <w:r>
                          <w:rPr>
                            <w:color w:val="000000"/>
                            <w:szCs w:val="21"/>
                          </w:rPr>
                          <w:t>172.16.3.0/24</w:t>
                        </w:r>
                      </w:p>
                    </w:txbxContent>
                  </v:textbox>
                </v:shape>
                <v:shape id="文本框 127" o:spid="_x0000_s1049" type="#_x0000_t202" style="position:absolute;left:736;top:936;width:704;height: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" filled="f" stroked="f">
                  <v:textbox inset="4.68pt,2.34pt,4.68pt,2.34pt">
                    <w:txbxContent>
                      <w:p w14:paraId="56CE67EC" w14:textId="77777777" w:rsidR="00C248ED" w:rsidRDefault="00C248ED" w:rsidP="00C248ED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b/>
                            <w:color w:val="000000"/>
                            <w:szCs w:val="2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000000"/>
                            <w:szCs w:val="21"/>
                          </w:rPr>
                          <w:t>.11</w:t>
                        </w:r>
                      </w:p>
                    </w:txbxContent>
                  </v:textbox>
                </v:shape>
                <v:shape id="文本框 128" o:spid="_x0000_s1050" type="#_x0000_t202" style="position:absolute;left:1800;top:1092;width:1440;height:4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" filled="f" stroked="f">
                  <v:textbox inset="4.68pt,2.34pt,4.68pt,2.34pt">
                    <w:txbxContent>
                      <w:p w14:paraId="07E7A7B2" w14:textId="77777777" w:rsidR="00C248ED" w:rsidRDefault="00C248ED" w:rsidP="00C248ED">
                        <w:pPr>
                          <w:autoSpaceDE w:val="0"/>
                          <w:autoSpaceDN w:val="0"/>
                          <w:adjustRightInd w:val="0"/>
                          <w:rPr>
                            <w:rFonts w:hint="eastAsia"/>
                            <w:b/>
                            <w:color w:val="000000"/>
                            <w:szCs w:val="21"/>
                          </w:rPr>
                        </w:pPr>
                        <w:proofErr w:type="spellStart"/>
                        <w:r>
                          <w:rPr>
                            <w:b/>
                            <w:color w:val="000000"/>
                            <w:szCs w:val="21"/>
                          </w:rPr>
                          <w:t>Router</w:t>
                        </w:r>
                        <w:r>
                          <w:rPr>
                            <w:rFonts w:hint="eastAsia"/>
                            <w:b/>
                            <w:color w:val="000000"/>
                            <w:szCs w:val="21"/>
                          </w:rPr>
                          <w:t>A</w:t>
                        </w:r>
                        <w:proofErr w:type="spellEnd"/>
                      </w:p>
                    </w:txbxContent>
                  </v:textbox>
                </v:shape>
                <v:shape id="文本框 129" o:spid="_x0000_s1051" type="#_x0000_t202" style="position:absolute;left:4860;top:1092;width:14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" filled="f" stroked="f">
                  <v:textbox inset="4.68pt,2.34pt,4.68pt,2.34pt">
                    <w:txbxContent>
                      <w:p w14:paraId="27E0D251" w14:textId="77777777" w:rsidR="00C248ED" w:rsidRDefault="00C248ED" w:rsidP="00C248ED">
                        <w:pPr>
                          <w:autoSpaceDE w:val="0"/>
                          <w:autoSpaceDN w:val="0"/>
                          <w:adjustRightInd w:val="0"/>
                          <w:rPr>
                            <w:rFonts w:hint="eastAsia"/>
                            <w:b/>
                            <w:color w:val="000000"/>
                            <w:szCs w:val="21"/>
                          </w:rPr>
                        </w:pPr>
                        <w:proofErr w:type="spellStart"/>
                        <w:r>
                          <w:rPr>
                            <w:b/>
                            <w:color w:val="000000"/>
                            <w:szCs w:val="21"/>
                          </w:rPr>
                          <w:t>Router</w:t>
                        </w:r>
                        <w:r>
                          <w:rPr>
                            <w:rFonts w:hint="eastAsia"/>
                            <w:b/>
                            <w:color w:val="000000"/>
                            <w:szCs w:val="21"/>
                          </w:rPr>
                          <w:t>B</w:t>
                        </w:r>
                        <w:proofErr w:type="spellEnd"/>
                      </w:p>
                    </w:txbxContent>
                  </v:textbox>
                </v:shape>
                <v:group id="组合 130" o:spid="_x0000_s1052" style="position:absolute;left:4320;top:552;width:2340;height:731" coordsize="2340,7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<v:shape id="文本框 131" o:spid="_x0000_s1053" type="#_x0000_t202" style="position:absolute;left:1965;top:384;width:375;height:3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" filled="f" stroked="f">
                    <v:textbox inset="4.68pt,2.34pt,4.68pt,2.34pt">
                      <w:txbxContent>
                        <w:p w14:paraId="1EB86ADD" w14:textId="77777777" w:rsidR="00C248ED" w:rsidRDefault="00C248ED" w:rsidP="00C248ED">
                          <w:pPr>
                            <w:autoSpaceDE w:val="0"/>
                            <w:autoSpaceDN w:val="0"/>
                            <w:adjustRightInd w:val="0"/>
                            <w:rPr>
                              <w:b/>
                              <w:color w:val="000000"/>
                              <w:szCs w:val="21"/>
                            </w:rPr>
                          </w:pPr>
                          <w:r>
                            <w:rPr>
                              <w:b/>
                              <w:color w:val="000000"/>
                              <w:szCs w:val="21"/>
                            </w:rPr>
                            <w:t>.2</w:t>
                          </w:r>
                        </w:p>
                      </w:txbxContent>
                    </v:textbox>
                  </v:shape>
                  <v:shape id="文本框 132" o:spid="_x0000_s1054" type="#_x0000_t202" style="position:absolute;width:1560;height: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" filled="f" stroked="f">
                    <v:textbox inset="4.68pt,2.34pt,4.68pt,2.34pt">
                      <w:txbxContent>
                        <w:p w14:paraId="25AB1171" w14:textId="77777777" w:rsidR="00C248ED" w:rsidRDefault="00C248ED" w:rsidP="00C248ED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hint="eastAsia"/>
                              <w:color w:val="000000"/>
                              <w:szCs w:val="21"/>
                            </w:rPr>
                          </w:pPr>
                          <w:r>
                            <w:rPr>
                              <w:color w:val="000000"/>
                              <w:szCs w:val="21"/>
                            </w:rPr>
                            <w:t>S</w:t>
                          </w:r>
                          <w:r>
                            <w:rPr>
                              <w:rFonts w:hint="eastAsia"/>
                              <w:color w:val="000000"/>
                              <w:szCs w:val="21"/>
                            </w:rPr>
                            <w:t>1/2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14:paraId="6A042A40" w14:textId="77777777" w:rsidR="0071786A" w:rsidRDefault="0071786A" w:rsidP="0071786A"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实验步骤</w:t>
      </w:r>
    </w:p>
    <w:p w14:paraId="7BA59BC2" w14:textId="77777777" w:rsidR="00C248ED" w:rsidRPr="00C248ED" w:rsidRDefault="00C248ED" w:rsidP="00E149C7">
      <w:pPr>
        <w:rPr>
          <w:rFonts w:hint="eastAsia"/>
          <w:szCs w:val="21"/>
        </w:rPr>
      </w:pPr>
      <w:r w:rsidRPr="00C248ED">
        <w:rPr>
          <w:rFonts w:hint="eastAsia"/>
          <w:b/>
          <w:bCs/>
          <w:szCs w:val="21"/>
        </w:rPr>
        <w:t>第一步</w:t>
      </w:r>
      <w:r w:rsidRPr="00C248ED">
        <w:rPr>
          <w:rFonts w:hint="eastAsia"/>
          <w:b/>
          <w:bCs/>
          <w:szCs w:val="21"/>
        </w:rPr>
        <w:t xml:space="preserve"> </w:t>
      </w:r>
      <w:r w:rsidRPr="00C248ED">
        <w:rPr>
          <w:rFonts w:hint="eastAsia"/>
          <w:b/>
          <w:bCs/>
          <w:szCs w:val="21"/>
        </w:rPr>
        <w:t>登录到路由器</w:t>
      </w:r>
    </w:p>
    <w:p w14:paraId="5A375B29" w14:textId="77777777" w:rsidR="00E149C7" w:rsidRPr="00E149C7" w:rsidRDefault="00E149C7" w:rsidP="00E149C7">
      <w:pPr>
        <w:ind w:firstLine="420"/>
        <w:rPr>
          <w:szCs w:val="21"/>
        </w:rPr>
      </w:pPr>
      <w:r w:rsidRPr="00E149C7">
        <w:rPr>
          <w:rFonts w:hint="eastAsia"/>
          <w:szCs w:val="21"/>
        </w:rPr>
        <w:t>1</w:t>
      </w:r>
      <w:r w:rsidRPr="00E149C7">
        <w:rPr>
          <w:rFonts w:hint="eastAsia"/>
          <w:szCs w:val="21"/>
        </w:rPr>
        <w:t>、通过浏览器登录到</w:t>
      </w:r>
      <w:r w:rsidRPr="00E149C7">
        <w:rPr>
          <w:rFonts w:hint="eastAsia"/>
          <w:szCs w:val="21"/>
        </w:rPr>
        <w:t>RCMS</w:t>
      </w:r>
      <w:r w:rsidRPr="00E149C7">
        <w:rPr>
          <w:rFonts w:hint="eastAsia"/>
          <w:szCs w:val="21"/>
        </w:rPr>
        <w:t>（远程控制服务管理）：</w:t>
      </w:r>
    </w:p>
    <w:p w14:paraId="18B1214B" w14:textId="77777777" w:rsidR="00E149C7" w:rsidRPr="00E149C7" w:rsidRDefault="00E149C7" w:rsidP="00E149C7">
      <w:pPr>
        <w:ind w:leftChars="100" w:left="210" w:firstLine="420"/>
        <w:rPr>
          <w:szCs w:val="21"/>
        </w:rPr>
      </w:pPr>
      <w:r w:rsidRPr="00E149C7">
        <w:rPr>
          <w:rFonts w:hint="eastAsia"/>
          <w:szCs w:val="21"/>
        </w:rPr>
        <w:t>C</w:t>
      </w:r>
      <w:r w:rsidRPr="00E149C7">
        <w:rPr>
          <w:rFonts w:hint="eastAsia"/>
          <w:szCs w:val="21"/>
        </w:rPr>
        <w:t>组用户：</w:t>
      </w:r>
      <w:r w:rsidRPr="00E149C7">
        <w:rPr>
          <w:rFonts w:hint="eastAsia"/>
          <w:szCs w:val="21"/>
        </w:rPr>
        <w:t>http://10.1.3.1:8080</w:t>
      </w:r>
    </w:p>
    <w:p w14:paraId="5E56F537" w14:textId="77777777" w:rsidR="00E149C7" w:rsidRPr="00E149C7" w:rsidRDefault="00E149C7" w:rsidP="00E149C7">
      <w:pPr>
        <w:ind w:firstLine="420"/>
        <w:rPr>
          <w:szCs w:val="21"/>
        </w:rPr>
      </w:pPr>
      <w:r w:rsidRPr="00E149C7">
        <w:rPr>
          <w:rFonts w:hint="eastAsia"/>
          <w:szCs w:val="21"/>
        </w:rPr>
        <w:t>选择</w:t>
      </w:r>
      <w:r w:rsidRPr="00E149C7">
        <w:rPr>
          <w:rFonts w:hint="eastAsia"/>
          <w:szCs w:val="21"/>
        </w:rPr>
        <w:t>2</w:t>
      </w:r>
      <w:r w:rsidRPr="00E149C7">
        <w:rPr>
          <w:rFonts w:hint="eastAsia"/>
          <w:szCs w:val="21"/>
        </w:rPr>
        <w:t>台路由器，进入用户模式。提示符为</w:t>
      </w:r>
      <w:r w:rsidRPr="00E149C7">
        <w:rPr>
          <w:rFonts w:hint="eastAsia"/>
          <w:szCs w:val="21"/>
        </w:rPr>
        <w:t>r1&gt;</w:t>
      </w:r>
    </w:p>
    <w:p w14:paraId="490A16F2" w14:textId="77777777" w:rsidR="00E149C7" w:rsidRPr="00E149C7" w:rsidRDefault="00E149C7" w:rsidP="00E149C7">
      <w:pPr>
        <w:ind w:firstLine="420"/>
        <w:rPr>
          <w:szCs w:val="21"/>
        </w:rPr>
      </w:pPr>
      <w:r w:rsidRPr="00E149C7">
        <w:rPr>
          <w:rFonts w:hint="eastAsia"/>
          <w:szCs w:val="21"/>
        </w:rPr>
        <w:t>2</w:t>
      </w:r>
      <w:r w:rsidRPr="00E149C7">
        <w:rPr>
          <w:rFonts w:hint="eastAsia"/>
          <w:szCs w:val="21"/>
        </w:rPr>
        <w:t>、进入特权模式</w:t>
      </w:r>
    </w:p>
    <w:p w14:paraId="231F2532" w14:textId="77777777" w:rsidR="00E149C7" w:rsidRPr="00E149C7" w:rsidRDefault="00E149C7" w:rsidP="00E149C7">
      <w:pPr>
        <w:ind w:leftChars="100" w:left="210" w:firstLine="420"/>
        <w:rPr>
          <w:szCs w:val="21"/>
        </w:rPr>
      </w:pPr>
      <w:r w:rsidRPr="00E149C7">
        <w:rPr>
          <w:rFonts w:hint="eastAsia"/>
          <w:szCs w:val="21"/>
        </w:rPr>
        <w:t xml:space="preserve">r1&gt;enable 14   </w:t>
      </w:r>
      <w:r w:rsidRPr="00E149C7">
        <w:rPr>
          <w:rFonts w:hint="eastAsia"/>
          <w:szCs w:val="21"/>
        </w:rPr>
        <w:t>！下划线上内容需要输入。</w:t>
      </w:r>
    </w:p>
    <w:p w14:paraId="7CE2BC7D" w14:textId="77777777" w:rsidR="00E149C7" w:rsidRPr="00E149C7" w:rsidRDefault="00E149C7" w:rsidP="00E149C7">
      <w:pPr>
        <w:ind w:leftChars="100" w:left="210" w:firstLine="420"/>
        <w:rPr>
          <w:szCs w:val="21"/>
        </w:rPr>
      </w:pPr>
      <w:proofErr w:type="spellStart"/>
      <w:r w:rsidRPr="00E149C7">
        <w:rPr>
          <w:rFonts w:hint="eastAsia"/>
          <w:szCs w:val="21"/>
        </w:rPr>
        <w:t>Password:star</w:t>
      </w:r>
      <w:proofErr w:type="spellEnd"/>
      <w:r w:rsidRPr="00E149C7">
        <w:rPr>
          <w:rFonts w:hint="eastAsia"/>
          <w:szCs w:val="21"/>
        </w:rPr>
        <w:t xml:space="preserve">  </w:t>
      </w:r>
      <w:r w:rsidRPr="00E149C7">
        <w:rPr>
          <w:rFonts w:hint="eastAsia"/>
          <w:szCs w:val="21"/>
        </w:rPr>
        <w:t>！</w:t>
      </w:r>
      <w:r w:rsidRPr="00E149C7">
        <w:rPr>
          <w:rFonts w:hint="eastAsia"/>
          <w:szCs w:val="21"/>
        </w:rPr>
        <w:t>star</w:t>
      </w:r>
      <w:r w:rsidRPr="00E149C7">
        <w:rPr>
          <w:rFonts w:hint="eastAsia"/>
          <w:szCs w:val="21"/>
        </w:rPr>
        <w:t>是需要输入的密码。</w:t>
      </w:r>
    </w:p>
    <w:p w14:paraId="2165F2A2" w14:textId="77777777" w:rsidR="00E149C7" w:rsidRPr="00E149C7" w:rsidRDefault="00E149C7" w:rsidP="00E149C7">
      <w:pPr>
        <w:ind w:firstLine="420"/>
        <w:rPr>
          <w:szCs w:val="21"/>
        </w:rPr>
      </w:pPr>
      <w:r w:rsidRPr="00E149C7">
        <w:rPr>
          <w:rFonts w:hint="eastAsia"/>
          <w:szCs w:val="21"/>
        </w:rPr>
        <w:t>3</w:t>
      </w:r>
      <w:r w:rsidRPr="00E149C7">
        <w:rPr>
          <w:rFonts w:hint="eastAsia"/>
          <w:szCs w:val="21"/>
        </w:rPr>
        <w:t>、进入全局模式</w:t>
      </w:r>
    </w:p>
    <w:p w14:paraId="5F1A07FE" w14:textId="77777777" w:rsidR="00E149C7" w:rsidRPr="00E149C7" w:rsidRDefault="00E149C7" w:rsidP="00E149C7">
      <w:pPr>
        <w:ind w:leftChars="100" w:left="210" w:firstLine="420"/>
        <w:rPr>
          <w:szCs w:val="21"/>
        </w:rPr>
      </w:pPr>
      <w:r w:rsidRPr="00E149C7">
        <w:rPr>
          <w:szCs w:val="21"/>
        </w:rPr>
        <w:t>r1#configure terminal</w:t>
      </w:r>
    </w:p>
    <w:p w14:paraId="04B17EA2" w14:textId="77777777" w:rsidR="00E149C7" w:rsidRPr="00E149C7" w:rsidRDefault="00E149C7" w:rsidP="00E149C7">
      <w:pPr>
        <w:ind w:firstLine="420"/>
        <w:rPr>
          <w:szCs w:val="21"/>
        </w:rPr>
      </w:pPr>
      <w:r w:rsidRPr="00E149C7">
        <w:rPr>
          <w:rFonts w:hint="eastAsia"/>
          <w:szCs w:val="21"/>
        </w:rPr>
        <w:t>4</w:t>
      </w:r>
      <w:r w:rsidRPr="00E149C7">
        <w:rPr>
          <w:rFonts w:hint="eastAsia"/>
          <w:szCs w:val="21"/>
        </w:rPr>
        <w:t>、交换机改名【选】</w:t>
      </w:r>
    </w:p>
    <w:p w14:paraId="1B555AA3" w14:textId="1D7C480B" w:rsidR="00C248ED" w:rsidRPr="00C248ED" w:rsidRDefault="00E149C7" w:rsidP="00E149C7">
      <w:pPr>
        <w:ind w:leftChars="100" w:left="210" w:firstLine="420"/>
        <w:rPr>
          <w:rFonts w:hint="eastAsia"/>
          <w:szCs w:val="21"/>
        </w:rPr>
      </w:pPr>
      <w:r w:rsidRPr="00E149C7">
        <w:rPr>
          <w:szCs w:val="21"/>
        </w:rPr>
        <w:t xml:space="preserve">r1(config)#hostname </w:t>
      </w:r>
      <w:proofErr w:type="spellStart"/>
      <w:r w:rsidRPr="00E149C7">
        <w:rPr>
          <w:szCs w:val="21"/>
        </w:rPr>
        <w:t>RouterA</w:t>
      </w:r>
      <w:proofErr w:type="spellEnd"/>
    </w:p>
    <w:p w14:paraId="3482EE1E" w14:textId="77777777" w:rsidR="00C248ED" w:rsidRPr="00C248ED" w:rsidRDefault="00C248ED" w:rsidP="00C248ED">
      <w:pPr>
        <w:rPr>
          <w:rFonts w:ascii="宋体" w:hAnsi="宋体" w:hint="eastAsia"/>
          <w:b/>
          <w:bCs/>
          <w:szCs w:val="21"/>
        </w:rPr>
      </w:pPr>
      <w:r w:rsidRPr="00C248ED">
        <w:rPr>
          <w:rFonts w:hint="eastAsia"/>
          <w:b/>
          <w:szCs w:val="21"/>
        </w:rPr>
        <w:t>第二步：在路由器</w:t>
      </w:r>
      <w:proofErr w:type="spellStart"/>
      <w:r w:rsidRPr="00C248ED">
        <w:rPr>
          <w:rFonts w:hint="eastAsia"/>
          <w:b/>
          <w:szCs w:val="21"/>
        </w:rPr>
        <w:t>RouterA</w:t>
      </w:r>
      <w:proofErr w:type="spellEnd"/>
      <w:r w:rsidRPr="00C248ED">
        <w:rPr>
          <w:rFonts w:hint="eastAsia"/>
          <w:b/>
          <w:szCs w:val="21"/>
        </w:rPr>
        <w:t>上配置路由器接口的</w:t>
      </w:r>
      <w:r w:rsidRPr="00C248ED">
        <w:rPr>
          <w:rFonts w:hint="eastAsia"/>
          <w:b/>
          <w:szCs w:val="21"/>
        </w:rPr>
        <w:t>IP</w:t>
      </w:r>
      <w:r w:rsidRPr="00C248ED">
        <w:rPr>
          <w:rFonts w:hint="eastAsia"/>
          <w:b/>
          <w:szCs w:val="21"/>
        </w:rPr>
        <w:t>地址</w:t>
      </w:r>
    </w:p>
    <w:p w14:paraId="1DF5B2A4" w14:textId="77777777" w:rsidR="00C248ED" w:rsidRPr="00C248ED" w:rsidRDefault="00C248ED" w:rsidP="00C248ED">
      <w:pPr>
        <w:ind w:leftChars="200" w:left="420"/>
        <w:rPr>
          <w:rFonts w:hint="eastAsia"/>
          <w:szCs w:val="21"/>
        </w:rPr>
      </w:pPr>
      <w:proofErr w:type="spellStart"/>
      <w:r w:rsidRPr="00C248ED">
        <w:rPr>
          <w:rFonts w:hint="eastAsia"/>
          <w:szCs w:val="21"/>
        </w:rPr>
        <w:lastRenderedPageBreak/>
        <w:t>RouterA</w:t>
      </w:r>
      <w:proofErr w:type="spellEnd"/>
      <w:r w:rsidRPr="00C248ED">
        <w:rPr>
          <w:rFonts w:hint="eastAsia"/>
          <w:szCs w:val="21"/>
        </w:rPr>
        <w:t>(config)#</w:t>
      </w:r>
      <w:r w:rsidRPr="00C248ED">
        <w:rPr>
          <w:rFonts w:hint="eastAsia"/>
          <w:b/>
          <w:bCs/>
          <w:szCs w:val="21"/>
        </w:rPr>
        <w:t xml:space="preserve">interface </w:t>
      </w:r>
      <w:proofErr w:type="spellStart"/>
      <w:r w:rsidRPr="00C248ED">
        <w:rPr>
          <w:rFonts w:hint="eastAsia"/>
          <w:b/>
          <w:bCs/>
          <w:szCs w:val="21"/>
        </w:rPr>
        <w:t>GigabitEthernet</w:t>
      </w:r>
      <w:proofErr w:type="spellEnd"/>
      <w:r w:rsidRPr="00C248ED">
        <w:rPr>
          <w:rFonts w:hint="eastAsia"/>
          <w:b/>
          <w:bCs/>
          <w:szCs w:val="21"/>
        </w:rPr>
        <w:t xml:space="preserve"> 0/1</w:t>
      </w:r>
      <w:r w:rsidRPr="00C248ED">
        <w:rPr>
          <w:rFonts w:hint="eastAsia"/>
          <w:szCs w:val="21"/>
        </w:rPr>
        <w:t xml:space="preserve">           </w:t>
      </w:r>
      <w:r w:rsidRPr="00C248ED">
        <w:rPr>
          <w:rFonts w:hint="eastAsia"/>
          <w:szCs w:val="21"/>
        </w:rPr>
        <w:t>！进入接口的配置模式</w:t>
      </w:r>
    </w:p>
    <w:p w14:paraId="75D30AD4" w14:textId="77777777" w:rsidR="00C248ED" w:rsidRPr="00C248ED" w:rsidRDefault="00C248ED" w:rsidP="00C248ED">
      <w:pPr>
        <w:ind w:leftChars="200" w:left="420"/>
        <w:rPr>
          <w:rFonts w:hint="eastAsia"/>
          <w:szCs w:val="21"/>
        </w:rPr>
      </w:pPr>
      <w:proofErr w:type="spellStart"/>
      <w:r w:rsidRPr="00C248ED">
        <w:rPr>
          <w:rFonts w:hint="eastAsia"/>
          <w:szCs w:val="21"/>
        </w:rPr>
        <w:t>RouterA</w:t>
      </w:r>
      <w:proofErr w:type="spellEnd"/>
      <w:r w:rsidRPr="00C248ED">
        <w:rPr>
          <w:rFonts w:hint="eastAsia"/>
          <w:szCs w:val="21"/>
        </w:rPr>
        <w:t xml:space="preserve">(config)# </w:t>
      </w:r>
      <w:proofErr w:type="spellStart"/>
      <w:r w:rsidRPr="00C248ED">
        <w:rPr>
          <w:rFonts w:hint="eastAsia"/>
          <w:szCs w:val="21"/>
        </w:rPr>
        <w:t>ip</w:t>
      </w:r>
      <w:proofErr w:type="spellEnd"/>
      <w:r w:rsidRPr="00C248ED">
        <w:rPr>
          <w:rFonts w:hint="eastAsia"/>
          <w:szCs w:val="21"/>
        </w:rPr>
        <w:t xml:space="preserve"> address 172.16.1.1 255.255.255.0  !</w:t>
      </w:r>
      <w:r w:rsidRPr="00C248ED">
        <w:rPr>
          <w:rFonts w:hint="eastAsia"/>
          <w:szCs w:val="21"/>
        </w:rPr>
        <w:t>配置接口的</w:t>
      </w:r>
      <w:r w:rsidRPr="00C248ED">
        <w:rPr>
          <w:rFonts w:hint="eastAsia"/>
          <w:szCs w:val="21"/>
        </w:rPr>
        <w:t>IP</w:t>
      </w:r>
      <w:r w:rsidRPr="00C248ED">
        <w:rPr>
          <w:rFonts w:hint="eastAsia"/>
          <w:szCs w:val="21"/>
        </w:rPr>
        <w:t>地址。</w:t>
      </w:r>
    </w:p>
    <w:p w14:paraId="3C534B45" w14:textId="43E489DD" w:rsidR="00C248ED" w:rsidRDefault="00C248ED" w:rsidP="00C248ED">
      <w:pPr>
        <w:ind w:leftChars="200" w:left="420"/>
        <w:rPr>
          <w:szCs w:val="21"/>
        </w:rPr>
      </w:pPr>
      <w:proofErr w:type="spellStart"/>
      <w:r w:rsidRPr="00C248ED">
        <w:rPr>
          <w:rFonts w:hint="eastAsia"/>
          <w:szCs w:val="21"/>
        </w:rPr>
        <w:t>RouterA</w:t>
      </w:r>
      <w:proofErr w:type="spellEnd"/>
      <w:r w:rsidRPr="00C248ED">
        <w:rPr>
          <w:rFonts w:hint="eastAsia"/>
          <w:szCs w:val="21"/>
        </w:rPr>
        <w:t xml:space="preserve">(config)# no shutdown                     </w:t>
      </w:r>
      <w:r w:rsidRPr="00C248ED">
        <w:rPr>
          <w:rFonts w:hint="eastAsia"/>
          <w:szCs w:val="21"/>
        </w:rPr>
        <w:t>！开启路由器的接口</w:t>
      </w:r>
    </w:p>
    <w:p w14:paraId="3189C225" w14:textId="0CE9DDA3" w:rsidR="00E149C7" w:rsidRPr="00C248ED" w:rsidRDefault="00E149C7" w:rsidP="00E149C7">
      <w:pPr>
        <w:rPr>
          <w:rFonts w:hint="eastAsia"/>
          <w:szCs w:val="21"/>
        </w:rPr>
      </w:pPr>
      <w:r>
        <w:rPr>
          <w:noProof/>
        </w:rPr>
        <w:drawing>
          <wp:inline distT="0" distB="0" distL="0" distR="0" wp14:anchorId="02E861AD" wp14:editId="27F7EAD0">
            <wp:extent cx="5274310" cy="12592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B7167" w14:textId="77777777" w:rsidR="00C248ED" w:rsidRPr="00C248ED" w:rsidRDefault="00C248ED" w:rsidP="00C248ED">
      <w:pPr>
        <w:rPr>
          <w:rFonts w:hint="eastAsia"/>
          <w:b/>
          <w:szCs w:val="21"/>
        </w:rPr>
      </w:pPr>
      <w:r w:rsidRPr="00C248ED">
        <w:rPr>
          <w:rFonts w:hint="eastAsia"/>
          <w:b/>
          <w:szCs w:val="21"/>
        </w:rPr>
        <w:t>第三步：在路由器</w:t>
      </w:r>
      <w:proofErr w:type="spellStart"/>
      <w:r w:rsidRPr="00C248ED">
        <w:rPr>
          <w:rFonts w:hint="eastAsia"/>
          <w:b/>
          <w:szCs w:val="21"/>
        </w:rPr>
        <w:t>RouterA</w:t>
      </w:r>
      <w:proofErr w:type="spellEnd"/>
      <w:r w:rsidRPr="00C248ED">
        <w:rPr>
          <w:rFonts w:hint="eastAsia"/>
          <w:b/>
          <w:szCs w:val="21"/>
        </w:rPr>
        <w:t>上配置路由器串行口</w:t>
      </w:r>
      <w:r w:rsidRPr="00C248ED">
        <w:rPr>
          <w:rFonts w:hint="eastAsia"/>
          <w:b/>
          <w:szCs w:val="21"/>
        </w:rPr>
        <w:t>IP</w:t>
      </w:r>
      <w:r w:rsidRPr="00C248ED">
        <w:rPr>
          <w:rFonts w:hint="eastAsia"/>
          <w:b/>
          <w:szCs w:val="21"/>
        </w:rPr>
        <w:t>地址和时钟频率。</w:t>
      </w:r>
    </w:p>
    <w:p w14:paraId="34BA665E" w14:textId="77777777" w:rsidR="00C248ED" w:rsidRPr="00C248ED" w:rsidRDefault="00C248ED" w:rsidP="00C248ED">
      <w:pPr>
        <w:ind w:firstLineChars="200" w:firstLine="420"/>
        <w:rPr>
          <w:rFonts w:hint="eastAsia"/>
          <w:b/>
          <w:szCs w:val="21"/>
        </w:rPr>
      </w:pPr>
      <w:proofErr w:type="spellStart"/>
      <w:r w:rsidRPr="00C248ED">
        <w:rPr>
          <w:rFonts w:hint="eastAsia"/>
          <w:szCs w:val="21"/>
        </w:rPr>
        <w:t>RouterA</w:t>
      </w:r>
      <w:proofErr w:type="spellEnd"/>
      <w:r w:rsidRPr="00C248ED">
        <w:rPr>
          <w:rFonts w:hint="eastAsia"/>
          <w:szCs w:val="21"/>
        </w:rPr>
        <w:t xml:space="preserve">(config)#interface serial 2/0                </w:t>
      </w:r>
      <w:r w:rsidRPr="00C248ED">
        <w:rPr>
          <w:rFonts w:hint="eastAsia"/>
          <w:szCs w:val="21"/>
        </w:rPr>
        <w:t>！进入串行口</w:t>
      </w:r>
      <w:r w:rsidRPr="00C248ED">
        <w:rPr>
          <w:rFonts w:hint="eastAsia"/>
          <w:szCs w:val="21"/>
        </w:rPr>
        <w:t>s2/0</w:t>
      </w:r>
      <w:r w:rsidRPr="00C248ED">
        <w:rPr>
          <w:rFonts w:hint="eastAsia"/>
          <w:szCs w:val="21"/>
        </w:rPr>
        <w:t>的配置模式。</w:t>
      </w:r>
    </w:p>
    <w:p w14:paraId="6DF5F7D7" w14:textId="77777777" w:rsidR="00C248ED" w:rsidRPr="00C248ED" w:rsidRDefault="00C248ED" w:rsidP="00E149C7">
      <w:pPr>
        <w:ind w:firstLine="420"/>
        <w:rPr>
          <w:rFonts w:hint="eastAsia"/>
          <w:szCs w:val="21"/>
        </w:rPr>
      </w:pPr>
      <w:proofErr w:type="spellStart"/>
      <w:r w:rsidRPr="00C248ED">
        <w:rPr>
          <w:rFonts w:hint="eastAsia"/>
          <w:szCs w:val="21"/>
        </w:rPr>
        <w:t>RouterA</w:t>
      </w:r>
      <w:proofErr w:type="spellEnd"/>
      <w:r w:rsidRPr="00C248ED">
        <w:rPr>
          <w:rFonts w:hint="eastAsia"/>
          <w:szCs w:val="21"/>
        </w:rPr>
        <w:t>(config-if)#</w:t>
      </w:r>
      <w:r w:rsidRPr="00C248ED">
        <w:rPr>
          <w:szCs w:val="21"/>
        </w:rPr>
        <w:t>ip address 1</w:t>
      </w:r>
      <w:r w:rsidRPr="00C248ED">
        <w:rPr>
          <w:rFonts w:hint="eastAsia"/>
          <w:szCs w:val="21"/>
        </w:rPr>
        <w:t>92</w:t>
      </w:r>
      <w:r w:rsidRPr="00C248ED">
        <w:rPr>
          <w:szCs w:val="21"/>
        </w:rPr>
        <w:t>.16</w:t>
      </w:r>
      <w:r w:rsidRPr="00C248ED">
        <w:rPr>
          <w:rFonts w:hint="eastAsia"/>
          <w:szCs w:val="21"/>
        </w:rPr>
        <w:t>8.1.</w:t>
      </w:r>
      <w:r w:rsidRPr="00C248ED">
        <w:rPr>
          <w:szCs w:val="21"/>
        </w:rPr>
        <w:t>1 255.255.255.0</w:t>
      </w:r>
      <w:r w:rsidRPr="00C248ED">
        <w:rPr>
          <w:rFonts w:hint="eastAsia"/>
          <w:szCs w:val="21"/>
        </w:rPr>
        <w:t xml:space="preserve">  !</w:t>
      </w:r>
      <w:r w:rsidRPr="00C248ED">
        <w:rPr>
          <w:rFonts w:hint="eastAsia"/>
          <w:szCs w:val="21"/>
        </w:rPr>
        <w:t>配置接口</w:t>
      </w:r>
      <w:r w:rsidRPr="00C248ED">
        <w:rPr>
          <w:rFonts w:hint="eastAsia"/>
          <w:szCs w:val="21"/>
        </w:rPr>
        <w:t>S2/0</w:t>
      </w:r>
      <w:r w:rsidRPr="00C248ED">
        <w:rPr>
          <w:rFonts w:hint="eastAsia"/>
          <w:szCs w:val="21"/>
        </w:rPr>
        <w:t>的</w:t>
      </w:r>
      <w:r w:rsidRPr="00C248ED">
        <w:rPr>
          <w:rFonts w:hint="eastAsia"/>
          <w:szCs w:val="21"/>
        </w:rPr>
        <w:t>IP</w:t>
      </w:r>
      <w:r w:rsidRPr="00C248ED">
        <w:rPr>
          <w:rFonts w:hint="eastAsia"/>
          <w:szCs w:val="21"/>
        </w:rPr>
        <w:t>地址。</w:t>
      </w:r>
    </w:p>
    <w:p w14:paraId="1031EF31" w14:textId="77777777" w:rsidR="00C248ED" w:rsidRPr="00C248ED" w:rsidRDefault="00C248ED" w:rsidP="00C248ED">
      <w:pPr>
        <w:ind w:firstLineChars="200" w:firstLine="420"/>
        <w:rPr>
          <w:rFonts w:hint="eastAsia"/>
          <w:szCs w:val="21"/>
        </w:rPr>
      </w:pPr>
      <w:proofErr w:type="spellStart"/>
      <w:r w:rsidRPr="00C248ED">
        <w:rPr>
          <w:rFonts w:hint="eastAsia"/>
          <w:szCs w:val="21"/>
        </w:rPr>
        <w:t>RouterA</w:t>
      </w:r>
      <w:proofErr w:type="spellEnd"/>
      <w:r w:rsidRPr="00C248ED">
        <w:rPr>
          <w:rFonts w:hint="eastAsia"/>
          <w:szCs w:val="21"/>
        </w:rPr>
        <w:t xml:space="preserve">(config-if)#clock rate 64000                 </w:t>
      </w:r>
      <w:r w:rsidRPr="00C248ED">
        <w:rPr>
          <w:rFonts w:hint="eastAsia"/>
          <w:szCs w:val="21"/>
        </w:rPr>
        <w:t>！配置</w:t>
      </w:r>
      <w:proofErr w:type="spellStart"/>
      <w:r w:rsidRPr="00C248ED">
        <w:rPr>
          <w:rFonts w:hint="eastAsia"/>
          <w:szCs w:val="21"/>
        </w:rPr>
        <w:t>RouterA</w:t>
      </w:r>
      <w:proofErr w:type="spellEnd"/>
      <w:r w:rsidRPr="00C248ED">
        <w:rPr>
          <w:rFonts w:hint="eastAsia"/>
          <w:szCs w:val="21"/>
        </w:rPr>
        <w:t>的时钟频率</w:t>
      </w:r>
    </w:p>
    <w:p w14:paraId="66B1D67B" w14:textId="77777777" w:rsidR="00C248ED" w:rsidRPr="00C248ED" w:rsidRDefault="00C248ED" w:rsidP="00C248ED">
      <w:pPr>
        <w:ind w:firstLineChars="200" w:firstLine="420"/>
        <w:rPr>
          <w:rFonts w:hint="eastAsia"/>
          <w:szCs w:val="21"/>
        </w:rPr>
      </w:pPr>
      <w:proofErr w:type="spellStart"/>
      <w:r w:rsidRPr="00C248ED">
        <w:rPr>
          <w:rFonts w:hint="eastAsia"/>
          <w:szCs w:val="21"/>
        </w:rPr>
        <w:t>RouterA</w:t>
      </w:r>
      <w:proofErr w:type="spellEnd"/>
      <w:r w:rsidRPr="00C248ED">
        <w:rPr>
          <w:rFonts w:hint="eastAsia"/>
          <w:szCs w:val="21"/>
        </w:rPr>
        <w:t>(config-if)#no shutdown                    !</w:t>
      </w:r>
      <w:r w:rsidRPr="00C248ED">
        <w:rPr>
          <w:rFonts w:hint="eastAsia"/>
          <w:szCs w:val="21"/>
        </w:rPr>
        <w:t>开启</w:t>
      </w:r>
      <w:r w:rsidRPr="00C248ED">
        <w:rPr>
          <w:rFonts w:hint="eastAsia"/>
          <w:szCs w:val="21"/>
        </w:rPr>
        <w:t>s2/0</w:t>
      </w:r>
      <w:r w:rsidRPr="00C248ED">
        <w:rPr>
          <w:rFonts w:hint="eastAsia"/>
          <w:szCs w:val="21"/>
        </w:rPr>
        <w:t>端口</w:t>
      </w:r>
    </w:p>
    <w:p w14:paraId="4F7E28EA" w14:textId="300BD499" w:rsidR="00C248ED" w:rsidRDefault="00C248ED" w:rsidP="00C248ED">
      <w:pPr>
        <w:ind w:firstLineChars="200" w:firstLine="420"/>
        <w:rPr>
          <w:szCs w:val="21"/>
        </w:rPr>
      </w:pPr>
      <w:proofErr w:type="spellStart"/>
      <w:r w:rsidRPr="00C248ED">
        <w:rPr>
          <w:rFonts w:hint="eastAsia"/>
          <w:szCs w:val="21"/>
        </w:rPr>
        <w:t>RouterA</w:t>
      </w:r>
      <w:proofErr w:type="spellEnd"/>
      <w:r w:rsidRPr="00C248ED">
        <w:rPr>
          <w:rFonts w:hint="eastAsia"/>
          <w:szCs w:val="21"/>
        </w:rPr>
        <w:t>(config-if)#exit</w:t>
      </w:r>
    </w:p>
    <w:p w14:paraId="50E7ABCE" w14:textId="1A6D8CFB" w:rsidR="00E149C7" w:rsidRPr="00C248ED" w:rsidRDefault="00E149C7" w:rsidP="00E149C7">
      <w:pPr>
        <w:rPr>
          <w:rFonts w:hint="eastAsia"/>
          <w:szCs w:val="21"/>
        </w:rPr>
      </w:pPr>
      <w:r>
        <w:rPr>
          <w:noProof/>
        </w:rPr>
        <w:drawing>
          <wp:inline distT="0" distB="0" distL="0" distR="0" wp14:anchorId="2669CE52" wp14:editId="0ED54324">
            <wp:extent cx="5274310" cy="109156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16836"/>
                    <a:stretch/>
                  </pic:blipFill>
                  <pic:spPr bwMode="auto">
                    <a:xfrm>
                      <a:off x="0" y="0"/>
                      <a:ext cx="5274310" cy="10915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F478FE" w14:textId="77777777" w:rsidR="00C248ED" w:rsidRPr="00C248ED" w:rsidRDefault="00C248ED" w:rsidP="00C248ED">
      <w:pPr>
        <w:rPr>
          <w:rFonts w:hint="eastAsia"/>
          <w:b/>
          <w:szCs w:val="21"/>
        </w:rPr>
      </w:pPr>
      <w:r w:rsidRPr="00C248ED">
        <w:rPr>
          <w:rFonts w:hint="eastAsia"/>
          <w:b/>
          <w:szCs w:val="21"/>
        </w:rPr>
        <w:t>第四步：显示路由器</w:t>
      </w:r>
      <w:proofErr w:type="spellStart"/>
      <w:r w:rsidRPr="00C248ED">
        <w:rPr>
          <w:rFonts w:hint="eastAsia"/>
          <w:b/>
          <w:szCs w:val="21"/>
        </w:rPr>
        <w:t>RouterA</w:t>
      </w:r>
      <w:proofErr w:type="spellEnd"/>
      <w:r w:rsidRPr="00C248ED">
        <w:rPr>
          <w:rFonts w:hint="eastAsia"/>
          <w:b/>
          <w:szCs w:val="21"/>
        </w:rPr>
        <w:t>的接口配置信息</w:t>
      </w:r>
    </w:p>
    <w:p w14:paraId="7ED275E5" w14:textId="77777777" w:rsidR="00C248ED" w:rsidRPr="00C248ED" w:rsidRDefault="00C248ED" w:rsidP="00C248ED">
      <w:pPr>
        <w:ind w:firstLineChars="200" w:firstLine="420"/>
        <w:rPr>
          <w:rFonts w:hint="eastAsia"/>
          <w:szCs w:val="21"/>
        </w:rPr>
      </w:pPr>
      <w:proofErr w:type="spellStart"/>
      <w:r w:rsidRPr="00C248ED">
        <w:rPr>
          <w:rFonts w:hint="eastAsia"/>
          <w:szCs w:val="21"/>
        </w:rPr>
        <w:t>RouterA#show</w:t>
      </w:r>
      <w:proofErr w:type="spellEnd"/>
      <w:r w:rsidRPr="00C248ED">
        <w:rPr>
          <w:rFonts w:hint="eastAsia"/>
          <w:szCs w:val="21"/>
        </w:rPr>
        <w:t xml:space="preserve"> </w:t>
      </w:r>
      <w:proofErr w:type="spellStart"/>
      <w:r w:rsidRPr="00C248ED">
        <w:rPr>
          <w:rFonts w:hint="eastAsia"/>
          <w:szCs w:val="21"/>
        </w:rPr>
        <w:t>ip</w:t>
      </w:r>
      <w:proofErr w:type="spellEnd"/>
      <w:r w:rsidRPr="00C248ED">
        <w:rPr>
          <w:rFonts w:hint="eastAsia"/>
          <w:szCs w:val="21"/>
        </w:rPr>
        <w:t xml:space="preserve"> interface </w:t>
      </w:r>
      <w:r w:rsidRPr="00C248ED">
        <w:rPr>
          <w:szCs w:val="21"/>
        </w:rPr>
        <w:t>brief</w:t>
      </w:r>
    </w:p>
    <w:p w14:paraId="6B01D949" w14:textId="77777777" w:rsidR="00C248ED" w:rsidRPr="00C248ED" w:rsidRDefault="00C248ED" w:rsidP="00C248ED">
      <w:pPr>
        <w:ind w:firstLineChars="200" w:firstLine="420"/>
        <w:rPr>
          <w:rFonts w:hint="eastAsia"/>
          <w:szCs w:val="21"/>
        </w:rPr>
      </w:pPr>
      <w:proofErr w:type="spellStart"/>
      <w:r w:rsidRPr="00C248ED">
        <w:rPr>
          <w:rFonts w:hint="eastAsia"/>
          <w:szCs w:val="21"/>
        </w:rPr>
        <w:t>RouterA#show</w:t>
      </w:r>
      <w:proofErr w:type="spellEnd"/>
      <w:r w:rsidRPr="00C248ED">
        <w:rPr>
          <w:rFonts w:hint="eastAsia"/>
          <w:szCs w:val="21"/>
        </w:rPr>
        <w:t xml:space="preserve"> interface serial 2/0</w:t>
      </w:r>
    </w:p>
    <w:p w14:paraId="40F9B28A" w14:textId="6AA890A2" w:rsidR="00C248ED" w:rsidRDefault="00E149C7" w:rsidP="00C248ED">
      <w:pPr>
        <w:rPr>
          <w:szCs w:val="21"/>
        </w:rPr>
      </w:pPr>
      <w:r>
        <w:rPr>
          <w:noProof/>
        </w:rPr>
        <w:drawing>
          <wp:inline distT="0" distB="0" distL="0" distR="0" wp14:anchorId="14A91786" wp14:editId="35F81F2F">
            <wp:extent cx="5274310" cy="21336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183CC" w14:textId="5CB24A51" w:rsidR="00E149C7" w:rsidRPr="00C248ED" w:rsidRDefault="00E149C7" w:rsidP="00C248ED">
      <w:pPr>
        <w:rPr>
          <w:rFonts w:hint="eastAsia"/>
          <w:szCs w:val="21"/>
        </w:rPr>
      </w:pPr>
      <w:r>
        <w:rPr>
          <w:noProof/>
        </w:rPr>
        <w:lastRenderedPageBreak/>
        <w:drawing>
          <wp:inline distT="0" distB="0" distL="0" distR="0" wp14:anchorId="3ED9E230" wp14:editId="47C72055">
            <wp:extent cx="5274310" cy="3215640"/>
            <wp:effectExtent l="0" t="0" r="2540" b="381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33D10" w14:textId="77777777" w:rsidR="00C248ED" w:rsidRPr="00C248ED" w:rsidRDefault="00C248ED" w:rsidP="00C248ED">
      <w:pPr>
        <w:rPr>
          <w:rFonts w:hint="eastAsia"/>
          <w:b/>
          <w:szCs w:val="21"/>
        </w:rPr>
      </w:pPr>
      <w:r w:rsidRPr="00C248ED">
        <w:rPr>
          <w:rFonts w:hint="eastAsia"/>
          <w:b/>
          <w:szCs w:val="21"/>
        </w:rPr>
        <w:t>第五步：在路由器</w:t>
      </w:r>
      <w:proofErr w:type="spellStart"/>
      <w:r w:rsidRPr="00C248ED">
        <w:rPr>
          <w:rFonts w:hint="eastAsia"/>
          <w:b/>
          <w:szCs w:val="21"/>
        </w:rPr>
        <w:t>RouterA</w:t>
      </w:r>
      <w:proofErr w:type="spellEnd"/>
      <w:r w:rsidRPr="00C248ED">
        <w:rPr>
          <w:rFonts w:hint="eastAsia"/>
          <w:b/>
          <w:szCs w:val="21"/>
        </w:rPr>
        <w:t>上配置</w:t>
      </w:r>
      <w:r w:rsidRPr="00C248ED">
        <w:rPr>
          <w:rFonts w:hint="eastAsia"/>
          <w:b/>
          <w:szCs w:val="21"/>
        </w:rPr>
        <w:t>OSPF</w:t>
      </w:r>
      <w:r w:rsidRPr="00C248ED">
        <w:rPr>
          <w:rFonts w:hint="eastAsia"/>
          <w:b/>
          <w:szCs w:val="21"/>
        </w:rPr>
        <w:t>动态路由</w:t>
      </w:r>
    </w:p>
    <w:p w14:paraId="1C8A5BFE" w14:textId="77777777" w:rsidR="00C248ED" w:rsidRPr="00C248ED" w:rsidRDefault="00C248ED" w:rsidP="00C248ED">
      <w:pPr>
        <w:ind w:firstLine="420"/>
        <w:rPr>
          <w:rFonts w:hint="eastAsia"/>
          <w:szCs w:val="21"/>
        </w:rPr>
      </w:pPr>
      <w:proofErr w:type="spellStart"/>
      <w:r w:rsidRPr="00C248ED">
        <w:rPr>
          <w:rFonts w:hint="eastAsia"/>
          <w:szCs w:val="21"/>
        </w:rPr>
        <w:t>RouterA</w:t>
      </w:r>
      <w:proofErr w:type="spellEnd"/>
      <w:r w:rsidRPr="00C248ED">
        <w:rPr>
          <w:rFonts w:hint="eastAsia"/>
          <w:szCs w:val="21"/>
        </w:rPr>
        <w:t xml:space="preserve">(config)# router </w:t>
      </w:r>
      <w:proofErr w:type="spellStart"/>
      <w:r w:rsidRPr="00C248ED">
        <w:rPr>
          <w:rFonts w:hint="eastAsia"/>
          <w:szCs w:val="21"/>
        </w:rPr>
        <w:t>ospf</w:t>
      </w:r>
      <w:proofErr w:type="spellEnd"/>
      <w:r w:rsidRPr="00C248ED">
        <w:rPr>
          <w:rFonts w:hint="eastAsia"/>
          <w:szCs w:val="21"/>
        </w:rPr>
        <w:t xml:space="preserve">         </w:t>
      </w:r>
      <w:r w:rsidRPr="00C248ED">
        <w:rPr>
          <w:rFonts w:hint="eastAsia"/>
          <w:szCs w:val="21"/>
        </w:rPr>
        <w:t>！创建</w:t>
      </w:r>
      <w:r w:rsidRPr="00C248ED">
        <w:rPr>
          <w:rFonts w:hint="eastAsia"/>
          <w:szCs w:val="21"/>
        </w:rPr>
        <w:t>OSPF</w:t>
      </w:r>
      <w:r w:rsidRPr="00C248ED">
        <w:rPr>
          <w:rFonts w:hint="eastAsia"/>
          <w:szCs w:val="21"/>
        </w:rPr>
        <w:t>路由进程</w:t>
      </w:r>
    </w:p>
    <w:p w14:paraId="02F7D633" w14:textId="77777777" w:rsidR="00C248ED" w:rsidRPr="00C248ED" w:rsidRDefault="00C248ED" w:rsidP="00C248ED">
      <w:pPr>
        <w:ind w:firstLine="420"/>
        <w:rPr>
          <w:rFonts w:hint="eastAsia"/>
          <w:szCs w:val="21"/>
        </w:rPr>
      </w:pPr>
      <w:proofErr w:type="spellStart"/>
      <w:r w:rsidRPr="00C248ED">
        <w:rPr>
          <w:rFonts w:hint="eastAsia"/>
          <w:szCs w:val="21"/>
        </w:rPr>
        <w:t>RouterA</w:t>
      </w:r>
      <w:proofErr w:type="spellEnd"/>
      <w:r w:rsidRPr="00C248ED">
        <w:rPr>
          <w:rFonts w:hint="eastAsia"/>
          <w:szCs w:val="21"/>
        </w:rPr>
        <w:t>(config-router)#network 192.168.1.0 0.0.0.255 area 0</w:t>
      </w:r>
      <w:r w:rsidRPr="00C248ED">
        <w:rPr>
          <w:rFonts w:hint="eastAsia"/>
          <w:szCs w:val="21"/>
        </w:rPr>
        <w:t>！配置主干区域</w:t>
      </w:r>
      <w:r w:rsidRPr="00C248ED">
        <w:rPr>
          <w:rFonts w:hint="eastAsia"/>
          <w:szCs w:val="21"/>
        </w:rPr>
        <w:t>0</w:t>
      </w:r>
    </w:p>
    <w:p w14:paraId="78E11B78" w14:textId="77777777" w:rsidR="00C248ED" w:rsidRPr="00C248ED" w:rsidRDefault="00C248ED" w:rsidP="00C248ED">
      <w:pPr>
        <w:ind w:firstLine="420"/>
        <w:rPr>
          <w:rFonts w:hint="eastAsia"/>
          <w:szCs w:val="21"/>
        </w:rPr>
      </w:pPr>
      <w:proofErr w:type="spellStart"/>
      <w:r w:rsidRPr="00C248ED">
        <w:rPr>
          <w:rFonts w:hint="eastAsia"/>
          <w:szCs w:val="21"/>
        </w:rPr>
        <w:t>RouterA</w:t>
      </w:r>
      <w:proofErr w:type="spellEnd"/>
      <w:r w:rsidRPr="00C248ED">
        <w:rPr>
          <w:rFonts w:hint="eastAsia"/>
          <w:szCs w:val="21"/>
        </w:rPr>
        <w:t>(config-router)#network 172.16.1.0 0.0.0.255 area 1</w:t>
      </w:r>
      <w:r w:rsidRPr="00C248ED">
        <w:rPr>
          <w:rFonts w:hint="eastAsia"/>
          <w:szCs w:val="21"/>
        </w:rPr>
        <w:t>！配置分支区域</w:t>
      </w:r>
      <w:r w:rsidRPr="00C248ED">
        <w:rPr>
          <w:rFonts w:hint="eastAsia"/>
          <w:szCs w:val="21"/>
        </w:rPr>
        <w:t>1</w:t>
      </w:r>
    </w:p>
    <w:p w14:paraId="6EE7CC98" w14:textId="77777777" w:rsidR="00C248ED" w:rsidRPr="00C248ED" w:rsidRDefault="00C248ED" w:rsidP="00C248ED">
      <w:pPr>
        <w:ind w:firstLine="420"/>
        <w:rPr>
          <w:rFonts w:hint="eastAsia"/>
          <w:szCs w:val="21"/>
        </w:rPr>
      </w:pPr>
      <w:proofErr w:type="spellStart"/>
      <w:r w:rsidRPr="00C248ED">
        <w:rPr>
          <w:rFonts w:hint="eastAsia"/>
          <w:szCs w:val="21"/>
        </w:rPr>
        <w:t>RouterA</w:t>
      </w:r>
      <w:proofErr w:type="spellEnd"/>
      <w:r w:rsidRPr="00C248ED">
        <w:rPr>
          <w:rFonts w:hint="eastAsia"/>
          <w:szCs w:val="21"/>
        </w:rPr>
        <w:t xml:space="preserve">(config-router)#end          </w:t>
      </w:r>
      <w:r w:rsidRPr="00C248ED">
        <w:rPr>
          <w:rFonts w:hint="eastAsia"/>
          <w:szCs w:val="21"/>
        </w:rPr>
        <w:t>！返回特权模式</w:t>
      </w:r>
    </w:p>
    <w:p w14:paraId="4DA0D9AE" w14:textId="302A37CF" w:rsidR="00C248ED" w:rsidRPr="00C248ED" w:rsidRDefault="00E873A3" w:rsidP="00C248ED">
      <w:pPr>
        <w:rPr>
          <w:rFonts w:hint="eastAsia"/>
          <w:szCs w:val="21"/>
        </w:rPr>
      </w:pPr>
      <w:r>
        <w:rPr>
          <w:noProof/>
        </w:rPr>
        <w:drawing>
          <wp:inline distT="0" distB="0" distL="0" distR="0" wp14:anchorId="5EABBB77" wp14:editId="252F8469">
            <wp:extent cx="5274310" cy="1325880"/>
            <wp:effectExtent l="0" t="0" r="254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11035"/>
                    <a:stretch/>
                  </pic:blipFill>
                  <pic:spPr bwMode="auto">
                    <a:xfrm>
                      <a:off x="0" y="0"/>
                      <a:ext cx="5274310" cy="1325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CBC8CB" w14:textId="77777777" w:rsidR="00C248ED" w:rsidRPr="00C248ED" w:rsidRDefault="00C248ED" w:rsidP="00C248ED">
      <w:pPr>
        <w:rPr>
          <w:rFonts w:hint="eastAsia"/>
          <w:b/>
          <w:szCs w:val="21"/>
        </w:rPr>
      </w:pPr>
      <w:r w:rsidRPr="00C248ED">
        <w:rPr>
          <w:rFonts w:hint="eastAsia"/>
          <w:b/>
          <w:szCs w:val="21"/>
        </w:rPr>
        <w:t>第六步：在路由器</w:t>
      </w:r>
      <w:proofErr w:type="spellStart"/>
      <w:r w:rsidRPr="00C248ED">
        <w:rPr>
          <w:rFonts w:hint="eastAsia"/>
          <w:b/>
          <w:szCs w:val="21"/>
        </w:rPr>
        <w:t>RouterB</w:t>
      </w:r>
      <w:proofErr w:type="spellEnd"/>
      <w:r w:rsidRPr="00C248ED">
        <w:rPr>
          <w:rFonts w:hint="eastAsia"/>
          <w:b/>
          <w:szCs w:val="21"/>
        </w:rPr>
        <w:t>上配置接口</w:t>
      </w:r>
      <w:r w:rsidRPr="00C248ED">
        <w:rPr>
          <w:rFonts w:hint="eastAsia"/>
          <w:b/>
          <w:szCs w:val="21"/>
        </w:rPr>
        <w:t>IP</w:t>
      </w:r>
      <w:r w:rsidRPr="00C248ED">
        <w:rPr>
          <w:rFonts w:hint="eastAsia"/>
          <w:b/>
          <w:szCs w:val="21"/>
        </w:rPr>
        <w:t>地址。</w:t>
      </w:r>
    </w:p>
    <w:p w14:paraId="5AE2F2C1" w14:textId="77777777" w:rsidR="00C248ED" w:rsidRPr="00C248ED" w:rsidRDefault="00C248ED" w:rsidP="00C248ED">
      <w:pPr>
        <w:ind w:leftChars="200" w:left="420"/>
        <w:rPr>
          <w:rFonts w:ascii="宋体" w:hAnsi="宋体" w:hint="eastAsia"/>
          <w:szCs w:val="21"/>
        </w:rPr>
      </w:pPr>
      <w:r w:rsidRPr="00C248ED">
        <w:rPr>
          <w:rFonts w:ascii="宋体" w:hAnsi="宋体" w:hint="eastAsia"/>
          <w:szCs w:val="21"/>
        </w:rPr>
        <w:t>返回到RCMS界面，选择另一个路由器，如r</w:t>
      </w:r>
      <w:r w:rsidRPr="00C248ED">
        <w:rPr>
          <w:rFonts w:ascii="宋体" w:hAnsi="宋体"/>
          <w:szCs w:val="21"/>
        </w:rPr>
        <w:t>2</w:t>
      </w:r>
      <w:r w:rsidRPr="00C248ED">
        <w:rPr>
          <w:rFonts w:ascii="宋体" w:hAnsi="宋体" w:hint="eastAsia"/>
          <w:szCs w:val="21"/>
        </w:rPr>
        <w:t>。操作同第一步,注意交换机改名为</w:t>
      </w:r>
      <w:proofErr w:type="spellStart"/>
      <w:r w:rsidRPr="00C248ED">
        <w:rPr>
          <w:rFonts w:ascii="宋体" w:hAnsi="宋体" w:hint="eastAsia"/>
          <w:szCs w:val="21"/>
        </w:rPr>
        <w:t>RouterB</w:t>
      </w:r>
      <w:proofErr w:type="spellEnd"/>
      <w:r w:rsidRPr="00C248ED">
        <w:rPr>
          <w:rFonts w:ascii="宋体" w:hAnsi="宋体" w:hint="eastAsia"/>
          <w:szCs w:val="21"/>
        </w:rPr>
        <w:t>。</w:t>
      </w:r>
    </w:p>
    <w:p w14:paraId="4F87BC3D" w14:textId="77777777" w:rsidR="00C248ED" w:rsidRPr="00C248ED" w:rsidRDefault="00C248ED" w:rsidP="00C248ED">
      <w:pPr>
        <w:ind w:firstLine="420"/>
        <w:rPr>
          <w:rFonts w:hint="eastAsia"/>
          <w:szCs w:val="21"/>
        </w:rPr>
      </w:pPr>
      <w:proofErr w:type="spellStart"/>
      <w:r w:rsidRPr="00C248ED">
        <w:rPr>
          <w:rFonts w:hint="eastAsia"/>
          <w:szCs w:val="21"/>
        </w:rPr>
        <w:t>RouterB</w:t>
      </w:r>
      <w:proofErr w:type="spellEnd"/>
      <w:r w:rsidRPr="00C248ED">
        <w:rPr>
          <w:rFonts w:hint="eastAsia"/>
          <w:szCs w:val="21"/>
        </w:rPr>
        <w:t>(config)#</w:t>
      </w:r>
      <w:r w:rsidRPr="00C248ED">
        <w:rPr>
          <w:rFonts w:hint="eastAsia"/>
          <w:b/>
          <w:bCs/>
          <w:szCs w:val="21"/>
        </w:rPr>
        <w:t xml:space="preserve">interface </w:t>
      </w:r>
      <w:proofErr w:type="spellStart"/>
      <w:r w:rsidRPr="00C248ED">
        <w:rPr>
          <w:rFonts w:hint="eastAsia"/>
          <w:b/>
          <w:bCs/>
          <w:szCs w:val="21"/>
        </w:rPr>
        <w:t>GigabitEthernet</w:t>
      </w:r>
      <w:proofErr w:type="spellEnd"/>
      <w:r w:rsidRPr="00C248ED">
        <w:rPr>
          <w:rFonts w:hint="eastAsia"/>
          <w:b/>
          <w:bCs/>
          <w:szCs w:val="21"/>
        </w:rPr>
        <w:t xml:space="preserve"> 0/1</w:t>
      </w:r>
      <w:r w:rsidRPr="00C248ED">
        <w:rPr>
          <w:rFonts w:hint="eastAsia"/>
          <w:szCs w:val="21"/>
        </w:rPr>
        <w:t xml:space="preserve">           </w:t>
      </w:r>
      <w:r w:rsidRPr="00C248ED">
        <w:rPr>
          <w:rFonts w:hint="eastAsia"/>
          <w:szCs w:val="21"/>
        </w:rPr>
        <w:t>！进入接口</w:t>
      </w:r>
      <w:r w:rsidRPr="00C248ED">
        <w:rPr>
          <w:rFonts w:hint="eastAsia"/>
          <w:szCs w:val="21"/>
        </w:rPr>
        <w:t>F1/0</w:t>
      </w:r>
      <w:r w:rsidRPr="00C248ED">
        <w:rPr>
          <w:rFonts w:hint="eastAsia"/>
          <w:szCs w:val="21"/>
        </w:rPr>
        <w:t>的配置模式</w:t>
      </w:r>
    </w:p>
    <w:p w14:paraId="254D601B" w14:textId="77777777" w:rsidR="00C248ED" w:rsidRPr="00C248ED" w:rsidRDefault="00C248ED" w:rsidP="00C248ED">
      <w:pPr>
        <w:ind w:firstLine="420"/>
        <w:rPr>
          <w:rFonts w:hint="eastAsia"/>
          <w:szCs w:val="21"/>
        </w:rPr>
      </w:pPr>
      <w:proofErr w:type="spellStart"/>
      <w:r w:rsidRPr="00C248ED">
        <w:rPr>
          <w:rFonts w:hint="eastAsia"/>
          <w:szCs w:val="21"/>
        </w:rPr>
        <w:t>RouterB</w:t>
      </w:r>
      <w:proofErr w:type="spellEnd"/>
      <w:r w:rsidRPr="00C248ED">
        <w:rPr>
          <w:rFonts w:hint="eastAsia"/>
          <w:szCs w:val="21"/>
        </w:rPr>
        <w:t xml:space="preserve">(config-if)# </w:t>
      </w:r>
      <w:proofErr w:type="spellStart"/>
      <w:r w:rsidRPr="00C248ED">
        <w:rPr>
          <w:rFonts w:hint="eastAsia"/>
          <w:szCs w:val="21"/>
        </w:rPr>
        <w:t>ip</w:t>
      </w:r>
      <w:proofErr w:type="spellEnd"/>
      <w:r w:rsidRPr="00C248ED">
        <w:rPr>
          <w:rFonts w:hint="eastAsia"/>
          <w:szCs w:val="21"/>
        </w:rPr>
        <w:t xml:space="preserve"> address 172.16.3.2 255.255.255.0  !</w:t>
      </w:r>
      <w:r w:rsidRPr="00C248ED">
        <w:rPr>
          <w:rFonts w:hint="eastAsia"/>
          <w:szCs w:val="21"/>
        </w:rPr>
        <w:t>配置接口</w:t>
      </w:r>
      <w:r w:rsidRPr="00C248ED">
        <w:rPr>
          <w:rFonts w:hint="eastAsia"/>
          <w:szCs w:val="21"/>
        </w:rPr>
        <w:t>F1/0</w:t>
      </w:r>
      <w:r w:rsidRPr="00C248ED">
        <w:rPr>
          <w:rFonts w:hint="eastAsia"/>
          <w:szCs w:val="21"/>
        </w:rPr>
        <w:t>的</w:t>
      </w:r>
      <w:r w:rsidRPr="00C248ED">
        <w:rPr>
          <w:rFonts w:hint="eastAsia"/>
          <w:szCs w:val="21"/>
        </w:rPr>
        <w:t>IP</w:t>
      </w:r>
      <w:r w:rsidRPr="00C248ED">
        <w:rPr>
          <w:rFonts w:hint="eastAsia"/>
          <w:szCs w:val="21"/>
        </w:rPr>
        <w:t>地址。</w:t>
      </w:r>
    </w:p>
    <w:p w14:paraId="246CAD86" w14:textId="2BFBB4F1" w:rsidR="00C248ED" w:rsidRDefault="00C248ED" w:rsidP="00C248ED">
      <w:pPr>
        <w:ind w:firstLine="420"/>
        <w:rPr>
          <w:szCs w:val="21"/>
        </w:rPr>
      </w:pPr>
      <w:proofErr w:type="spellStart"/>
      <w:r w:rsidRPr="00C248ED">
        <w:rPr>
          <w:rFonts w:hint="eastAsia"/>
          <w:szCs w:val="21"/>
        </w:rPr>
        <w:t>RouterB</w:t>
      </w:r>
      <w:proofErr w:type="spellEnd"/>
      <w:r w:rsidRPr="00C248ED">
        <w:rPr>
          <w:rFonts w:hint="eastAsia"/>
          <w:szCs w:val="21"/>
        </w:rPr>
        <w:t xml:space="preserve">(config-if)# no shutdown                     </w:t>
      </w:r>
      <w:r w:rsidRPr="00C248ED">
        <w:rPr>
          <w:rFonts w:hint="eastAsia"/>
          <w:szCs w:val="21"/>
        </w:rPr>
        <w:t>！开启路由器的接口</w:t>
      </w:r>
      <w:r w:rsidRPr="00C248ED">
        <w:rPr>
          <w:rFonts w:hint="eastAsia"/>
          <w:szCs w:val="21"/>
        </w:rPr>
        <w:t>f1/0</w:t>
      </w:r>
    </w:p>
    <w:p w14:paraId="799B24C8" w14:textId="377DC142" w:rsidR="00E873A3" w:rsidRPr="00C248ED" w:rsidRDefault="00E873A3" w:rsidP="00E873A3">
      <w:pPr>
        <w:rPr>
          <w:rFonts w:hint="eastAsia"/>
          <w:szCs w:val="21"/>
        </w:rPr>
      </w:pPr>
      <w:r>
        <w:rPr>
          <w:noProof/>
        </w:rPr>
        <w:drawing>
          <wp:inline distT="0" distB="0" distL="0" distR="0" wp14:anchorId="6E6BCE26" wp14:editId="38D08B74">
            <wp:extent cx="5274310" cy="807720"/>
            <wp:effectExtent l="0" t="0" r="254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9AC9E" w14:textId="77777777" w:rsidR="00C248ED" w:rsidRPr="00C248ED" w:rsidRDefault="00C248ED" w:rsidP="00C248ED">
      <w:pPr>
        <w:rPr>
          <w:rFonts w:hint="eastAsia"/>
          <w:b/>
          <w:szCs w:val="21"/>
        </w:rPr>
      </w:pPr>
      <w:r w:rsidRPr="00C248ED">
        <w:rPr>
          <w:rFonts w:hint="eastAsia"/>
          <w:b/>
          <w:szCs w:val="21"/>
        </w:rPr>
        <w:t>第七步：在路由器</w:t>
      </w:r>
      <w:proofErr w:type="spellStart"/>
      <w:r w:rsidRPr="00C248ED">
        <w:rPr>
          <w:rFonts w:hint="eastAsia"/>
          <w:b/>
          <w:szCs w:val="21"/>
        </w:rPr>
        <w:t>RouterB</w:t>
      </w:r>
      <w:proofErr w:type="spellEnd"/>
      <w:r w:rsidRPr="00C248ED">
        <w:rPr>
          <w:rFonts w:hint="eastAsia"/>
          <w:b/>
          <w:szCs w:val="21"/>
        </w:rPr>
        <w:t>上配置串口上的</w:t>
      </w:r>
      <w:r w:rsidRPr="00C248ED">
        <w:rPr>
          <w:rFonts w:hint="eastAsia"/>
          <w:b/>
          <w:szCs w:val="21"/>
        </w:rPr>
        <w:t>IP</w:t>
      </w:r>
      <w:r w:rsidRPr="00C248ED">
        <w:rPr>
          <w:rFonts w:hint="eastAsia"/>
          <w:b/>
          <w:szCs w:val="21"/>
        </w:rPr>
        <w:t>地址。</w:t>
      </w:r>
    </w:p>
    <w:p w14:paraId="3D70196B" w14:textId="77777777" w:rsidR="00C248ED" w:rsidRPr="00C248ED" w:rsidRDefault="00C248ED" w:rsidP="00C248ED">
      <w:pPr>
        <w:ind w:firstLineChars="200" w:firstLine="420"/>
        <w:rPr>
          <w:rFonts w:ascii="Arial" w:hAnsi="Arial" w:cs="Arial"/>
          <w:b/>
          <w:szCs w:val="21"/>
        </w:rPr>
      </w:pPr>
      <w:proofErr w:type="spellStart"/>
      <w:r w:rsidRPr="00C248ED">
        <w:rPr>
          <w:rFonts w:ascii="Arial" w:hAnsi="Arial" w:cs="Arial"/>
          <w:szCs w:val="21"/>
        </w:rPr>
        <w:t>RouterB</w:t>
      </w:r>
      <w:proofErr w:type="spellEnd"/>
      <w:r w:rsidRPr="00C248ED">
        <w:rPr>
          <w:rFonts w:ascii="Arial" w:hAnsi="Arial" w:cs="Arial"/>
          <w:szCs w:val="21"/>
        </w:rPr>
        <w:t xml:space="preserve">(config)#interface serial </w:t>
      </w:r>
      <w:r w:rsidRPr="00C248ED">
        <w:rPr>
          <w:rFonts w:ascii="Arial" w:hAnsi="Arial" w:cs="Arial" w:hint="eastAsia"/>
          <w:szCs w:val="21"/>
        </w:rPr>
        <w:t xml:space="preserve"> 2/0</w:t>
      </w:r>
      <w:r w:rsidRPr="00C248ED">
        <w:rPr>
          <w:rFonts w:ascii="Arial" w:hAnsi="Arial" w:cs="Arial"/>
          <w:szCs w:val="21"/>
        </w:rPr>
        <w:t xml:space="preserve">             </w:t>
      </w:r>
      <w:r w:rsidRPr="00C248ED">
        <w:rPr>
          <w:rFonts w:ascii="Arial" w:cs="Arial"/>
          <w:szCs w:val="21"/>
        </w:rPr>
        <w:t>！进入串行口的配置模式。</w:t>
      </w:r>
    </w:p>
    <w:p w14:paraId="108BE6A1" w14:textId="77777777" w:rsidR="00C248ED" w:rsidRPr="00C248ED" w:rsidRDefault="00C248ED" w:rsidP="00C248ED">
      <w:pPr>
        <w:ind w:firstLine="420"/>
        <w:rPr>
          <w:rFonts w:hint="eastAsia"/>
          <w:szCs w:val="21"/>
        </w:rPr>
      </w:pPr>
      <w:proofErr w:type="spellStart"/>
      <w:r w:rsidRPr="00C248ED">
        <w:rPr>
          <w:rFonts w:ascii="Arial" w:hAnsi="Arial" w:cs="Arial"/>
          <w:szCs w:val="21"/>
        </w:rPr>
        <w:t>RouterB</w:t>
      </w:r>
      <w:proofErr w:type="spellEnd"/>
      <w:r w:rsidRPr="00C248ED">
        <w:rPr>
          <w:rFonts w:ascii="Arial" w:hAnsi="Arial" w:cs="Arial"/>
          <w:szCs w:val="21"/>
        </w:rPr>
        <w:t>(config</w:t>
      </w:r>
      <w:r w:rsidRPr="00C248ED">
        <w:rPr>
          <w:rFonts w:ascii="Arial" w:hAnsi="Arial" w:cs="Arial" w:hint="eastAsia"/>
          <w:szCs w:val="21"/>
        </w:rPr>
        <w:t>-if</w:t>
      </w:r>
      <w:r w:rsidRPr="00C248ED">
        <w:rPr>
          <w:rFonts w:ascii="Arial" w:hAnsi="Arial" w:cs="Arial"/>
          <w:szCs w:val="21"/>
        </w:rPr>
        <w:t>)#</w:t>
      </w:r>
      <w:r w:rsidRPr="00C248ED">
        <w:rPr>
          <w:rFonts w:hint="eastAsia"/>
          <w:szCs w:val="21"/>
        </w:rPr>
        <w:t xml:space="preserve"> IP ADDRESS 192.168.1.2 255.255.255.0 </w:t>
      </w:r>
      <w:r w:rsidRPr="00C248ED">
        <w:rPr>
          <w:rFonts w:hint="eastAsia"/>
          <w:szCs w:val="21"/>
        </w:rPr>
        <w:t>！为串口配置</w:t>
      </w:r>
      <w:r w:rsidRPr="00C248ED">
        <w:rPr>
          <w:rFonts w:hint="eastAsia"/>
          <w:szCs w:val="21"/>
        </w:rPr>
        <w:t>IP</w:t>
      </w:r>
      <w:r w:rsidRPr="00C248ED">
        <w:rPr>
          <w:rFonts w:hint="eastAsia"/>
          <w:szCs w:val="21"/>
        </w:rPr>
        <w:t>地址</w:t>
      </w:r>
    </w:p>
    <w:p w14:paraId="621B7046" w14:textId="77777777" w:rsidR="00C248ED" w:rsidRPr="00C248ED" w:rsidRDefault="00C248ED" w:rsidP="00C248ED">
      <w:pPr>
        <w:ind w:firstLine="420"/>
        <w:rPr>
          <w:rFonts w:hint="eastAsia"/>
          <w:szCs w:val="21"/>
        </w:rPr>
      </w:pPr>
      <w:proofErr w:type="spellStart"/>
      <w:r w:rsidRPr="00C248ED">
        <w:rPr>
          <w:rFonts w:hint="eastAsia"/>
          <w:szCs w:val="21"/>
        </w:rPr>
        <w:t>RouterB</w:t>
      </w:r>
      <w:proofErr w:type="spellEnd"/>
      <w:r w:rsidRPr="00C248ED">
        <w:rPr>
          <w:rFonts w:hint="eastAsia"/>
          <w:szCs w:val="21"/>
        </w:rPr>
        <w:t xml:space="preserve">(config-if)# no shutdown                        </w:t>
      </w:r>
      <w:r w:rsidRPr="00C248ED">
        <w:rPr>
          <w:rFonts w:hint="eastAsia"/>
          <w:szCs w:val="21"/>
        </w:rPr>
        <w:t>！开启路由器的</w:t>
      </w:r>
    </w:p>
    <w:p w14:paraId="51AF19B3" w14:textId="142446DC" w:rsidR="00C248ED" w:rsidRDefault="00C248ED" w:rsidP="00C248ED">
      <w:pPr>
        <w:ind w:firstLine="420"/>
        <w:rPr>
          <w:rFonts w:ascii="Arial" w:hAnsi="Arial" w:cs="Arial"/>
          <w:szCs w:val="21"/>
        </w:rPr>
      </w:pPr>
      <w:proofErr w:type="spellStart"/>
      <w:r w:rsidRPr="00C248ED">
        <w:rPr>
          <w:rFonts w:ascii="Arial" w:hAnsi="Arial" w:cs="Arial"/>
          <w:szCs w:val="21"/>
        </w:rPr>
        <w:t>RouterB</w:t>
      </w:r>
      <w:proofErr w:type="spellEnd"/>
      <w:r w:rsidRPr="00C248ED">
        <w:rPr>
          <w:rFonts w:ascii="Arial" w:hAnsi="Arial" w:cs="Arial"/>
          <w:szCs w:val="21"/>
        </w:rPr>
        <w:t>(config</w:t>
      </w:r>
      <w:r w:rsidRPr="00C248ED">
        <w:rPr>
          <w:rFonts w:ascii="Arial" w:hAnsi="Arial" w:cs="Arial" w:hint="eastAsia"/>
          <w:szCs w:val="21"/>
        </w:rPr>
        <w:t>-if</w:t>
      </w:r>
      <w:r w:rsidRPr="00C248ED">
        <w:rPr>
          <w:rFonts w:ascii="Arial" w:hAnsi="Arial" w:cs="Arial"/>
          <w:szCs w:val="21"/>
        </w:rPr>
        <w:t>)#</w:t>
      </w:r>
      <w:r w:rsidRPr="00C248ED">
        <w:rPr>
          <w:rFonts w:ascii="Arial" w:hAnsi="Arial" w:cs="Arial" w:hint="eastAsia"/>
          <w:szCs w:val="21"/>
        </w:rPr>
        <w:t xml:space="preserve">exit                               </w:t>
      </w:r>
      <w:r w:rsidRPr="00C248ED">
        <w:rPr>
          <w:rFonts w:ascii="Arial" w:hAnsi="Arial" w:cs="Arial" w:hint="eastAsia"/>
          <w:szCs w:val="21"/>
        </w:rPr>
        <w:t>！返回全局模式</w:t>
      </w:r>
    </w:p>
    <w:p w14:paraId="4EBF2982" w14:textId="5B9DF73D" w:rsidR="00E873A3" w:rsidRPr="00C248ED" w:rsidRDefault="00E873A3" w:rsidP="00E873A3">
      <w:pPr>
        <w:rPr>
          <w:rFonts w:hint="eastAsia"/>
          <w:szCs w:val="21"/>
        </w:rPr>
      </w:pPr>
      <w:r>
        <w:rPr>
          <w:noProof/>
        </w:rPr>
        <w:lastRenderedPageBreak/>
        <w:drawing>
          <wp:inline distT="0" distB="0" distL="0" distR="0" wp14:anchorId="5622CC2E" wp14:editId="0FFFE591">
            <wp:extent cx="5274310" cy="10744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9D3ED" w14:textId="77777777" w:rsidR="00C248ED" w:rsidRPr="00C248ED" w:rsidRDefault="00C248ED" w:rsidP="00C248ED">
      <w:pPr>
        <w:rPr>
          <w:rFonts w:hint="eastAsia"/>
          <w:b/>
          <w:szCs w:val="21"/>
        </w:rPr>
      </w:pPr>
      <w:r w:rsidRPr="00C248ED">
        <w:rPr>
          <w:rFonts w:hint="eastAsia"/>
          <w:b/>
          <w:szCs w:val="21"/>
        </w:rPr>
        <w:t>第八步：在路由器</w:t>
      </w:r>
      <w:proofErr w:type="spellStart"/>
      <w:r w:rsidRPr="00C248ED">
        <w:rPr>
          <w:rFonts w:hint="eastAsia"/>
          <w:b/>
          <w:szCs w:val="21"/>
        </w:rPr>
        <w:t>RouterB</w:t>
      </w:r>
      <w:proofErr w:type="spellEnd"/>
      <w:r w:rsidRPr="00C248ED">
        <w:rPr>
          <w:rFonts w:hint="eastAsia"/>
          <w:b/>
          <w:szCs w:val="21"/>
        </w:rPr>
        <w:t>上配置</w:t>
      </w:r>
      <w:r w:rsidRPr="00C248ED">
        <w:rPr>
          <w:rFonts w:hint="eastAsia"/>
          <w:b/>
          <w:szCs w:val="21"/>
        </w:rPr>
        <w:t>OSPF</w:t>
      </w:r>
      <w:r w:rsidRPr="00C248ED">
        <w:rPr>
          <w:rFonts w:hint="eastAsia"/>
          <w:b/>
          <w:szCs w:val="21"/>
        </w:rPr>
        <w:t>协议</w:t>
      </w:r>
      <w:r w:rsidRPr="00C248ED">
        <w:rPr>
          <w:rFonts w:hint="eastAsia"/>
          <w:b/>
          <w:szCs w:val="21"/>
        </w:rPr>
        <w:t xml:space="preserve"> </w:t>
      </w:r>
      <w:r w:rsidRPr="00C248ED">
        <w:rPr>
          <w:b/>
          <w:szCs w:val="21"/>
        </w:rPr>
        <w:t xml:space="preserve"> </w:t>
      </w:r>
    </w:p>
    <w:p w14:paraId="6DC3F426" w14:textId="77777777" w:rsidR="00C248ED" w:rsidRPr="00C248ED" w:rsidRDefault="00C248ED" w:rsidP="00C248ED">
      <w:pPr>
        <w:ind w:leftChars="200" w:left="420"/>
        <w:rPr>
          <w:rFonts w:hint="eastAsia"/>
          <w:szCs w:val="21"/>
        </w:rPr>
      </w:pPr>
      <w:proofErr w:type="spellStart"/>
      <w:r w:rsidRPr="00C248ED">
        <w:rPr>
          <w:rFonts w:hint="eastAsia"/>
          <w:szCs w:val="21"/>
        </w:rPr>
        <w:t>RouterB</w:t>
      </w:r>
      <w:proofErr w:type="spellEnd"/>
      <w:r w:rsidRPr="00C248ED">
        <w:rPr>
          <w:rFonts w:hint="eastAsia"/>
          <w:szCs w:val="21"/>
        </w:rPr>
        <w:t xml:space="preserve">(config)#router </w:t>
      </w:r>
      <w:proofErr w:type="spellStart"/>
      <w:r w:rsidRPr="00C248ED">
        <w:rPr>
          <w:rFonts w:hint="eastAsia"/>
          <w:szCs w:val="21"/>
        </w:rPr>
        <w:t>ospf</w:t>
      </w:r>
      <w:proofErr w:type="spellEnd"/>
      <w:r w:rsidRPr="00C248ED">
        <w:rPr>
          <w:rFonts w:hint="eastAsia"/>
          <w:szCs w:val="21"/>
        </w:rPr>
        <w:t xml:space="preserve">     !</w:t>
      </w:r>
      <w:r w:rsidRPr="00C248ED">
        <w:rPr>
          <w:rFonts w:hint="eastAsia"/>
          <w:szCs w:val="21"/>
        </w:rPr>
        <w:t>启用</w:t>
      </w:r>
      <w:proofErr w:type="spellStart"/>
      <w:r w:rsidRPr="00C248ED">
        <w:rPr>
          <w:rFonts w:hint="eastAsia"/>
          <w:szCs w:val="21"/>
        </w:rPr>
        <w:t>ospf</w:t>
      </w:r>
      <w:proofErr w:type="spellEnd"/>
      <w:r w:rsidRPr="00C248ED">
        <w:rPr>
          <w:rFonts w:hint="eastAsia"/>
          <w:szCs w:val="21"/>
        </w:rPr>
        <w:t>进程</w:t>
      </w:r>
    </w:p>
    <w:p w14:paraId="117A59D5" w14:textId="77777777" w:rsidR="00C248ED" w:rsidRPr="00C248ED" w:rsidRDefault="00C248ED" w:rsidP="00C248ED">
      <w:pPr>
        <w:ind w:leftChars="200" w:left="420"/>
        <w:rPr>
          <w:rFonts w:hint="eastAsia"/>
          <w:szCs w:val="21"/>
        </w:rPr>
      </w:pPr>
      <w:proofErr w:type="spellStart"/>
      <w:r w:rsidRPr="00C248ED">
        <w:rPr>
          <w:rFonts w:hint="eastAsia"/>
          <w:szCs w:val="21"/>
        </w:rPr>
        <w:t>RouterB</w:t>
      </w:r>
      <w:proofErr w:type="spellEnd"/>
      <w:r w:rsidRPr="00C248ED">
        <w:rPr>
          <w:rFonts w:hint="eastAsia"/>
          <w:szCs w:val="21"/>
        </w:rPr>
        <w:t xml:space="preserve">(config-router)#network 192.168.1.0 0.0.0.255 area 0 </w:t>
      </w:r>
      <w:r w:rsidRPr="00C248ED">
        <w:rPr>
          <w:rFonts w:hint="eastAsia"/>
          <w:szCs w:val="21"/>
        </w:rPr>
        <w:t>！配置主干区域</w:t>
      </w:r>
      <w:r w:rsidRPr="00C248ED">
        <w:rPr>
          <w:rFonts w:hint="eastAsia"/>
          <w:szCs w:val="21"/>
        </w:rPr>
        <w:t>0</w:t>
      </w:r>
    </w:p>
    <w:p w14:paraId="1DD4F5F4" w14:textId="77777777" w:rsidR="00C248ED" w:rsidRPr="00C248ED" w:rsidRDefault="00C248ED" w:rsidP="00C248ED">
      <w:pPr>
        <w:ind w:leftChars="200" w:left="420"/>
        <w:rPr>
          <w:rFonts w:hint="eastAsia"/>
          <w:szCs w:val="21"/>
        </w:rPr>
      </w:pPr>
      <w:proofErr w:type="spellStart"/>
      <w:r w:rsidRPr="00C248ED">
        <w:rPr>
          <w:rFonts w:hint="eastAsia"/>
          <w:szCs w:val="21"/>
        </w:rPr>
        <w:t>RouterB</w:t>
      </w:r>
      <w:proofErr w:type="spellEnd"/>
      <w:r w:rsidRPr="00C248ED">
        <w:rPr>
          <w:rFonts w:hint="eastAsia"/>
          <w:szCs w:val="21"/>
        </w:rPr>
        <w:t xml:space="preserve">(config-router)#network 172.16.3.0 0.0.0.255 area 2  </w:t>
      </w:r>
      <w:r w:rsidRPr="00C248ED">
        <w:rPr>
          <w:rFonts w:hint="eastAsia"/>
          <w:szCs w:val="21"/>
        </w:rPr>
        <w:t>！配置分支区域</w:t>
      </w:r>
      <w:r w:rsidRPr="00C248ED">
        <w:rPr>
          <w:rFonts w:hint="eastAsia"/>
          <w:szCs w:val="21"/>
        </w:rPr>
        <w:t>2</w:t>
      </w:r>
    </w:p>
    <w:p w14:paraId="0DEC669D" w14:textId="77777777" w:rsidR="00C248ED" w:rsidRPr="00C248ED" w:rsidRDefault="00C248ED" w:rsidP="00C248ED">
      <w:pPr>
        <w:ind w:leftChars="200" w:left="420"/>
        <w:rPr>
          <w:rFonts w:hint="eastAsia"/>
          <w:szCs w:val="21"/>
        </w:rPr>
      </w:pPr>
      <w:proofErr w:type="spellStart"/>
      <w:r w:rsidRPr="00C248ED">
        <w:rPr>
          <w:rFonts w:hint="eastAsia"/>
          <w:szCs w:val="21"/>
        </w:rPr>
        <w:t>RouterB</w:t>
      </w:r>
      <w:proofErr w:type="spellEnd"/>
      <w:r w:rsidRPr="00C248ED">
        <w:rPr>
          <w:rFonts w:hint="eastAsia"/>
          <w:szCs w:val="21"/>
        </w:rPr>
        <w:t xml:space="preserve">(config-router)#end          </w:t>
      </w:r>
      <w:r w:rsidRPr="00C248ED">
        <w:rPr>
          <w:rFonts w:hint="eastAsia"/>
          <w:szCs w:val="21"/>
        </w:rPr>
        <w:t>！返回特权模式</w:t>
      </w:r>
    </w:p>
    <w:p w14:paraId="412947C3" w14:textId="77777777" w:rsidR="00C248ED" w:rsidRPr="00C248ED" w:rsidRDefault="00C248ED" w:rsidP="00C248ED">
      <w:pPr>
        <w:rPr>
          <w:rFonts w:hint="eastAsia"/>
          <w:b/>
          <w:szCs w:val="21"/>
        </w:rPr>
      </w:pPr>
      <w:r w:rsidRPr="00C248ED">
        <w:rPr>
          <w:rFonts w:hint="eastAsia"/>
          <w:b/>
          <w:szCs w:val="21"/>
        </w:rPr>
        <w:t>第九步：验证</w:t>
      </w:r>
      <w:proofErr w:type="spellStart"/>
      <w:r w:rsidRPr="00C248ED">
        <w:rPr>
          <w:rFonts w:hint="eastAsia"/>
          <w:b/>
          <w:szCs w:val="21"/>
        </w:rPr>
        <w:t>RouterB</w:t>
      </w:r>
      <w:proofErr w:type="spellEnd"/>
      <w:r w:rsidRPr="00C248ED">
        <w:rPr>
          <w:rFonts w:hint="eastAsia"/>
          <w:b/>
          <w:szCs w:val="21"/>
        </w:rPr>
        <w:t>上的路由（以</w:t>
      </w:r>
      <w:proofErr w:type="spellStart"/>
      <w:r w:rsidRPr="00C248ED">
        <w:rPr>
          <w:rFonts w:hint="eastAsia"/>
          <w:b/>
          <w:szCs w:val="21"/>
        </w:rPr>
        <w:t>RouterB</w:t>
      </w:r>
      <w:proofErr w:type="spellEnd"/>
      <w:r w:rsidRPr="00C248ED">
        <w:rPr>
          <w:rFonts w:hint="eastAsia"/>
          <w:b/>
          <w:szCs w:val="21"/>
        </w:rPr>
        <w:t>为例）</w:t>
      </w:r>
    </w:p>
    <w:p w14:paraId="67B2DC8E" w14:textId="77777777" w:rsidR="00C248ED" w:rsidRPr="00C248ED" w:rsidRDefault="00C248ED" w:rsidP="00C248ED">
      <w:pPr>
        <w:rPr>
          <w:rFonts w:hint="eastAsia"/>
          <w:szCs w:val="21"/>
        </w:rPr>
      </w:pPr>
      <w:r w:rsidRPr="00C248ED">
        <w:rPr>
          <w:rFonts w:hint="eastAsia"/>
          <w:szCs w:val="21"/>
        </w:rPr>
        <w:t xml:space="preserve">    </w:t>
      </w:r>
      <w:proofErr w:type="spellStart"/>
      <w:r w:rsidRPr="00C248ED">
        <w:rPr>
          <w:rFonts w:hint="eastAsia"/>
          <w:szCs w:val="21"/>
        </w:rPr>
        <w:t>RouterB#show</w:t>
      </w:r>
      <w:proofErr w:type="spellEnd"/>
      <w:r w:rsidRPr="00C248ED">
        <w:rPr>
          <w:rFonts w:hint="eastAsia"/>
          <w:szCs w:val="21"/>
        </w:rPr>
        <w:t xml:space="preserve"> running-config        </w:t>
      </w:r>
      <w:r w:rsidRPr="00C248ED">
        <w:rPr>
          <w:rFonts w:hint="eastAsia"/>
          <w:szCs w:val="21"/>
        </w:rPr>
        <w:t>！显示路由器</w:t>
      </w:r>
      <w:proofErr w:type="spellStart"/>
      <w:r w:rsidRPr="00C248ED">
        <w:rPr>
          <w:rFonts w:hint="eastAsia"/>
          <w:szCs w:val="21"/>
        </w:rPr>
        <w:t>RouterB</w:t>
      </w:r>
      <w:proofErr w:type="spellEnd"/>
      <w:r w:rsidRPr="00C248ED">
        <w:rPr>
          <w:rFonts w:hint="eastAsia"/>
          <w:szCs w:val="21"/>
        </w:rPr>
        <w:t>的全部配置</w:t>
      </w:r>
    </w:p>
    <w:p w14:paraId="53C40FD2" w14:textId="68D21659" w:rsidR="00C248ED" w:rsidRDefault="00C248ED" w:rsidP="00E873A3">
      <w:pPr>
        <w:tabs>
          <w:tab w:val="center" w:pos="4366"/>
        </w:tabs>
        <w:ind w:firstLine="420"/>
        <w:rPr>
          <w:szCs w:val="21"/>
        </w:rPr>
      </w:pPr>
      <w:proofErr w:type="spellStart"/>
      <w:r w:rsidRPr="00C248ED">
        <w:rPr>
          <w:rFonts w:hint="eastAsia"/>
          <w:szCs w:val="21"/>
        </w:rPr>
        <w:t>RouterB#show</w:t>
      </w:r>
      <w:proofErr w:type="spellEnd"/>
      <w:r w:rsidRPr="00C248ED">
        <w:rPr>
          <w:rFonts w:hint="eastAsia"/>
          <w:szCs w:val="21"/>
        </w:rPr>
        <w:t xml:space="preserve"> </w:t>
      </w:r>
      <w:proofErr w:type="spellStart"/>
      <w:r w:rsidRPr="00C248ED">
        <w:rPr>
          <w:rFonts w:hint="eastAsia"/>
          <w:szCs w:val="21"/>
        </w:rPr>
        <w:t>ip</w:t>
      </w:r>
      <w:proofErr w:type="spellEnd"/>
      <w:r w:rsidRPr="00C248ED">
        <w:rPr>
          <w:rFonts w:hint="eastAsia"/>
          <w:szCs w:val="21"/>
        </w:rPr>
        <w:t xml:space="preserve"> route</w:t>
      </w:r>
    </w:p>
    <w:p w14:paraId="5EB031D7" w14:textId="7CA3A43E" w:rsidR="00E873A3" w:rsidRDefault="00E873A3" w:rsidP="00E873A3">
      <w:pPr>
        <w:tabs>
          <w:tab w:val="center" w:pos="4366"/>
        </w:tabs>
        <w:rPr>
          <w:rFonts w:hint="eastAsia"/>
          <w:szCs w:val="21"/>
        </w:rPr>
      </w:pPr>
      <w:r>
        <w:rPr>
          <w:noProof/>
        </w:rPr>
        <w:drawing>
          <wp:inline distT="0" distB="0" distL="0" distR="0" wp14:anchorId="2CE0EA31" wp14:editId="4B852374">
            <wp:extent cx="5274310" cy="3331845"/>
            <wp:effectExtent l="0" t="0" r="2540" b="1905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85CEC" w14:textId="42DA2AB9" w:rsidR="00E873A3" w:rsidRDefault="00E873A3" w:rsidP="00E873A3">
      <w:pPr>
        <w:tabs>
          <w:tab w:val="center" w:pos="4366"/>
        </w:tabs>
        <w:rPr>
          <w:szCs w:val="21"/>
        </w:rPr>
      </w:pPr>
      <w:r>
        <w:rPr>
          <w:noProof/>
        </w:rPr>
        <w:drawing>
          <wp:inline distT="0" distB="0" distL="0" distR="0" wp14:anchorId="3C5714AE" wp14:editId="73C13611">
            <wp:extent cx="5274310" cy="2014220"/>
            <wp:effectExtent l="0" t="0" r="2540" b="508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5D4BF" w14:textId="336BB405" w:rsidR="00313C6C" w:rsidRPr="00C248ED" w:rsidRDefault="00313C6C" w:rsidP="00E873A3">
      <w:pPr>
        <w:tabs>
          <w:tab w:val="center" w:pos="4366"/>
        </w:tabs>
        <w:rPr>
          <w:rFonts w:hint="eastAsia"/>
          <w:szCs w:val="21"/>
        </w:rPr>
      </w:pPr>
      <w:r>
        <w:rPr>
          <w:noProof/>
        </w:rPr>
        <w:lastRenderedPageBreak/>
        <w:drawing>
          <wp:inline distT="0" distB="0" distL="0" distR="0" wp14:anchorId="45E5F57D" wp14:editId="220795CD">
            <wp:extent cx="5274310" cy="1107440"/>
            <wp:effectExtent l="0" t="0" r="254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FDC22" w14:textId="77777777" w:rsidR="00C248ED" w:rsidRPr="00C248ED" w:rsidRDefault="00C248ED" w:rsidP="00C248ED">
      <w:pPr>
        <w:rPr>
          <w:rFonts w:hint="eastAsia"/>
          <w:szCs w:val="21"/>
        </w:rPr>
      </w:pPr>
      <w:r w:rsidRPr="00C248ED">
        <w:rPr>
          <w:szCs w:val="21"/>
        </w:rPr>
        <w:t>第十步</w:t>
      </w:r>
      <w:r w:rsidRPr="00C248ED">
        <w:rPr>
          <w:szCs w:val="21"/>
        </w:rPr>
        <w:t>:</w:t>
      </w:r>
      <w:r w:rsidRPr="00C248ED">
        <w:rPr>
          <w:szCs w:val="21"/>
        </w:rPr>
        <w:t>测试主机之间的连通性，检测路由表的正确性。</w:t>
      </w:r>
    </w:p>
    <w:p w14:paraId="37A16894" w14:textId="369C1291" w:rsidR="00E64248" w:rsidRDefault="003B3136" w:rsidP="003B3136">
      <w:pPr>
        <w:rPr>
          <w:szCs w:val="21"/>
        </w:rPr>
      </w:pPr>
      <w:r>
        <w:rPr>
          <w:noProof/>
        </w:rPr>
        <w:drawing>
          <wp:inline distT="0" distB="0" distL="0" distR="0" wp14:anchorId="4CE012F7" wp14:editId="576512D7">
            <wp:extent cx="2569876" cy="2651760"/>
            <wp:effectExtent l="0" t="0" r="1905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78395" cy="2660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9C8210" wp14:editId="18A2BF92">
            <wp:extent cx="2591219" cy="2673985"/>
            <wp:effectExtent l="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07776" cy="2691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105F1" w14:textId="7565985D" w:rsidR="003B3136" w:rsidRDefault="003B3136" w:rsidP="003B3136">
      <w:pPr>
        <w:rPr>
          <w:szCs w:val="21"/>
        </w:rPr>
      </w:pPr>
      <w:r>
        <w:rPr>
          <w:noProof/>
        </w:rPr>
        <w:drawing>
          <wp:inline distT="0" distB="0" distL="0" distR="0" wp14:anchorId="3538107A" wp14:editId="42DCDB75">
            <wp:extent cx="5124450" cy="1924050"/>
            <wp:effectExtent l="0" t="0" r="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3104F" w14:textId="35D13D41" w:rsidR="003B3136" w:rsidRDefault="003B3136" w:rsidP="003B3136">
      <w:pPr>
        <w:rPr>
          <w:szCs w:val="21"/>
        </w:rPr>
      </w:pPr>
      <w:r>
        <w:rPr>
          <w:noProof/>
        </w:rPr>
        <w:drawing>
          <wp:inline distT="0" distB="0" distL="0" distR="0" wp14:anchorId="7EA5C723" wp14:editId="38D58AAB">
            <wp:extent cx="5274310" cy="1643380"/>
            <wp:effectExtent l="0" t="0" r="254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7C7F2" w14:textId="0C170604" w:rsidR="00DC03B7" w:rsidRDefault="00DC03B7" w:rsidP="003B3136">
      <w:pPr>
        <w:rPr>
          <w:rFonts w:hint="eastAsia"/>
          <w:szCs w:val="21"/>
        </w:rPr>
      </w:pPr>
      <w:r>
        <w:rPr>
          <w:rFonts w:hint="eastAsia"/>
          <w:szCs w:val="21"/>
        </w:rPr>
        <w:t>主机之间连同，路由表正确。</w:t>
      </w:r>
    </w:p>
    <w:p w14:paraId="1F3A039F" w14:textId="77777777" w:rsidR="0071786A" w:rsidRDefault="0071786A" w:rsidP="0071786A"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思考与总结</w:t>
      </w:r>
    </w:p>
    <w:p w14:paraId="6E277190" w14:textId="4D08E4BB" w:rsidR="00E149C7" w:rsidRDefault="00E86E38" w:rsidP="00DC03B7">
      <w:pPr>
        <w:tabs>
          <w:tab w:val="left" w:pos="1440"/>
        </w:tabs>
        <w:ind w:firstLineChars="200" w:firstLine="420"/>
        <w:rPr>
          <w:bCs/>
          <w:szCs w:val="21"/>
        </w:rPr>
      </w:pPr>
      <w:r>
        <w:rPr>
          <w:rFonts w:hint="eastAsia"/>
          <w:bCs/>
          <w:szCs w:val="21"/>
        </w:rPr>
        <w:t>本次实验</w:t>
      </w:r>
      <w:r w:rsidR="00316714" w:rsidRPr="00316714">
        <w:rPr>
          <w:rFonts w:hint="eastAsia"/>
          <w:szCs w:val="21"/>
        </w:rPr>
        <w:t>学习</w:t>
      </w:r>
      <w:r w:rsidR="00AB3424">
        <w:rPr>
          <w:rFonts w:hint="eastAsia"/>
          <w:szCs w:val="21"/>
        </w:rPr>
        <w:t>了</w:t>
      </w:r>
      <w:r w:rsidR="00DC03B7" w:rsidRPr="00DC03B7">
        <w:rPr>
          <w:rFonts w:hint="eastAsia"/>
          <w:szCs w:val="21"/>
        </w:rPr>
        <w:t>多区域的划分</w:t>
      </w:r>
      <w:r w:rsidR="00DC03B7">
        <w:rPr>
          <w:rFonts w:hint="eastAsia"/>
          <w:szCs w:val="21"/>
        </w:rPr>
        <w:t>、</w:t>
      </w:r>
      <w:r w:rsidR="00DC03B7" w:rsidRPr="00DC03B7">
        <w:rPr>
          <w:rFonts w:hint="eastAsia"/>
          <w:szCs w:val="21"/>
        </w:rPr>
        <w:t>配置路由器的</w:t>
      </w:r>
      <w:r w:rsidR="00DC03B7" w:rsidRPr="00DC03B7">
        <w:rPr>
          <w:rFonts w:hint="eastAsia"/>
          <w:szCs w:val="21"/>
        </w:rPr>
        <w:t>OSPF</w:t>
      </w:r>
      <w:r w:rsidR="00DC03B7" w:rsidRPr="00DC03B7">
        <w:rPr>
          <w:rFonts w:hint="eastAsia"/>
          <w:szCs w:val="21"/>
        </w:rPr>
        <w:t>协议</w:t>
      </w:r>
      <w:r w:rsidR="00DC03B7">
        <w:rPr>
          <w:rFonts w:hint="eastAsia"/>
          <w:szCs w:val="21"/>
        </w:rPr>
        <w:t>，</w:t>
      </w:r>
      <w:r w:rsidR="00DC03B7">
        <w:rPr>
          <w:rFonts w:hint="eastAsia"/>
          <w:kern w:val="0"/>
          <w:szCs w:val="21"/>
        </w:rPr>
        <w:t>加深</w:t>
      </w:r>
      <w:r w:rsidR="00DC03B7">
        <w:rPr>
          <w:rFonts w:hint="eastAsia"/>
          <w:kern w:val="0"/>
          <w:szCs w:val="21"/>
        </w:rPr>
        <w:t>了</w:t>
      </w:r>
      <w:r w:rsidR="00DC03B7">
        <w:rPr>
          <w:rFonts w:hint="eastAsia"/>
          <w:kern w:val="0"/>
          <w:szCs w:val="21"/>
        </w:rPr>
        <w:t>对</w:t>
      </w:r>
      <w:r w:rsidR="00DC03B7">
        <w:rPr>
          <w:kern w:val="0"/>
          <w:szCs w:val="21"/>
        </w:rPr>
        <w:t>OSPF</w:t>
      </w:r>
      <w:r w:rsidR="00DC03B7">
        <w:rPr>
          <w:rFonts w:hint="eastAsia"/>
          <w:kern w:val="0"/>
          <w:szCs w:val="21"/>
        </w:rPr>
        <w:t>路由协议工</w:t>
      </w:r>
      <w:r w:rsidR="00DC03B7">
        <w:rPr>
          <w:rFonts w:hint="eastAsia"/>
          <w:kern w:val="0"/>
          <w:szCs w:val="21"/>
        </w:rPr>
        <w:lastRenderedPageBreak/>
        <w:t>作原理的理解，掌握</w:t>
      </w:r>
      <w:r w:rsidR="00DC03B7">
        <w:rPr>
          <w:rFonts w:hint="eastAsia"/>
          <w:kern w:val="0"/>
          <w:szCs w:val="21"/>
        </w:rPr>
        <w:t>了</w:t>
      </w:r>
      <w:r w:rsidR="00DC03B7">
        <w:rPr>
          <w:rFonts w:hint="eastAsia"/>
          <w:kern w:val="0"/>
          <w:szCs w:val="21"/>
        </w:rPr>
        <w:t>在路由器上配置</w:t>
      </w:r>
      <w:r w:rsidR="00DC03B7">
        <w:rPr>
          <w:kern w:val="0"/>
          <w:szCs w:val="21"/>
        </w:rPr>
        <w:t>OSPF</w:t>
      </w:r>
      <w:r w:rsidR="00DC03B7">
        <w:rPr>
          <w:rFonts w:hint="eastAsia"/>
          <w:kern w:val="0"/>
          <w:szCs w:val="21"/>
        </w:rPr>
        <w:t>的过程</w:t>
      </w:r>
      <w:r w:rsidR="00DC03B7">
        <w:rPr>
          <w:kern w:val="0"/>
          <w:szCs w:val="21"/>
        </w:rPr>
        <w:t xml:space="preserve"> </w:t>
      </w:r>
      <w:r w:rsidR="00DC03B7">
        <w:rPr>
          <w:rFonts w:hint="eastAsia"/>
          <w:kern w:val="0"/>
          <w:szCs w:val="21"/>
        </w:rPr>
        <w:t>。</w:t>
      </w:r>
    </w:p>
    <w:p w14:paraId="0010791B" w14:textId="77777777" w:rsidR="00E149C7" w:rsidRPr="00E149C7" w:rsidRDefault="00E149C7" w:rsidP="00AB3424">
      <w:pPr>
        <w:tabs>
          <w:tab w:val="left" w:pos="1440"/>
        </w:tabs>
        <w:ind w:firstLineChars="200" w:firstLine="420"/>
        <w:rPr>
          <w:rFonts w:hint="eastAsia"/>
          <w:szCs w:val="21"/>
        </w:rPr>
      </w:pPr>
    </w:p>
    <w:p w14:paraId="5231339A" w14:textId="77777777" w:rsidR="0071786A" w:rsidRPr="00316714" w:rsidRDefault="0071786A" w:rsidP="0071786A">
      <w:pPr>
        <w:rPr>
          <w:b/>
          <w:sz w:val="28"/>
          <w:szCs w:val="28"/>
        </w:rPr>
      </w:pPr>
    </w:p>
    <w:p w14:paraId="44957888" w14:textId="77777777" w:rsidR="0071786A" w:rsidRDefault="0071786A" w:rsidP="0071786A">
      <w:pPr>
        <w:rPr>
          <w:b/>
          <w:sz w:val="28"/>
          <w:szCs w:val="28"/>
        </w:rPr>
      </w:pPr>
    </w:p>
    <w:p w14:paraId="353DCE3A" w14:textId="77777777" w:rsidR="0071786A" w:rsidRDefault="0071786A" w:rsidP="0071786A">
      <w:pPr>
        <w:widowControl/>
        <w:jc w:val="left"/>
        <w:rPr>
          <w:b/>
          <w:kern w:val="0"/>
          <w:sz w:val="28"/>
          <w:szCs w:val="28"/>
        </w:rPr>
        <w:sectPr w:rsidR="0071786A">
          <w:pgSz w:w="11907" w:h="16840"/>
          <w:pgMar w:top="1440" w:right="1797" w:bottom="1440" w:left="1797" w:header="851" w:footer="992" w:gutter="0"/>
          <w:cols w:space="720"/>
          <w:docGrid w:type="lines" w:linePitch="312"/>
        </w:sectPr>
      </w:pPr>
    </w:p>
    <w:p w14:paraId="1F1D523A" w14:textId="77777777" w:rsidR="0071786A" w:rsidRDefault="0071786A" w:rsidP="0071786A">
      <w:pPr>
        <w:jc w:val="center"/>
        <w:rPr>
          <w:rFonts w:eastAsia="楷体_GB2312"/>
          <w:sz w:val="32"/>
          <w:szCs w:val="32"/>
        </w:rPr>
      </w:pPr>
      <w:r>
        <w:rPr>
          <w:rFonts w:eastAsia="楷体_GB2312" w:hint="eastAsia"/>
          <w:b/>
          <w:sz w:val="44"/>
          <w:szCs w:val="44"/>
        </w:rPr>
        <w:lastRenderedPageBreak/>
        <w:t>暨南大学本科实验报告专用纸</w:t>
      </w:r>
      <w:r>
        <w:rPr>
          <w:rFonts w:eastAsia="楷体_GB2312"/>
          <w:b/>
          <w:sz w:val="32"/>
          <w:szCs w:val="32"/>
        </w:rPr>
        <w:t>(</w:t>
      </w:r>
      <w:r>
        <w:rPr>
          <w:rFonts w:eastAsia="楷体_GB2312" w:hint="eastAsia"/>
          <w:b/>
          <w:sz w:val="32"/>
          <w:szCs w:val="32"/>
        </w:rPr>
        <w:t>附页</w:t>
      </w:r>
      <w:r>
        <w:rPr>
          <w:rFonts w:eastAsia="楷体_GB2312"/>
          <w:b/>
          <w:sz w:val="32"/>
          <w:szCs w:val="32"/>
        </w:rPr>
        <w:t>)</w:t>
      </w:r>
    </w:p>
    <w:p w14:paraId="42E835AA" w14:textId="77777777" w:rsidR="0071786A" w:rsidRDefault="0071786A" w:rsidP="0071786A">
      <w:pPr>
        <w:rPr>
          <w:rFonts w:eastAsia="楷体_GB2312"/>
          <w:szCs w:val="21"/>
          <w:u w:val="single"/>
        </w:rPr>
      </w:pPr>
      <w:r>
        <w:rPr>
          <w:rFonts w:eastAsia="楷体_GB2312"/>
          <w:sz w:val="32"/>
          <w:szCs w:val="32"/>
          <w:u w:val="single"/>
        </w:rPr>
        <w:t xml:space="preserve">                   </w:t>
      </w:r>
      <w:r>
        <w:rPr>
          <w:rFonts w:eastAsia="楷体_GB2312"/>
          <w:szCs w:val="21"/>
          <w:u w:val="single"/>
        </w:rPr>
        <w:t xml:space="preserve">                                                 </w:t>
      </w:r>
    </w:p>
    <w:p w14:paraId="615F963E" w14:textId="77777777" w:rsidR="0071786A" w:rsidRDefault="0071786A" w:rsidP="0071786A"/>
    <w:p w14:paraId="2B13C069" w14:textId="77777777" w:rsidR="0071786A" w:rsidRDefault="0071786A" w:rsidP="0071786A"/>
    <w:p w14:paraId="0F38CE18" w14:textId="77777777" w:rsidR="00710FD4" w:rsidRPr="0071786A" w:rsidRDefault="002E6A94"/>
    <w:sectPr w:rsidR="00710FD4" w:rsidRPr="007178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21B35C" w14:textId="77777777" w:rsidR="002E6A94" w:rsidRDefault="002E6A94" w:rsidP="0071786A">
      <w:r>
        <w:separator/>
      </w:r>
    </w:p>
  </w:endnote>
  <w:endnote w:type="continuationSeparator" w:id="0">
    <w:p w14:paraId="360926C0" w14:textId="77777777" w:rsidR="002E6A94" w:rsidRDefault="002E6A94" w:rsidP="007178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8F03DD" w14:textId="77777777" w:rsidR="002E6A94" w:rsidRDefault="002E6A94" w:rsidP="0071786A">
      <w:r>
        <w:separator/>
      </w:r>
    </w:p>
  </w:footnote>
  <w:footnote w:type="continuationSeparator" w:id="0">
    <w:p w14:paraId="255116B6" w14:textId="77777777" w:rsidR="002E6A94" w:rsidRDefault="002E6A94" w:rsidP="007178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5E569880"/>
    <w:lvl w:ilvl="0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785"/>
        </w:tabs>
        <w:ind w:left="785" w:hanging="360"/>
      </w:pPr>
    </w:lvl>
    <w:lvl w:ilvl="2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3"/>
    <w:multiLevelType w:val="multilevel"/>
    <w:tmpl w:val="00000003"/>
    <w:lvl w:ilvl="0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0000000E"/>
    <w:multiLevelType w:val="multilevel"/>
    <w:tmpl w:val="0000000E"/>
    <w:lvl w:ilvl="0">
      <w:start w:val="1"/>
      <w:numFmt w:val="decimal"/>
      <w:lvlText w:val="%1、"/>
      <w:lvlJc w:val="left"/>
      <w:pPr>
        <w:ind w:left="643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123" w:hanging="420"/>
      </w:pPr>
    </w:lvl>
    <w:lvl w:ilvl="2">
      <w:start w:val="1"/>
      <w:numFmt w:val="lowerRoman"/>
      <w:lvlText w:val="%3."/>
      <w:lvlJc w:val="right"/>
      <w:pPr>
        <w:ind w:left="1543" w:hanging="420"/>
      </w:pPr>
    </w:lvl>
    <w:lvl w:ilvl="3">
      <w:start w:val="1"/>
      <w:numFmt w:val="decimal"/>
      <w:lvlText w:val="%4."/>
      <w:lvlJc w:val="left"/>
      <w:pPr>
        <w:ind w:left="1963" w:hanging="420"/>
      </w:pPr>
    </w:lvl>
    <w:lvl w:ilvl="4">
      <w:start w:val="1"/>
      <w:numFmt w:val="lowerLetter"/>
      <w:lvlText w:val="%5)"/>
      <w:lvlJc w:val="left"/>
      <w:pPr>
        <w:ind w:left="2383" w:hanging="420"/>
      </w:pPr>
    </w:lvl>
    <w:lvl w:ilvl="5">
      <w:start w:val="1"/>
      <w:numFmt w:val="lowerRoman"/>
      <w:lvlText w:val="%6."/>
      <w:lvlJc w:val="right"/>
      <w:pPr>
        <w:ind w:left="2803" w:hanging="420"/>
      </w:pPr>
    </w:lvl>
    <w:lvl w:ilvl="6">
      <w:start w:val="1"/>
      <w:numFmt w:val="decimal"/>
      <w:lvlText w:val="%7."/>
      <w:lvlJc w:val="left"/>
      <w:pPr>
        <w:ind w:left="3223" w:hanging="420"/>
      </w:pPr>
    </w:lvl>
    <w:lvl w:ilvl="7">
      <w:start w:val="1"/>
      <w:numFmt w:val="lowerLetter"/>
      <w:lvlText w:val="%8)"/>
      <w:lvlJc w:val="left"/>
      <w:pPr>
        <w:ind w:left="3643" w:hanging="420"/>
      </w:pPr>
    </w:lvl>
    <w:lvl w:ilvl="8">
      <w:start w:val="1"/>
      <w:numFmt w:val="lowerRoman"/>
      <w:lvlText w:val="%9."/>
      <w:lvlJc w:val="right"/>
      <w:pPr>
        <w:ind w:left="4063" w:hanging="420"/>
      </w:pPr>
    </w:lvl>
  </w:abstractNum>
  <w:abstractNum w:abstractNumId="3" w15:restartNumberingAfterBreak="0">
    <w:nsid w:val="00000013"/>
    <w:multiLevelType w:val="multilevel"/>
    <w:tmpl w:val="00000013"/>
    <w:lvl w:ilvl="0">
      <w:start w:val="1"/>
      <w:numFmt w:val="decimal"/>
      <w:lvlText w:val="%1、"/>
      <w:lvlJc w:val="left"/>
      <w:pPr>
        <w:tabs>
          <w:tab w:val="num" w:pos="502"/>
        </w:tabs>
        <w:ind w:left="502" w:hanging="360"/>
      </w:pPr>
      <w:rPr>
        <w:rFonts w:ascii="宋体" w:hAnsi="宋体" w:cs="宋体" w:hint="default"/>
        <w:b w:val="0"/>
        <w:sz w:val="24"/>
      </w:rPr>
    </w:lvl>
    <w:lvl w:ilvl="1">
      <w:start w:val="1"/>
      <w:numFmt w:val="lowerLetter"/>
      <w:lvlText w:val="%2)"/>
      <w:lvlJc w:val="left"/>
      <w:pPr>
        <w:tabs>
          <w:tab w:val="num" w:pos="982"/>
        </w:tabs>
        <w:ind w:left="982" w:hanging="420"/>
      </w:pPr>
    </w:lvl>
    <w:lvl w:ilvl="2">
      <w:start w:val="1"/>
      <w:numFmt w:val="lowerRoman"/>
      <w:lvlText w:val="%3."/>
      <w:lvlJc w:val="right"/>
      <w:pPr>
        <w:tabs>
          <w:tab w:val="num" w:pos="1402"/>
        </w:tabs>
        <w:ind w:left="1402" w:hanging="420"/>
      </w:pPr>
    </w:lvl>
    <w:lvl w:ilvl="3">
      <w:start w:val="1"/>
      <w:numFmt w:val="decimal"/>
      <w:lvlText w:val="%4."/>
      <w:lvlJc w:val="left"/>
      <w:pPr>
        <w:tabs>
          <w:tab w:val="num" w:pos="1822"/>
        </w:tabs>
        <w:ind w:left="1822" w:hanging="420"/>
      </w:pPr>
    </w:lvl>
    <w:lvl w:ilvl="4">
      <w:start w:val="1"/>
      <w:numFmt w:val="lowerLetter"/>
      <w:lvlText w:val="%5)"/>
      <w:lvlJc w:val="left"/>
      <w:pPr>
        <w:tabs>
          <w:tab w:val="num" w:pos="2242"/>
        </w:tabs>
        <w:ind w:left="2242" w:hanging="420"/>
      </w:pPr>
    </w:lvl>
    <w:lvl w:ilvl="5">
      <w:start w:val="1"/>
      <w:numFmt w:val="lowerRoman"/>
      <w:lvlText w:val="%6."/>
      <w:lvlJc w:val="right"/>
      <w:pPr>
        <w:tabs>
          <w:tab w:val="num" w:pos="2662"/>
        </w:tabs>
        <w:ind w:left="2662" w:hanging="420"/>
      </w:pPr>
    </w:lvl>
    <w:lvl w:ilvl="6">
      <w:start w:val="1"/>
      <w:numFmt w:val="decimal"/>
      <w:lvlText w:val="%7."/>
      <w:lvlJc w:val="left"/>
      <w:pPr>
        <w:tabs>
          <w:tab w:val="num" w:pos="3082"/>
        </w:tabs>
        <w:ind w:left="3082" w:hanging="420"/>
      </w:pPr>
    </w:lvl>
    <w:lvl w:ilvl="7">
      <w:start w:val="1"/>
      <w:numFmt w:val="lowerLetter"/>
      <w:lvlText w:val="%8)"/>
      <w:lvlJc w:val="left"/>
      <w:pPr>
        <w:tabs>
          <w:tab w:val="num" w:pos="3502"/>
        </w:tabs>
        <w:ind w:left="3502" w:hanging="420"/>
      </w:pPr>
    </w:lvl>
    <w:lvl w:ilvl="8">
      <w:start w:val="1"/>
      <w:numFmt w:val="lowerRoman"/>
      <w:lvlText w:val="%9."/>
      <w:lvlJc w:val="right"/>
      <w:pPr>
        <w:tabs>
          <w:tab w:val="num" w:pos="3922"/>
        </w:tabs>
        <w:ind w:left="3922" w:hanging="420"/>
      </w:pPr>
    </w:lvl>
  </w:abstractNum>
  <w:abstractNum w:abstractNumId="4" w15:restartNumberingAfterBreak="0">
    <w:nsid w:val="00000014"/>
    <w:multiLevelType w:val="singleLevel"/>
    <w:tmpl w:val="00000014"/>
    <w:lvl w:ilvl="0">
      <w:start w:val="1"/>
      <w:numFmt w:val="decimal"/>
      <w:suff w:val="nothing"/>
      <w:lvlText w:val="%1．"/>
      <w:lvlJc w:val="left"/>
      <w:pPr>
        <w:ind w:left="0" w:firstLine="400"/>
      </w:pPr>
    </w:lvl>
  </w:abstractNum>
  <w:abstractNum w:abstractNumId="5" w15:restartNumberingAfterBreak="0">
    <w:nsid w:val="0000001E"/>
    <w:multiLevelType w:val="singleLevel"/>
    <w:tmpl w:val="0000001E"/>
    <w:lvl w:ilvl="0">
      <w:start w:val="5"/>
      <w:numFmt w:val="decimal"/>
      <w:suff w:val="nothing"/>
      <w:lvlText w:val="%1、"/>
      <w:lvlJc w:val="left"/>
    </w:lvl>
  </w:abstractNum>
  <w:abstractNum w:abstractNumId="6" w15:restartNumberingAfterBreak="0">
    <w:nsid w:val="00000021"/>
    <w:multiLevelType w:val="multilevel"/>
    <w:tmpl w:val="00000021"/>
    <w:lvl w:ilvl="0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70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0000022"/>
    <w:multiLevelType w:val="multilevel"/>
    <w:tmpl w:val="00000022"/>
    <w:lvl w:ilvl="0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0FFF4EF0"/>
    <w:multiLevelType w:val="hybridMultilevel"/>
    <w:tmpl w:val="4622DF4E"/>
    <w:lvl w:ilvl="0" w:tplc="0409000F">
      <w:start w:val="1"/>
      <w:numFmt w:val="decimal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9" w15:restartNumberingAfterBreak="0">
    <w:nsid w:val="26A36EE6"/>
    <w:multiLevelType w:val="hybridMultilevel"/>
    <w:tmpl w:val="9402BD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FCF56F8"/>
    <w:multiLevelType w:val="hybridMultilevel"/>
    <w:tmpl w:val="728CDDD4"/>
    <w:lvl w:ilvl="0" w:tplc="FAA29E24">
      <w:start w:val="1"/>
      <w:numFmt w:val="japaneseCounting"/>
      <w:lvlText w:val="（%1）"/>
      <w:lvlJc w:val="left"/>
      <w:pPr>
        <w:tabs>
          <w:tab w:val="num" w:pos="855"/>
        </w:tabs>
        <w:ind w:left="855" w:hanging="855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307B217E"/>
    <w:multiLevelType w:val="hybridMultilevel"/>
    <w:tmpl w:val="274E2630"/>
    <w:lvl w:ilvl="0" w:tplc="0409000F">
      <w:start w:val="1"/>
      <w:numFmt w:val="decimal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2" w15:restartNumberingAfterBreak="0">
    <w:nsid w:val="4FFB1A8B"/>
    <w:multiLevelType w:val="hybridMultilevel"/>
    <w:tmpl w:val="F190E096"/>
    <w:lvl w:ilvl="0" w:tplc="FFFFFFFF">
      <w:start w:val="1"/>
      <w:numFmt w:val="japaneseCounting"/>
      <w:lvlText w:val="（%1）"/>
      <w:lvlJc w:val="left"/>
      <w:pPr>
        <w:tabs>
          <w:tab w:val="num" w:pos="855"/>
        </w:tabs>
        <w:ind w:left="855" w:hanging="855"/>
      </w:pPr>
    </w:lvl>
    <w:lvl w:ilvl="1" w:tplc="0409000F">
      <w:start w:val="1"/>
      <w:numFmt w:val="decimal"/>
      <w:lvlText w:val="%2."/>
      <w:lvlJc w:val="left"/>
      <w:pPr>
        <w:tabs>
          <w:tab w:val="num" w:pos="845"/>
        </w:tabs>
        <w:ind w:left="845" w:hanging="420"/>
      </w:pPr>
    </w:lvl>
    <w:lvl w:ilvl="2" w:tplc="FFFFFFFF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58FC0186"/>
    <w:multiLevelType w:val="multilevel"/>
    <w:tmpl w:val="1B4E00EA"/>
    <w:lvl w:ilvl="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5" w:hanging="420"/>
      </w:pPr>
    </w:lvl>
    <w:lvl w:ilvl="2">
      <w:start w:val="1"/>
      <w:numFmt w:val="lowerRoman"/>
      <w:lvlText w:val="%3."/>
      <w:lvlJc w:val="right"/>
      <w:pPr>
        <w:ind w:left="1685" w:hanging="420"/>
      </w:pPr>
    </w:lvl>
    <w:lvl w:ilvl="3">
      <w:start w:val="1"/>
      <w:numFmt w:val="decimal"/>
      <w:lvlText w:val="%4."/>
      <w:lvlJc w:val="left"/>
      <w:pPr>
        <w:ind w:left="2105" w:hanging="420"/>
      </w:pPr>
    </w:lvl>
    <w:lvl w:ilvl="4">
      <w:start w:val="1"/>
      <w:numFmt w:val="lowerLetter"/>
      <w:lvlText w:val="%5)"/>
      <w:lvlJc w:val="left"/>
      <w:pPr>
        <w:ind w:left="2525" w:hanging="420"/>
      </w:pPr>
    </w:lvl>
    <w:lvl w:ilvl="5">
      <w:start w:val="1"/>
      <w:numFmt w:val="lowerRoman"/>
      <w:lvlText w:val="%6."/>
      <w:lvlJc w:val="right"/>
      <w:pPr>
        <w:ind w:left="2945" w:hanging="420"/>
      </w:pPr>
    </w:lvl>
    <w:lvl w:ilvl="6">
      <w:start w:val="1"/>
      <w:numFmt w:val="decimal"/>
      <w:lvlText w:val="%7."/>
      <w:lvlJc w:val="left"/>
      <w:pPr>
        <w:ind w:left="3365" w:hanging="420"/>
      </w:pPr>
    </w:lvl>
    <w:lvl w:ilvl="7">
      <w:start w:val="1"/>
      <w:numFmt w:val="lowerLetter"/>
      <w:lvlText w:val="%8)"/>
      <w:lvlJc w:val="left"/>
      <w:pPr>
        <w:ind w:left="3785" w:hanging="420"/>
      </w:pPr>
    </w:lvl>
    <w:lvl w:ilvl="8">
      <w:start w:val="1"/>
      <w:numFmt w:val="lowerRoman"/>
      <w:lvlText w:val="%9."/>
      <w:lvlJc w:val="right"/>
      <w:pPr>
        <w:ind w:left="4205" w:hanging="420"/>
      </w:pPr>
    </w:lvl>
  </w:abstractNum>
  <w:abstractNum w:abstractNumId="14" w15:restartNumberingAfterBreak="0">
    <w:nsid w:val="5BCE3639"/>
    <w:multiLevelType w:val="hybridMultilevel"/>
    <w:tmpl w:val="C75A5F9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5C72068"/>
    <w:multiLevelType w:val="hybridMultilevel"/>
    <w:tmpl w:val="C052AE86"/>
    <w:lvl w:ilvl="0" w:tplc="05B5A8AD">
      <w:start w:val="1"/>
      <w:numFmt w:val="decimalEnclosedCircleChinese"/>
      <w:lvlText w:val="%1　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AA72546"/>
    <w:multiLevelType w:val="hybridMultilevel"/>
    <w:tmpl w:val="72D02A0C"/>
    <w:lvl w:ilvl="0" w:tplc="FFFFFFFF">
      <w:start w:val="1"/>
      <w:numFmt w:val="japaneseCounting"/>
      <w:lvlText w:val="（%1）"/>
      <w:lvlJc w:val="left"/>
      <w:pPr>
        <w:tabs>
          <w:tab w:val="num" w:pos="855"/>
        </w:tabs>
        <w:ind w:left="855" w:hanging="855"/>
      </w:pPr>
    </w:lvl>
    <w:lvl w:ilvl="1" w:tplc="0409000F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</w:lvl>
    <w:lvl w:ilvl="2" w:tplc="FFFFFFFF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0"/>
  </w:num>
  <w:num w:numId="2">
    <w:abstractNumId w:val="0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</w:num>
  <w:num w:numId="5">
    <w:abstractNumId w:val="2"/>
  </w:num>
  <w:num w:numId="6">
    <w:abstractNumId w:val="10"/>
  </w:num>
  <w:num w:numId="7">
    <w:abstractNumId w:val="13"/>
  </w:num>
  <w:num w:numId="8">
    <w:abstractNumId w:val="11"/>
  </w:num>
  <w:num w:numId="9">
    <w:abstractNumId w:val="3"/>
  </w:num>
  <w:num w:numId="10">
    <w:abstractNumId w:val="7"/>
  </w:num>
  <w:num w:numId="11">
    <w:abstractNumId w:val="1"/>
  </w:num>
  <w:num w:numId="12">
    <w:abstractNumId w:val="5"/>
  </w:num>
  <w:num w:numId="13">
    <w:abstractNumId w:val="15"/>
  </w:num>
  <w:num w:numId="14">
    <w:abstractNumId w:val="9"/>
  </w:num>
  <w:num w:numId="15">
    <w:abstractNumId w:val="8"/>
  </w:num>
  <w:num w:numId="1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4"/>
  </w:num>
  <w:num w:numId="18">
    <w:abstractNumId w:val="6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3BF"/>
    <w:rsid w:val="00020B9F"/>
    <w:rsid w:val="000211F6"/>
    <w:rsid w:val="00031EB7"/>
    <w:rsid w:val="00107684"/>
    <w:rsid w:val="002865EA"/>
    <w:rsid w:val="002B1A8B"/>
    <w:rsid w:val="002B35D6"/>
    <w:rsid w:val="002B5040"/>
    <w:rsid w:val="002C68AC"/>
    <w:rsid w:val="002E4BF1"/>
    <w:rsid w:val="002E6A94"/>
    <w:rsid w:val="002F39D5"/>
    <w:rsid w:val="00312C08"/>
    <w:rsid w:val="00313C6C"/>
    <w:rsid w:val="00316714"/>
    <w:rsid w:val="00373BF1"/>
    <w:rsid w:val="003B3136"/>
    <w:rsid w:val="003C3175"/>
    <w:rsid w:val="004252DB"/>
    <w:rsid w:val="00453E8A"/>
    <w:rsid w:val="004773BF"/>
    <w:rsid w:val="00491605"/>
    <w:rsid w:val="00513EA2"/>
    <w:rsid w:val="0051519C"/>
    <w:rsid w:val="0054494A"/>
    <w:rsid w:val="005679A6"/>
    <w:rsid w:val="005719DB"/>
    <w:rsid w:val="005762B2"/>
    <w:rsid w:val="00592F86"/>
    <w:rsid w:val="005A1036"/>
    <w:rsid w:val="005A485B"/>
    <w:rsid w:val="005B2BC9"/>
    <w:rsid w:val="005B5EA4"/>
    <w:rsid w:val="005B75DE"/>
    <w:rsid w:val="005D3DF0"/>
    <w:rsid w:val="005D6E59"/>
    <w:rsid w:val="005F3DEC"/>
    <w:rsid w:val="00647A15"/>
    <w:rsid w:val="00666F9C"/>
    <w:rsid w:val="0071786A"/>
    <w:rsid w:val="00782F57"/>
    <w:rsid w:val="007F792C"/>
    <w:rsid w:val="00827672"/>
    <w:rsid w:val="00834140"/>
    <w:rsid w:val="00853AD7"/>
    <w:rsid w:val="008950F3"/>
    <w:rsid w:val="008B50DD"/>
    <w:rsid w:val="0091476A"/>
    <w:rsid w:val="00923220"/>
    <w:rsid w:val="00927EDF"/>
    <w:rsid w:val="00932C34"/>
    <w:rsid w:val="00951287"/>
    <w:rsid w:val="0097312A"/>
    <w:rsid w:val="00A155EF"/>
    <w:rsid w:val="00AB3424"/>
    <w:rsid w:val="00AF7C54"/>
    <w:rsid w:val="00B01710"/>
    <w:rsid w:val="00B25BF7"/>
    <w:rsid w:val="00B67CC1"/>
    <w:rsid w:val="00BF6895"/>
    <w:rsid w:val="00C046D5"/>
    <w:rsid w:val="00C14DD8"/>
    <w:rsid w:val="00C248ED"/>
    <w:rsid w:val="00C55996"/>
    <w:rsid w:val="00C633D4"/>
    <w:rsid w:val="00CC4737"/>
    <w:rsid w:val="00CF09AB"/>
    <w:rsid w:val="00CF6885"/>
    <w:rsid w:val="00D539DB"/>
    <w:rsid w:val="00D76EB5"/>
    <w:rsid w:val="00D97CCD"/>
    <w:rsid w:val="00DC03B7"/>
    <w:rsid w:val="00E1359A"/>
    <w:rsid w:val="00E149C7"/>
    <w:rsid w:val="00E37365"/>
    <w:rsid w:val="00E409E5"/>
    <w:rsid w:val="00E623A3"/>
    <w:rsid w:val="00E64248"/>
    <w:rsid w:val="00E86E38"/>
    <w:rsid w:val="00E873A3"/>
    <w:rsid w:val="00EA494C"/>
    <w:rsid w:val="00EA74B0"/>
    <w:rsid w:val="00EF3324"/>
    <w:rsid w:val="00F32933"/>
    <w:rsid w:val="00F72B1A"/>
    <w:rsid w:val="00F80DE2"/>
    <w:rsid w:val="00F9215D"/>
    <w:rsid w:val="00F92EEC"/>
    <w:rsid w:val="00F978D8"/>
    <w:rsid w:val="00FB1806"/>
    <w:rsid w:val="00FB73B0"/>
    <w:rsid w:val="00FC051E"/>
    <w:rsid w:val="00FD3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82B831"/>
  <w15:chartTrackingRefBased/>
  <w15:docId w15:val="{B697E9E6-FB0D-4209-A15E-92B8B86B3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49C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178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1786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178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1786A"/>
    <w:rPr>
      <w:sz w:val="18"/>
      <w:szCs w:val="18"/>
    </w:rPr>
  </w:style>
  <w:style w:type="paragraph" w:styleId="a7">
    <w:name w:val="List Paragraph"/>
    <w:basedOn w:val="a"/>
    <w:uiPriority w:val="34"/>
    <w:qFormat/>
    <w:rsid w:val="0071786A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853AD7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853A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4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9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4057</TotalTime>
  <Pages>7</Pages>
  <Words>408</Words>
  <Characters>2331</Characters>
  <Application>Microsoft Office Word</Application>
  <DocSecurity>0</DocSecurity>
  <Lines>19</Lines>
  <Paragraphs>5</Paragraphs>
  <ScaleCrop>false</ScaleCrop>
  <Company/>
  <LinksUpToDate>false</LinksUpToDate>
  <CharactersWithSpaces>2734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诗宇</dc:creator>
  <cp:keywords/>
  <dc:description/>
  <cp:lastModifiedBy>张 诗宇</cp:lastModifiedBy>
  <cp:revision>5</cp:revision>
  <dcterms:created xsi:type="dcterms:W3CDTF">2021-11-15T12:05:00Z</dcterms:created>
  <dcterms:modified xsi:type="dcterms:W3CDTF">2021-12-07T01:44:00Z</dcterms:modified>
</cp:coreProperties>
</file>