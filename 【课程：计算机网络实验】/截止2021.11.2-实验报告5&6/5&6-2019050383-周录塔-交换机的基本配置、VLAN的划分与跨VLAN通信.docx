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sz w:val="44"/>
          <w:szCs w:val="44"/>
        </w:rPr>
      </w:pPr>
      <w:r>
        <w:rPr>
          <w:rFonts w:eastAsia="楷体_GB2312"/>
          <w:b/>
          <w:sz w:val="44"/>
          <w:szCs w:val="44"/>
        </w:rPr>
        <w:t>暨南大学本科实验报告专用纸</w:t>
      </w:r>
    </w:p>
    <w:p>
      <w:pPr>
        <w:spacing w:line="420" w:lineRule="exact"/>
        <w:rPr>
          <w:rFonts w:ascii="宋体" w:hAnsi="宋体"/>
          <w:sz w:val="28"/>
          <w:szCs w:val="28"/>
        </w:rPr>
      </w:pPr>
      <w:r>
        <w:rPr>
          <w:rFonts w:ascii="宋体" w:hAnsi="宋体"/>
          <w:sz w:val="28"/>
          <w:szCs w:val="28"/>
        </w:rPr>
        <w:t>课程名称</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lang w:val="en-US" w:eastAsia="zh-CN"/>
        </w:rPr>
        <w:t>计算机网络实验</w:t>
      </w:r>
      <w:r>
        <w:rPr>
          <w:rFonts w:ascii="宋体" w:hAnsi="宋体"/>
          <w:sz w:val="28"/>
          <w:szCs w:val="28"/>
          <w:u w:val="single"/>
        </w:rPr>
        <w:t xml:space="preserve">              </w:t>
      </w:r>
      <w:r>
        <w:rPr>
          <w:rFonts w:ascii="宋体" w:hAnsi="宋体"/>
          <w:sz w:val="28"/>
          <w:szCs w:val="28"/>
        </w:rPr>
        <w:t>成绩评定</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p>
    <w:p>
      <w:pPr>
        <w:spacing w:line="420" w:lineRule="exact"/>
        <w:rPr>
          <w:rFonts w:ascii="宋体" w:hAnsi="宋体"/>
          <w:sz w:val="28"/>
          <w:szCs w:val="28"/>
        </w:rPr>
      </w:pPr>
      <w:r>
        <w:rPr>
          <w:rFonts w:ascii="宋体" w:hAnsi="宋体"/>
          <w:sz w:val="28"/>
          <w:szCs w:val="28"/>
        </w:rPr>
        <w:t>实验项目名称</w:t>
      </w:r>
      <w:r>
        <w:rPr>
          <w:rFonts w:hint="eastAsia" w:ascii="宋体" w:hAnsi="宋体"/>
          <w:sz w:val="28"/>
          <w:szCs w:val="28"/>
          <w:u w:val="single"/>
          <w:lang w:val="en-US" w:eastAsia="zh-CN"/>
        </w:rPr>
        <w:t xml:space="preserve">交换机基本配置与vlan的划分与跨vlan通信的实现   </w:t>
      </w:r>
      <w:r>
        <w:rPr>
          <w:rFonts w:ascii="宋体" w:hAnsi="宋体"/>
          <w:sz w:val="28"/>
          <w:szCs w:val="28"/>
        </w:rPr>
        <w:t>指导教师</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lang w:val="en-US" w:eastAsia="zh-CN"/>
        </w:rPr>
        <w:t>潘</w:t>
      </w:r>
      <w:r>
        <w:rPr>
          <w:rFonts w:ascii="宋体" w:hAnsi="宋体"/>
          <w:sz w:val="28"/>
          <w:szCs w:val="28"/>
          <w:u w:val="single"/>
        </w:rPr>
        <w:t xml:space="preserve"> </w:t>
      </w:r>
      <w:r>
        <w:rPr>
          <w:rFonts w:hint="eastAsia" w:ascii="宋体" w:hAnsi="宋体"/>
          <w:sz w:val="28"/>
          <w:szCs w:val="28"/>
          <w:u w:val="single"/>
          <w:lang w:val="en-US" w:eastAsia="zh-CN"/>
        </w:rPr>
        <w:t>冰</w:t>
      </w:r>
      <w:r>
        <w:rPr>
          <w:rFonts w:ascii="宋体" w:hAnsi="宋体"/>
          <w:sz w:val="28"/>
          <w:szCs w:val="28"/>
          <w:u w:val="single"/>
        </w:rPr>
        <w:t xml:space="preserve"> </w:t>
      </w:r>
      <w:r>
        <w:rPr>
          <w:rFonts w:hint="eastAsia" w:ascii="宋体" w:hAnsi="宋体"/>
          <w:sz w:val="28"/>
          <w:szCs w:val="28"/>
          <w:u w:val="single"/>
        </w:rPr>
        <w:t xml:space="preserve"> </w:t>
      </w:r>
    </w:p>
    <w:p>
      <w:pPr>
        <w:spacing w:line="420" w:lineRule="exact"/>
        <w:rPr>
          <w:rFonts w:ascii="宋体" w:hAnsi="宋体"/>
          <w:sz w:val="28"/>
          <w:szCs w:val="28"/>
          <w:u w:val="single"/>
        </w:rPr>
      </w:pPr>
      <w:r>
        <w:rPr>
          <w:rFonts w:ascii="宋体" w:hAnsi="宋体"/>
          <w:sz w:val="28"/>
          <w:szCs w:val="28"/>
        </w:rPr>
        <w:t>实验项目编号</w:t>
      </w:r>
      <w:r>
        <w:rPr>
          <w:rFonts w:ascii="宋体" w:hAnsi="宋体"/>
          <w:sz w:val="28"/>
          <w:szCs w:val="28"/>
          <w:u w:val="single"/>
        </w:rPr>
        <w:t xml:space="preserve">  </w:t>
      </w:r>
      <w:r>
        <w:rPr>
          <w:rFonts w:hint="eastAsia" w:ascii="宋体" w:hAnsi="宋体"/>
          <w:sz w:val="28"/>
          <w:szCs w:val="28"/>
          <w:u w:val="single"/>
          <w:lang w:val="en-US" w:eastAsia="zh-CN"/>
        </w:rPr>
        <w:t>实验五、六</w:t>
      </w:r>
      <w:r>
        <w:rPr>
          <w:rFonts w:ascii="宋体" w:hAnsi="宋体"/>
          <w:sz w:val="28"/>
          <w:szCs w:val="28"/>
        </w:rPr>
        <w:t>实验项目类型</w:t>
      </w:r>
      <w:r>
        <w:rPr>
          <w:rFonts w:hint="eastAsia" w:ascii="宋体" w:hAnsi="宋体"/>
          <w:sz w:val="28"/>
          <w:szCs w:val="28"/>
          <w:u w:val="single"/>
        </w:rPr>
        <w:t xml:space="preserve">  </w:t>
      </w:r>
      <w:r>
        <w:rPr>
          <w:rFonts w:hint="eastAsia" w:ascii="宋体" w:hAnsi="宋体"/>
          <w:sz w:val="28"/>
          <w:szCs w:val="28"/>
          <w:u w:val="single"/>
          <w:lang w:val="en-US" w:eastAsia="zh-CN"/>
        </w:rPr>
        <w:t>验证性</w:t>
      </w:r>
      <w:r>
        <w:rPr>
          <w:rFonts w:hint="eastAsia" w:ascii="宋体" w:hAnsi="宋体"/>
          <w:sz w:val="28"/>
          <w:szCs w:val="28"/>
          <w:u w:val="single"/>
        </w:rPr>
        <w:t xml:space="preserve"> </w:t>
      </w:r>
      <w:r>
        <w:rPr>
          <w:rFonts w:ascii="宋体" w:hAnsi="宋体"/>
          <w:sz w:val="28"/>
          <w:szCs w:val="28"/>
        </w:rPr>
        <w:t>实验地点</w:t>
      </w:r>
      <w:r>
        <w:rPr>
          <w:rFonts w:ascii="宋体" w:hAnsi="宋体"/>
          <w:sz w:val="28"/>
          <w:szCs w:val="28"/>
          <w:u w:val="single"/>
        </w:rPr>
        <w:t xml:space="preserve"> </w:t>
      </w:r>
      <w:r>
        <w:rPr>
          <w:rFonts w:hint="eastAsia" w:ascii="宋体" w:hAnsi="宋体"/>
          <w:sz w:val="28"/>
          <w:szCs w:val="28"/>
          <w:u w:val="single"/>
          <w:lang w:val="en-US" w:eastAsia="zh-CN"/>
        </w:rPr>
        <w:t>实验室</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p>
    <w:p>
      <w:pPr>
        <w:spacing w:line="420" w:lineRule="exact"/>
        <w:rPr>
          <w:rFonts w:ascii="宋体" w:hAnsi="宋体"/>
          <w:sz w:val="28"/>
          <w:szCs w:val="28"/>
          <w:u w:val="single"/>
        </w:rPr>
      </w:pPr>
      <w:r>
        <w:rPr>
          <w:rFonts w:ascii="宋体" w:hAnsi="宋体"/>
          <w:sz w:val="28"/>
          <w:szCs w:val="28"/>
        </w:rPr>
        <w:t>学生姓名</w:t>
      </w:r>
      <w:r>
        <w:rPr>
          <w:rFonts w:ascii="宋体" w:hAnsi="宋体"/>
          <w:sz w:val="28"/>
          <w:szCs w:val="28"/>
          <w:u w:val="single"/>
        </w:rPr>
        <w:t xml:space="preserve"> </w:t>
      </w:r>
      <w:r>
        <w:rPr>
          <w:rFonts w:hint="eastAsia" w:ascii="宋体" w:hAnsi="宋体"/>
          <w:sz w:val="28"/>
          <w:szCs w:val="28"/>
          <w:u w:val="single"/>
        </w:rPr>
        <w:t>周录塔</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学号</w:t>
      </w:r>
      <w:r>
        <w:rPr>
          <w:rFonts w:ascii="宋体" w:hAnsi="宋体"/>
          <w:sz w:val="28"/>
          <w:szCs w:val="28"/>
          <w:u w:val="single"/>
        </w:rPr>
        <w:t xml:space="preserve">   2019050383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p>
    <w:p>
      <w:pPr>
        <w:spacing w:line="420" w:lineRule="exact"/>
        <w:rPr>
          <w:rFonts w:ascii="宋体" w:hAnsi="宋体"/>
          <w:sz w:val="28"/>
          <w:szCs w:val="28"/>
          <w:u w:val="single"/>
        </w:rPr>
      </w:pPr>
      <w:r>
        <w:rPr>
          <w:rFonts w:ascii="宋体" w:hAnsi="宋体"/>
          <w:sz w:val="28"/>
          <w:szCs w:val="28"/>
        </w:rPr>
        <w:t>学院</w:t>
      </w:r>
      <w:r>
        <w:rPr>
          <w:rFonts w:ascii="宋体" w:hAnsi="宋体"/>
          <w:sz w:val="28"/>
          <w:szCs w:val="28"/>
          <w:u w:val="single"/>
        </w:rPr>
        <w:t xml:space="preserve">   </w:t>
      </w:r>
      <w:r>
        <w:rPr>
          <w:rFonts w:hint="eastAsia" w:ascii="宋体" w:hAnsi="宋体"/>
          <w:sz w:val="28"/>
          <w:szCs w:val="28"/>
          <w:u w:val="single"/>
        </w:rPr>
        <w:t>智能科学与工程</w:t>
      </w:r>
      <w:r>
        <w:rPr>
          <w:rFonts w:ascii="宋体" w:hAnsi="宋体"/>
          <w:sz w:val="28"/>
          <w:szCs w:val="28"/>
          <w:u w:val="single"/>
        </w:rPr>
        <w:t xml:space="preserve"> </w:t>
      </w:r>
      <w:r>
        <w:rPr>
          <w:rFonts w:ascii="宋体" w:hAnsi="宋体"/>
          <w:sz w:val="28"/>
          <w:szCs w:val="28"/>
        </w:rPr>
        <w:t>系</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w:t>
      </w:r>
      <w:r>
        <w:rPr>
          <w:rFonts w:ascii="宋体" w:hAnsi="宋体"/>
          <w:sz w:val="28"/>
          <w:szCs w:val="28"/>
        </w:rPr>
        <w:t>专业</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信息安全</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  </w:t>
      </w:r>
    </w:p>
    <w:p>
      <w:pPr>
        <w:spacing w:line="420" w:lineRule="exact"/>
        <w:rPr>
          <w:rFonts w:hint="eastAsia" w:eastAsia="楷体_GB2312"/>
          <w:sz w:val="28"/>
          <w:szCs w:val="28"/>
        </w:rPr>
      </w:pPr>
      <w:r>
        <w:rPr>
          <w:rFonts w:ascii="宋体" w:hAnsi="宋体"/>
          <w:sz w:val="28"/>
          <w:szCs w:val="28"/>
        </w:rPr>
        <w:t>实验时间</w:t>
      </w:r>
      <w:r>
        <w:rPr>
          <w:rFonts w:ascii="宋体" w:hAnsi="宋体"/>
          <w:sz w:val="28"/>
          <w:szCs w:val="28"/>
          <w:u w:val="single"/>
        </w:rPr>
        <w:t xml:space="preserve">  </w:t>
      </w:r>
      <w:r>
        <w:rPr>
          <w:rFonts w:hint="eastAsia" w:ascii="宋体" w:hAnsi="宋体"/>
          <w:sz w:val="28"/>
          <w:szCs w:val="28"/>
          <w:u w:val="single"/>
          <w:lang w:val="en-US" w:eastAsia="zh-CN"/>
        </w:rPr>
        <w:t>2021</w:t>
      </w:r>
      <w:r>
        <w:rPr>
          <w:rFonts w:ascii="宋体" w:hAnsi="宋体"/>
          <w:sz w:val="28"/>
          <w:szCs w:val="28"/>
          <w:u w:val="single"/>
        </w:rPr>
        <w:t xml:space="preserve">   </w:t>
      </w:r>
      <w:r>
        <w:rPr>
          <w:rFonts w:ascii="宋体" w:hAnsi="宋体"/>
          <w:sz w:val="28"/>
          <w:szCs w:val="28"/>
        </w:rPr>
        <w:t>年</w:t>
      </w:r>
      <w:r>
        <w:rPr>
          <w:rFonts w:hint="eastAsia" w:ascii="宋体" w:hAnsi="宋体"/>
          <w:sz w:val="28"/>
          <w:szCs w:val="28"/>
          <w:u w:val="single"/>
        </w:rPr>
        <w:t xml:space="preserve"> </w:t>
      </w:r>
      <w:r>
        <w:rPr>
          <w:rFonts w:hint="eastAsia" w:ascii="宋体" w:hAnsi="宋体"/>
          <w:sz w:val="28"/>
          <w:szCs w:val="28"/>
          <w:u w:val="single"/>
          <w:lang w:val="en-US" w:eastAsia="zh-CN"/>
        </w:rPr>
        <w:t>10</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rPr>
        <w:t>月</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lang w:val="en-US" w:eastAsia="zh-CN"/>
        </w:rPr>
        <w:t>20</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rPr>
        <w:t xml:space="preserve"> </w:t>
      </w:r>
      <w:r>
        <w:rPr>
          <w:rFonts w:ascii="宋体" w:hAnsi="宋体"/>
          <w:sz w:val="28"/>
          <w:szCs w:val="28"/>
        </w:rPr>
        <w:t>日</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午～</w:t>
      </w:r>
      <w:r>
        <w:rPr>
          <w:rFonts w:ascii="宋体" w:hAnsi="宋体"/>
          <w:sz w:val="28"/>
          <w:szCs w:val="28"/>
          <w:u w:val="single"/>
        </w:rPr>
        <w:t xml:space="preserve">    </w:t>
      </w:r>
      <w:r>
        <w:rPr>
          <w:rFonts w:ascii="宋体" w:hAnsi="宋体"/>
          <w:sz w:val="28"/>
          <w:szCs w:val="28"/>
        </w:rPr>
        <w:t>月</w:t>
      </w:r>
      <w:r>
        <w:rPr>
          <w:rFonts w:ascii="宋体" w:hAnsi="宋体"/>
          <w:sz w:val="28"/>
          <w:szCs w:val="28"/>
          <w:u w:val="single"/>
        </w:rPr>
        <w:t xml:space="preserve">    </w:t>
      </w:r>
      <w:r>
        <w:rPr>
          <w:rFonts w:ascii="宋体" w:hAnsi="宋体"/>
          <w:sz w:val="28"/>
          <w:szCs w:val="28"/>
        </w:rPr>
        <w:t>日</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午 </w:t>
      </w:r>
    </w:p>
    <w:p>
      <w:pPr>
        <w:numPr>
          <w:ilvl w:val="0"/>
          <w:numId w:val="1"/>
        </w:numPr>
        <w:ind w:leftChars="0"/>
        <w:rPr>
          <w:rFonts w:hint="eastAsia" w:ascii="宋体" w:hAnsi="宋体"/>
          <w:b/>
          <w:bCs/>
          <w:sz w:val="28"/>
          <w:szCs w:val="28"/>
        </w:rPr>
      </w:pPr>
      <w:r>
        <w:rPr>
          <w:rFonts w:hint="eastAsia" w:ascii="宋体" w:hAnsi="宋体"/>
          <w:b/>
          <w:bCs/>
          <w:sz w:val="28"/>
          <w:szCs w:val="28"/>
        </w:rPr>
        <w:t>实验目的</w:t>
      </w:r>
    </w:p>
    <w:p>
      <w:pPr>
        <w:numPr>
          <w:ilvl w:val="1"/>
          <w:numId w:val="2"/>
        </w:numPr>
        <w:spacing w:line="360" w:lineRule="auto"/>
        <w:ind w:left="1440" w:hanging="360"/>
        <w:rPr>
          <w:rFonts w:hint="eastAsia"/>
          <w:b/>
          <w:bCs/>
          <w:color w:val="000000"/>
          <w:sz w:val="21"/>
          <w:szCs w:val="21"/>
        </w:rPr>
      </w:pPr>
      <w:r>
        <w:rPr>
          <w:rFonts w:hint="eastAsia"/>
          <w:b/>
          <w:bCs/>
          <w:color w:val="000000"/>
          <w:sz w:val="21"/>
          <w:szCs w:val="21"/>
        </w:rPr>
        <w:t>了解交换机的配置方式</w:t>
      </w:r>
    </w:p>
    <w:p>
      <w:pPr>
        <w:numPr>
          <w:ilvl w:val="1"/>
          <w:numId w:val="2"/>
        </w:numPr>
        <w:spacing w:line="360" w:lineRule="auto"/>
        <w:ind w:left="1440" w:hanging="360"/>
        <w:rPr>
          <w:rFonts w:hint="eastAsia"/>
          <w:b/>
          <w:bCs/>
          <w:color w:val="000000"/>
          <w:sz w:val="21"/>
          <w:szCs w:val="21"/>
        </w:rPr>
      </w:pPr>
      <w:r>
        <w:rPr>
          <w:rFonts w:hint="eastAsia"/>
          <w:b/>
          <w:bCs/>
          <w:color w:val="000000"/>
          <w:sz w:val="21"/>
          <w:szCs w:val="21"/>
        </w:rPr>
        <w:t>掌握交换机命令行各种操作模式的区别以及模式之间的切换。</w:t>
      </w:r>
    </w:p>
    <w:p>
      <w:pPr>
        <w:numPr>
          <w:ilvl w:val="1"/>
          <w:numId w:val="2"/>
        </w:numPr>
        <w:spacing w:line="360" w:lineRule="auto"/>
        <w:ind w:left="1440" w:hanging="360"/>
        <w:rPr>
          <w:rFonts w:hint="eastAsia"/>
          <w:b/>
          <w:bCs/>
          <w:color w:val="000000"/>
          <w:sz w:val="21"/>
          <w:szCs w:val="21"/>
        </w:rPr>
      </w:pPr>
      <w:r>
        <w:rPr>
          <w:rFonts w:hint="eastAsia"/>
          <w:b/>
          <w:bCs/>
          <w:color w:val="000000"/>
          <w:sz w:val="21"/>
          <w:szCs w:val="21"/>
        </w:rPr>
        <w:t>查询交换机系统和配置信息，掌握当前交换机的工作转状态。</w:t>
      </w:r>
    </w:p>
    <w:p>
      <w:pPr>
        <w:numPr>
          <w:ilvl w:val="1"/>
          <w:numId w:val="2"/>
        </w:numPr>
        <w:spacing w:line="360" w:lineRule="auto"/>
        <w:ind w:left="1440" w:hanging="360"/>
        <w:rPr>
          <w:rFonts w:hint="eastAsia"/>
          <w:b/>
          <w:bCs/>
          <w:color w:val="000000"/>
          <w:sz w:val="21"/>
          <w:szCs w:val="21"/>
        </w:rPr>
      </w:pPr>
      <w:r>
        <w:rPr>
          <w:rFonts w:hint="eastAsia"/>
          <w:b/>
          <w:bCs/>
          <w:color w:val="000000"/>
          <w:sz w:val="21"/>
          <w:szCs w:val="21"/>
        </w:rPr>
        <w:t>理解基于交换机端口的VLAN划分。</w:t>
      </w:r>
    </w:p>
    <w:p>
      <w:pPr>
        <w:numPr>
          <w:ilvl w:val="0"/>
          <w:numId w:val="0"/>
        </w:numPr>
        <w:rPr>
          <w:rFonts w:hint="eastAsia" w:ascii="宋体" w:hAnsi="宋体"/>
          <w:b/>
          <w:bCs/>
          <w:sz w:val="28"/>
          <w:szCs w:val="28"/>
        </w:rPr>
      </w:pPr>
    </w:p>
    <w:p>
      <w:pPr>
        <w:numPr>
          <w:ilvl w:val="0"/>
          <w:numId w:val="0"/>
        </w:numPr>
        <w:rPr>
          <w:rFonts w:hint="default" w:ascii="宋体" w:hAnsi="宋体" w:eastAsia="宋体"/>
          <w:b/>
          <w:bCs/>
          <w:sz w:val="28"/>
          <w:szCs w:val="28"/>
          <w:lang w:val="en-US" w:eastAsia="zh-CN"/>
        </w:rPr>
      </w:pPr>
      <w:r>
        <w:rPr>
          <w:rFonts w:hint="eastAsia" w:ascii="宋体" w:hAnsi="宋体"/>
          <w:b/>
          <w:bCs/>
          <w:sz w:val="28"/>
          <w:szCs w:val="28"/>
          <w:lang w:val="en-US" w:eastAsia="zh-CN"/>
        </w:rPr>
        <w:t>二、实验内容</w:t>
      </w:r>
    </w:p>
    <w:p>
      <w:pPr>
        <w:numPr>
          <w:ilvl w:val="1"/>
          <w:numId w:val="3"/>
        </w:numPr>
        <w:rPr>
          <w:rFonts w:hint="eastAsia"/>
          <w:color w:val="auto"/>
          <w:sz w:val="21"/>
          <w:szCs w:val="21"/>
        </w:rPr>
      </w:pPr>
      <w:r>
        <w:rPr>
          <w:rFonts w:hint="eastAsia"/>
          <w:color w:val="auto"/>
          <w:sz w:val="21"/>
          <w:szCs w:val="21"/>
          <w:lang w:eastAsia="zh-CN"/>
        </w:rPr>
        <w:t>命令行下交换机各种模式切换。</w:t>
      </w:r>
    </w:p>
    <w:p>
      <w:pPr>
        <w:numPr>
          <w:ilvl w:val="1"/>
          <w:numId w:val="3"/>
        </w:numPr>
        <w:rPr>
          <w:rFonts w:hint="eastAsia"/>
          <w:color w:val="auto"/>
          <w:sz w:val="21"/>
          <w:szCs w:val="21"/>
        </w:rPr>
      </w:pPr>
      <w:r>
        <w:rPr>
          <w:rFonts w:hint="eastAsia"/>
          <w:color w:val="auto"/>
          <w:sz w:val="21"/>
          <w:szCs w:val="21"/>
          <w:lang w:eastAsia="zh-CN"/>
        </w:rPr>
        <w:t>查看并熟悉交换机的配置信息。</w:t>
      </w:r>
    </w:p>
    <w:p>
      <w:pPr>
        <w:numPr>
          <w:ilvl w:val="1"/>
          <w:numId w:val="3"/>
        </w:numPr>
        <w:rPr>
          <w:rFonts w:hint="eastAsia"/>
          <w:sz w:val="21"/>
          <w:szCs w:val="21"/>
        </w:rPr>
      </w:pPr>
      <w:r>
        <w:rPr>
          <w:rFonts w:hint="eastAsia"/>
          <w:sz w:val="21"/>
          <w:szCs w:val="21"/>
        </w:rPr>
        <w:t>用命令行方式在（同一台</w:t>
      </w:r>
      <w:r>
        <w:rPr>
          <w:rFonts w:hint="eastAsia"/>
          <w:sz w:val="21"/>
          <w:szCs w:val="21"/>
          <w:lang w:eastAsia="zh-CN"/>
        </w:rPr>
        <w:t>和不同交换机两种环境</w:t>
      </w:r>
      <w:r>
        <w:rPr>
          <w:rFonts w:hint="eastAsia"/>
          <w:sz w:val="21"/>
          <w:szCs w:val="21"/>
        </w:rPr>
        <w:t>）交换机上配置（不同的）</w:t>
      </w:r>
      <w:r>
        <w:rPr>
          <w:sz w:val="21"/>
          <w:szCs w:val="21"/>
        </w:rPr>
        <w:t>VLAN</w:t>
      </w:r>
      <w:r>
        <w:rPr>
          <w:rFonts w:hint="eastAsia"/>
          <w:sz w:val="21"/>
          <w:szCs w:val="21"/>
        </w:rPr>
        <w:t>。</w:t>
      </w:r>
    </w:p>
    <w:p>
      <w:pPr>
        <w:numPr>
          <w:ilvl w:val="1"/>
          <w:numId w:val="3"/>
        </w:numPr>
        <w:rPr>
          <w:rFonts w:hint="eastAsia"/>
          <w:sz w:val="21"/>
          <w:szCs w:val="21"/>
        </w:rPr>
      </w:pPr>
      <w:r>
        <w:rPr>
          <w:rFonts w:hint="eastAsia"/>
          <w:sz w:val="21"/>
          <w:szCs w:val="21"/>
        </w:rPr>
        <w:t>在两个交换机上配置TRUNK。</w:t>
      </w:r>
    </w:p>
    <w:p>
      <w:pPr>
        <w:numPr>
          <w:ilvl w:val="1"/>
          <w:numId w:val="3"/>
        </w:numPr>
        <w:rPr>
          <w:rFonts w:hint="eastAsia" w:ascii="宋体" w:hAnsi="宋体"/>
          <w:sz w:val="21"/>
          <w:szCs w:val="21"/>
        </w:rPr>
      </w:pPr>
      <w:r>
        <w:rPr>
          <w:rFonts w:hint="eastAsia"/>
          <w:sz w:val="21"/>
          <w:szCs w:val="21"/>
        </w:rPr>
        <w:t>测试同一VLAN的用户可以通信，而不同的VLAN的用户不能直接通信。</w:t>
      </w:r>
    </w:p>
    <w:p>
      <w:pPr>
        <w:numPr>
          <w:ilvl w:val="0"/>
          <w:numId w:val="0"/>
        </w:numPr>
        <w:ind w:leftChars="0"/>
        <w:rPr>
          <w:rFonts w:hint="eastAsia" w:ascii="宋体" w:hAnsi="宋体"/>
          <w:b/>
          <w:bCs/>
          <w:sz w:val="28"/>
          <w:szCs w:val="28"/>
          <w:lang w:val="en-US" w:eastAsia="zh-CN"/>
        </w:rPr>
      </w:pPr>
    </w:p>
    <w:p>
      <w:pPr>
        <w:numPr>
          <w:ilvl w:val="0"/>
          <w:numId w:val="0"/>
        </w:numPr>
        <w:ind w:leftChars="0"/>
        <w:rPr>
          <w:rFonts w:hint="eastAsia" w:ascii="宋体" w:hAnsi="宋体" w:eastAsia="宋体"/>
          <w:b/>
          <w:bCs/>
          <w:sz w:val="28"/>
          <w:szCs w:val="28"/>
          <w:lang w:val="en-US" w:eastAsia="zh-CN"/>
        </w:rPr>
      </w:pPr>
      <w:r>
        <w:rPr>
          <w:rFonts w:hint="eastAsia" w:ascii="宋体" w:hAnsi="宋体"/>
          <w:b/>
          <w:bCs/>
          <w:sz w:val="28"/>
          <w:szCs w:val="28"/>
          <w:lang w:val="en-US" w:eastAsia="zh-CN"/>
        </w:rPr>
        <w:t>三、</w:t>
      </w:r>
      <w:r>
        <w:rPr>
          <w:rFonts w:hint="eastAsia" w:ascii="宋体" w:hAnsi="宋体"/>
          <w:b/>
          <w:bCs/>
          <w:sz w:val="28"/>
          <w:szCs w:val="28"/>
        </w:rPr>
        <w:t>实验</w:t>
      </w:r>
      <w:r>
        <w:rPr>
          <w:rFonts w:hint="eastAsia" w:ascii="宋体" w:hAnsi="宋体"/>
          <w:b/>
          <w:bCs/>
          <w:sz w:val="28"/>
          <w:szCs w:val="28"/>
          <w:lang w:val="en-US" w:eastAsia="zh-CN"/>
        </w:rPr>
        <w:t>原理</w:t>
      </w:r>
    </w:p>
    <w:p>
      <w:pPr>
        <w:rPr>
          <w:rFonts w:hint="eastAsia" w:ascii="宋体" w:hAnsi="宋体"/>
          <w:b/>
          <w:bCs/>
          <w:color w:val="auto"/>
          <w:sz w:val="21"/>
          <w:szCs w:val="21"/>
          <w:lang w:eastAsia="zh-CN"/>
        </w:rPr>
      </w:pPr>
      <w:r>
        <w:rPr>
          <w:rFonts w:hint="eastAsia" w:ascii="宋体" w:hAnsi="宋体"/>
          <w:b/>
          <w:bCs/>
          <w:color w:val="auto"/>
          <w:sz w:val="21"/>
          <w:szCs w:val="21"/>
          <w:lang w:eastAsia="zh-CN"/>
        </w:rPr>
        <w:t>交换机原理</w:t>
      </w:r>
    </w:p>
    <w:p>
      <w:pPr>
        <w:rPr>
          <w:rFonts w:hint="eastAsia" w:ascii="宋体" w:hAnsi="宋体"/>
          <w:b w:val="0"/>
          <w:bCs w:val="0"/>
          <w:color w:val="auto"/>
          <w:sz w:val="21"/>
          <w:szCs w:val="21"/>
          <w:lang w:val="en-US" w:eastAsia="zh-CN"/>
        </w:rPr>
      </w:pPr>
      <w:r>
        <w:rPr>
          <w:rFonts w:hint="eastAsia" w:ascii="宋体" w:hAnsi="宋体"/>
          <w:b w:val="0"/>
          <w:bCs w:val="0"/>
          <w:color w:val="auto"/>
          <w:sz w:val="21"/>
          <w:szCs w:val="21"/>
          <w:lang w:eastAsia="zh-CN"/>
        </w:rPr>
        <w:t>交换机工作在数据链路层。拥有一条很宽的内部总线和内部交换机构。端口都挂在内部总线上，交换机具有记忆功能，端口处理程序会查找内存中的地址表，以确定目的</w:t>
      </w:r>
      <w:r>
        <w:rPr>
          <w:rFonts w:hint="eastAsia" w:ascii="宋体" w:hAnsi="宋体"/>
          <w:b w:val="0"/>
          <w:bCs w:val="0"/>
          <w:color w:val="auto"/>
          <w:sz w:val="21"/>
          <w:szCs w:val="21"/>
          <w:lang w:val="en-US" w:eastAsia="zh-CN"/>
        </w:rPr>
        <w:t>MAC地址的NIC挂接在那个端口上，再通过内部交换机构将数据包传送到目的端口。</w:t>
      </w:r>
    </w:p>
    <w:p>
      <w:p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交换机将网络分段，有过滤和转发功能，能有效地隔离广播风暴，避免共享冲突。</w:t>
      </w:r>
    </w:p>
    <w:p>
      <w:pPr>
        <w:rPr>
          <w:rFonts w:hint="eastAsia" w:ascii="宋体" w:hAnsi="宋体"/>
          <w:b w:val="0"/>
          <w:bCs w:val="0"/>
          <w:color w:val="auto"/>
          <w:sz w:val="21"/>
          <w:szCs w:val="21"/>
          <w:lang w:val="en-US" w:eastAsia="zh-CN"/>
        </w:rPr>
      </w:pPr>
      <w:r>
        <w:rPr>
          <w:rFonts w:hint="eastAsia" w:ascii="宋体" w:hAnsi="宋体"/>
          <w:b/>
          <w:bCs/>
          <w:color w:val="auto"/>
          <w:sz w:val="21"/>
          <w:szCs w:val="21"/>
          <w:lang w:val="en-US" w:eastAsia="zh-CN"/>
        </w:rPr>
        <w:t>交换机的配置</w:t>
      </w:r>
      <w:r>
        <w:rPr>
          <w:rFonts w:hint="eastAsia" w:ascii="宋体" w:hAnsi="宋体"/>
          <w:b w:val="0"/>
          <w:bCs w:val="0"/>
          <w:color w:val="auto"/>
          <w:sz w:val="21"/>
          <w:szCs w:val="21"/>
          <w:lang w:val="en-US" w:eastAsia="zh-CN"/>
        </w:rPr>
        <w:t>：</w:t>
      </w:r>
    </w:p>
    <w:p>
      <w:pPr>
        <w:numPr>
          <w:ilvl w:val="0"/>
          <w:numId w:val="4"/>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通过交换机的console口配置</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第一次配置时必须通过此方式，且需要使用配置线缆连接。</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连接：交换机console口---主机com口。配置：可通过windows超级终端进入配置。</w:t>
      </w:r>
    </w:p>
    <w:p>
      <w:pPr>
        <w:numPr>
          <w:ilvl w:val="0"/>
          <w:numId w:val="0"/>
        </w:numPr>
        <w:rPr>
          <w:rFonts w:hint="eastAsia" w:ascii="宋体" w:hAnsi="宋体"/>
          <w:b w:val="0"/>
          <w:bCs w:val="0"/>
          <w:color w:val="auto"/>
          <w:sz w:val="21"/>
          <w:szCs w:val="21"/>
          <w:lang w:val="en-US" w:eastAsia="zh-CN"/>
        </w:rPr>
      </w:pPr>
    </w:p>
    <w:p>
      <w:pPr>
        <w:numPr>
          <w:ilvl w:val="0"/>
          <w:numId w:val="4"/>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远程配置</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连接：交换机RJ45口--主机RJ45口。配置：Telnet或web浏览器方式。</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使用Telnet登录交换机前需要用交换机的console端口配置好交换机的一下内容：</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在被管理的交换机上配置管理用的IP地址；</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在被管理的交换机上建立具有管理权限的用户帐户。</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关于交换机管理IP地址的配置：</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Switch&gt;enable    !进入特权模式</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Switch#configure terminal   !进入全局模式</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Switch(config)#interface vlan 1    !进入交换机管理接口配置方式</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Switch(config-if)#ip address 192.168.0.1 255.255.255.0  !配置交换机管理接口的IP地址</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Switch(config-if)#no shutdown  !开启交换机管理接口</w:t>
      </w:r>
    </w:p>
    <w:p>
      <w:pPr>
        <w:numPr>
          <w:ilvl w:val="0"/>
          <w:numId w:val="0"/>
        </w:numPr>
        <w:rPr>
          <w:rFonts w:hint="eastAsia" w:ascii="宋体" w:hAnsi="宋体"/>
          <w:b w:val="0"/>
          <w:bCs w:val="0"/>
          <w:color w:val="auto"/>
          <w:sz w:val="21"/>
          <w:szCs w:val="21"/>
          <w:lang w:val="en-US" w:eastAsia="zh-CN"/>
        </w:rPr>
      </w:pPr>
    </w:p>
    <w:p>
      <w:pPr>
        <w:numPr>
          <w:ilvl w:val="0"/>
          <w:numId w:val="0"/>
        </w:numPr>
        <w:rPr>
          <w:rFonts w:hint="eastAsia" w:ascii="宋体" w:hAnsi="宋体"/>
          <w:b/>
          <w:bCs/>
          <w:color w:val="auto"/>
          <w:sz w:val="21"/>
          <w:szCs w:val="21"/>
          <w:lang w:val="en-US" w:eastAsia="zh-CN"/>
        </w:rPr>
      </w:pPr>
      <w:r>
        <w:rPr>
          <w:rFonts w:hint="eastAsia" w:ascii="宋体" w:hAnsi="宋体"/>
          <w:b/>
          <w:bCs/>
          <w:color w:val="auto"/>
          <w:sz w:val="21"/>
          <w:szCs w:val="21"/>
          <w:lang w:val="en-US" w:eastAsia="zh-CN"/>
        </w:rPr>
        <w:t>交换机命令行模式</w:t>
      </w:r>
    </w:p>
    <w:p>
      <w:pPr>
        <w:numPr>
          <w:ilvl w:val="0"/>
          <w:numId w:val="5"/>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用户模式</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Switch&gt;</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进入交换机后看到的第一个操作模式。该模式下可简单查看交换机软件硬件版本信息，并进行简单测试。</w:t>
      </w:r>
    </w:p>
    <w:p>
      <w:pPr>
        <w:numPr>
          <w:ilvl w:val="0"/>
          <w:numId w:val="0"/>
        </w:numPr>
        <w:rPr>
          <w:rFonts w:hint="eastAsia" w:ascii="宋体" w:hAnsi="宋体"/>
          <w:b w:val="0"/>
          <w:bCs w:val="0"/>
          <w:color w:val="auto"/>
          <w:sz w:val="21"/>
          <w:szCs w:val="21"/>
          <w:lang w:val="en-US" w:eastAsia="zh-CN"/>
        </w:rPr>
      </w:pPr>
    </w:p>
    <w:p>
      <w:pPr>
        <w:numPr>
          <w:ilvl w:val="0"/>
          <w:numId w:val="5"/>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特权模式</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Switch#</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可以对交换机的配置文件进行管理，查看配置信息，进行网络测试与调试。</w:t>
      </w:r>
    </w:p>
    <w:p>
      <w:pPr>
        <w:numPr>
          <w:ilvl w:val="0"/>
          <w:numId w:val="0"/>
        </w:numPr>
        <w:rPr>
          <w:rFonts w:hint="eastAsia" w:ascii="宋体" w:hAnsi="宋体"/>
          <w:b w:val="0"/>
          <w:bCs w:val="0"/>
          <w:color w:val="auto"/>
          <w:sz w:val="21"/>
          <w:szCs w:val="21"/>
          <w:lang w:val="en-US" w:eastAsia="zh-CN"/>
        </w:rPr>
      </w:pPr>
    </w:p>
    <w:p>
      <w:pPr>
        <w:numPr>
          <w:ilvl w:val="0"/>
          <w:numId w:val="5"/>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全局模式</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Switch(config)#</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可以配置全局性参数，如姓名、登录信息</w:t>
      </w:r>
    </w:p>
    <w:p>
      <w:pPr>
        <w:numPr>
          <w:ilvl w:val="0"/>
          <w:numId w:val="0"/>
        </w:numPr>
        <w:rPr>
          <w:rFonts w:hint="eastAsia" w:ascii="宋体" w:hAnsi="宋体"/>
          <w:b w:val="0"/>
          <w:bCs w:val="0"/>
          <w:color w:val="auto"/>
          <w:sz w:val="21"/>
          <w:szCs w:val="21"/>
          <w:lang w:val="en-US" w:eastAsia="zh-CN"/>
        </w:rPr>
      </w:pPr>
    </w:p>
    <w:p>
      <w:pPr>
        <w:numPr>
          <w:ilvl w:val="0"/>
          <w:numId w:val="5"/>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端口模式</w:t>
      </w:r>
    </w:p>
    <w:p>
      <w:pPr>
        <w:numPr>
          <w:ilvl w:val="0"/>
          <w:numId w:val="0"/>
        </w:numPr>
        <w:rPr>
          <w:rFonts w:hint="eastAsia" w:ascii="宋体" w:hAnsi="宋体" w:eastAsia="宋体"/>
          <w:b w:val="0"/>
          <w:bCs w:val="0"/>
          <w:color w:val="auto"/>
          <w:sz w:val="21"/>
          <w:szCs w:val="21"/>
          <w:lang w:val="en-US" w:eastAsia="zh-CN"/>
        </w:rPr>
      </w:pPr>
      <w:r>
        <w:rPr>
          <w:rFonts w:hint="eastAsia" w:ascii="宋体" w:hAnsi="宋体"/>
          <w:b w:val="0"/>
          <w:bCs w:val="0"/>
          <w:color w:val="auto"/>
          <w:sz w:val="21"/>
          <w:szCs w:val="21"/>
          <w:lang w:val="en-US" w:eastAsia="zh-CN"/>
        </w:rPr>
        <w:t>Switch(config-if)#</w:t>
      </w:r>
    </w:p>
    <w:p>
      <w:pPr>
        <w:numPr>
          <w:ilvl w:val="0"/>
          <w:numId w:val="0"/>
        </w:numPr>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对交换机端口进行参数配置。</w:t>
      </w:r>
    </w:p>
    <w:p>
      <w:pPr>
        <w:numPr>
          <w:ilvl w:val="0"/>
          <w:numId w:val="0"/>
        </w:numPr>
        <w:rPr>
          <w:rFonts w:hint="eastAsia" w:ascii="宋体" w:hAnsi="宋体"/>
          <w:b w:val="0"/>
          <w:bCs w:val="0"/>
          <w:color w:val="auto"/>
          <w:sz w:val="21"/>
          <w:szCs w:val="21"/>
          <w:lang w:val="en-US" w:eastAsia="zh-CN"/>
        </w:rPr>
      </w:pPr>
    </w:p>
    <w:p>
      <w:pPr>
        <w:numPr>
          <w:ilvl w:val="0"/>
          <w:numId w:val="0"/>
        </w:numPr>
        <w:rPr>
          <w:rFonts w:hint="eastAsia" w:ascii="宋体" w:hAnsi="宋体"/>
          <w:b/>
          <w:bCs/>
          <w:color w:val="auto"/>
          <w:sz w:val="21"/>
          <w:szCs w:val="21"/>
          <w:lang w:val="en-US" w:eastAsia="zh-CN"/>
        </w:rPr>
      </w:pPr>
      <w:r>
        <w:rPr>
          <w:rFonts w:hint="eastAsia" w:ascii="宋体" w:hAnsi="宋体"/>
          <w:b/>
          <w:bCs/>
          <w:color w:val="auto"/>
          <w:sz w:val="21"/>
          <w:szCs w:val="21"/>
          <w:lang w:val="en-US" w:eastAsia="zh-CN"/>
        </w:rPr>
        <w:t>常用交换机命令</w:t>
      </w:r>
    </w:p>
    <w:p>
      <w:pPr>
        <w:numPr>
          <w:ilvl w:val="0"/>
          <w:numId w:val="0"/>
        </w:numPr>
        <w:rPr>
          <w:rFonts w:hint="eastAsia" w:ascii="宋体" w:hAnsi="宋体"/>
          <w:b w:val="0"/>
          <w:bCs w:val="0"/>
          <w:color w:val="auto"/>
          <w:sz w:val="21"/>
          <w:szCs w:val="21"/>
          <w:u w:val="none" w:color="auto"/>
          <w:lang w:val="en-US" w:eastAsia="zh-CN"/>
        </w:rPr>
      </w:pPr>
      <w:r>
        <w:rPr>
          <w:rFonts w:hint="eastAsia" w:ascii="宋体" w:hAnsi="宋体"/>
          <w:b w:val="0"/>
          <w:bCs w:val="0"/>
          <w:color w:val="auto"/>
          <w:sz w:val="21"/>
          <w:szCs w:val="21"/>
          <w:lang w:val="en-US" w:eastAsia="zh-CN"/>
        </w:rPr>
        <w:t>Switch&gt;</w:t>
      </w:r>
      <w:r>
        <w:rPr>
          <w:rFonts w:hint="eastAsia" w:ascii="宋体" w:hAnsi="宋体"/>
          <w:b w:val="0"/>
          <w:bCs w:val="0"/>
          <w:color w:val="auto"/>
          <w:sz w:val="21"/>
          <w:szCs w:val="21"/>
          <w:u w:val="single" w:color="auto"/>
          <w:lang w:val="en-US" w:eastAsia="zh-CN"/>
        </w:rPr>
        <w:t>enable</w:t>
      </w:r>
      <w:r>
        <w:rPr>
          <w:rFonts w:hint="eastAsia" w:ascii="宋体" w:hAnsi="宋体"/>
          <w:b w:val="0"/>
          <w:bCs w:val="0"/>
          <w:color w:val="auto"/>
          <w:sz w:val="21"/>
          <w:szCs w:val="21"/>
          <w:u w:val="none" w:color="auto"/>
          <w:lang w:val="en-US" w:eastAsia="zh-CN"/>
        </w:rPr>
        <w:t xml:space="preserve">     !进入特权模式</w:t>
      </w:r>
    </w:p>
    <w:p>
      <w:pPr>
        <w:numPr>
          <w:ilvl w:val="0"/>
          <w:numId w:val="0"/>
        </w:numPr>
        <w:rPr>
          <w:rFonts w:hint="eastAsia" w:ascii="宋体" w:hAnsi="宋体"/>
          <w:b w:val="0"/>
          <w:bCs w:val="0"/>
          <w:color w:val="auto"/>
          <w:sz w:val="21"/>
          <w:szCs w:val="21"/>
          <w:u w:val="none" w:color="auto"/>
          <w:lang w:val="en-US" w:eastAsia="zh-CN"/>
        </w:rPr>
      </w:pPr>
      <w:r>
        <w:rPr>
          <w:rFonts w:hint="eastAsia" w:ascii="宋体" w:hAnsi="宋体"/>
          <w:b w:val="0"/>
          <w:bCs w:val="0"/>
          <w:color w:val="auto"/>
          <w:sz w:val="21"/>
          <w:szCs w:val="21"/>
          <w:u w:val="none" w:color="auto"/>
          <w:lang w:val="en-US" w:eastAsia="zh-CN"/>
        </w:rPr>
        <w:t>Switch#configure terminal   !进入全局模式</w:t>
      </w:r>
    </w:p>
    <w:p>
      <w:pPr>
        <w:numPr>
          <w:ilvl w:val="0"/>
          <w:numId w:val="0"/>
        </w:numPr>
        <w:rPr>
          <w:rFonts w:hint="eastAsia" w:ascii="宋体" w:hAnsi="宋体"/>
          <w:b w:val="0"/>
          <w:bCs w:val="0"/>
          <w:color w:val="auto"/>
          <w:sz w:val="21"/>
          <w:szCs w:val="21"/>
          <w:u w:val="none" w:color="auto"/>
          <w:lang w:val="en-US" w:eastAsia="zh-CN"/>
        </w:rPr>
      </w:pPr>
      <w:r>
        <w:rPr>
          <w:rFonts w:hint="eastAsia" w:ascii="宋体" w:hAnsi="宋体"/>
          <w:b w:val="0"/>
          <w:bCs w:val="0"/>
          <w:color w:val="auto"/>
          <w:sz w:val="21"/>
          <w:szCs w:val="21"/>
          <w:u w:val="none" w:color="auto"/>
          <w:lang w:val="en-US" w:eastAsia="zh-CN"/>
        </w:rPr>
        <w:t>Switch(config)#interface fastethernet  0/5  !进入端口模式</w:t>
      </w:r>
    </w:p>
    <w:p>
      <w:pPr>
        <w:numPr>
          <w:ilvl w:val="0"/>
          <w:numId w:val="0"/>
        </w:numPr>
        <w:rPr>
          <w:rFonts w:hint="eastAsia" w:ascii="宋体" w:hAnsi="宋体"/>
          <w:b w:val="0"/>
          <w:bCs w:val="0"/>
          <w:color w:val="auto"/>
          <w:sz w:val="21"/>
          <w:szCs w:val="21"/>
          <w:u w:val="none" w:color="auto"/>
          <w:lang w:val="en-US" w:eastAsia="zh-CN"/>
        </w:rPr>
      </w:pPr>
      <w:r>
        <w:rPr>
          <w:rFonts w:hint="eastAsia" w:ascii="宋体" w:hAnsi="宋体"/>
          <w:b w:val="0"/>
          <w:bCs w:val="0"/>
          <w:color w:val="auto"/>
          <w:sz w:val="21"/>
          <w:szCs w:val="21"/>
          <w:u w:val="none" w:color="auto"/>
          <w:lang w:val="en-US" w:eastAsia="zh-CN"/>
        </w:rPr>
        <w:t>Switch（configif-if)#exit  !返回上级模式</w:t>
      </w:r>
    </w:p>
    <w:p>
      <w:pPr>
        <w:numPr>
          <w:ilvl w:val="0"/>
          <w:numId w:val="0"/>
        </w:numPr>
        <w:rPr>
          <w:rFonts w:hint="eastAsia" w:ascii="宋体" w:hAnsi="宋体" w:eastAsia="宋体"/>
          <w:b w:val="0"/>
          <w:bCs w:val="0"/>
          <w:color w:val="auto"/>
          <w:sz w:val="21"/>
          <w:szCs w:val="21"/>
          <w:u w:val="none" w:color="auto"/>
          <w:lang w:val="en-US" w:eastAsia="zh-CN"/>
        </w:rPr>
      </w:pPr>
      <w:r>
        <w:rPr>
          <w:rFonts w:hint="eastAsia" w:ascii="宋体" w:hAnsi="宋体"/>
          <w:b w:val="0"/>
          <w:bCs w:val="0"/>
          <w:color w:val="auto"/>
          <w:sz w:val="21"/>
          <w:szCs w:val="21"/>
          <w:u w:val="none" w:color="auto"/>
          <w:lang w:val="en-US" w:eastAsia="zh-CN"/>
        </w:rPr>
        <w:t>Switch(config)#end   !返回特权模式</w:t>
      </w:r>
    </w:p>
    <w:p>
      <w:pPr>
        <w:numPr>
          <w:ilvl w:val="0"/>
          <w:numId w:val="0"/>
        </w:numPr>
        <w:rPr>
          <w:rFonts w:hint="eastAsia" w:ascii="宋体" w:hAnsi="宋体"/>
          <w:b w:val="0"/>
          <w:bCs w:val="0"/>
          <w:sz w:val="21"/>
          <w:szCs w:val="21"/>
          <w:u w:val="none" w:color="auto"/>
          <w:lang w:val="en-US" w:eastAsia="zh-CN"/>
        </w:rPr>
      </w:pPr>
      <w:r>
        <w:rPr>
          <w:rFonts w:hint="eastAsia" w:ascii="宋体" w:hAnsi="宋体"/>
          <w:b w:val="0"/>
          <w:bCs w:val="0"/>
          <w:sz w:val="21"/>
          <w:szCs w:val="21"/>
          <w:u w:val="none" w:color="auto"/>
          <w:lang w:val="en-US" w:eastAsia="zh-CN"/>
        </w:rPr>
        <w:t>Switch#show interface fastethernet 0/5   !查看</w:t>
      </w:r>
    </w:p>
    <w:p>
      <w:pPr>
        <w:numPr>
          <w:ilvl w:val="0"/>
          <w:numId w:val="0"/>
        </w:numPr>
        <w:rPr>
          <w:rFonts w:hint="default" w:ascii="宋体" w:hAnsi="宋体"/>
          <w:b w:val="0"/>
          <w:bCs w:val="0"/>
          <w:color w:val="0000FF"/>
          <w:sz w:val="21"/>
          <w:szCs w:val="21"/>
          <w:u w:val="none" w:color="auto"/>
          <w:lang w:val="en-US" w:eastAsia="zh-CN"/>
        </w:rPr>
      </w:pPr>
      <w:r>
        <w:rPr>
          <w:rFonts w:hint="eastAsia" w:ascii="宋体" w:hAnsi="宋体"/>
          <w:b w:val="0"/>
          <w:bCs w:val="0"/>
          <w:color w:val="0000FF"/>
          <w:sz w:val="21"/>
          <w:szCs w:val="21"/>
          <w:u w:val="none" w:color="auto"/>
          <w:lang w:val="en-US" w:eastAsia="zh-CN"/>
        </w:rPr>
        <w:t>Switch#show mac-address-table   ！查看交换机MAC地址表，理解交换机工作原理。</w:t>
      </w:r>
    </w:p>
    <w:p>
      <w:pPr>
        <w:widowControl w:val="0"/>
        <w:numPr>
          <w:ilvl w:val="0"/>
          <w:numId w:val="0"/>
        </w:numPr>
        <w:ind w:leftChars="0"/>
        <w:jc w:val="both"/>
        <w:rPr>
          <w:rFonts w:hint="default" w:ascii="宋体" w:hAnsi="宋体" w:cs="宋体"/>
          <w:b/>
          <w:bCs/>
          <w:sz w:val="24"/>
          <w:szCs w:val="24"/>
          <w:lang w:val="en-US" w:eastAsia="zh-CN"/>
        </w:rPr>
      </w:pPr>
    </w:p>
    <w:p>
      <w:pPr>
        <w:widowControl w:val="0"/>
        <w:numPr>
          <w:ilvl w:val="0"/>
          <w:numId w:val="0"/>
        </w:numPr>
        <w:ind w:leftChars="0"/>
        <w:jc w:val="both"/>
        <w:rPr>
          <w:rFonts w:hint="default" w:ascii="宋体" w:hAnsi="宋体" w:cs="宋体"/>
          <w:b/>
          <w:bCs/>
          <w:sz w:val="24"/>
          <w:szCs w:val="24"/>
          <w:lang w:val="en-US" w:eastAsia="zh-CN"/>
        </w:rPr>
      </w:pPr>
    </w:p>
    <w:p>
      <w:pPr>
        <w:rPr>
          <w:rFonts w:hint="eastAsia" w:ascii="宋体" w:hAnsi="宋体"/>
          <w:b/>
          <w:bCs/>
          <w:sz w:val="21"/>
          <w:szCs w:val="21"/>
        </w:rPr>
      </w:pPr>
      <w:r>
        <w:rPr>
          <w:rFonts w:ascii="宋体" w:hAnsi="宋体"/>
          <w:b/>
          <w:bCs/>
          <w:sz w:val="21"/>
          <w:szCs w:val="21"/>
        </w:rPr>
        <w:t>【</w:t>
      </w:r>
      <w:r>
        <w:rPr>
          <w:rFonts w:hint="eastAsia" w:ascii="宋体" w:hAnsi="宋体"/>
          <w:b/>
          <w:bCs/>
          <w:sz w:val="21"/>
          <w:szCs w:val="21"/>
        </w:rPr>
        <w:t>实验环境</w:t>
      </w:r>
      <w:r>
        <w:rPr>
          <w:rFonts w:ascii="宋体" w:hAnsi="宋体"/>
          <w:b/>
          <w:bCs/>
          <w:sz w:val="21"/>
          <w:szCs w:val="21"/>
        </w:rPr>
        <w:t>】</w:t>
      </w:r>
    </w:p>
    <w:p>
      <w:pPr>
        <w:numPr>
          <w:ilvl w:val="1"/>
          <w:numId w:val="3"/>
        </w:numPr>
        <w:rPr>
          <w:rFonts w:hint="eastAsia"/>
          <w:sz w:val="21"/>
          <w:szCs w:val="21"/>
        </w:rPr>
      </w:pPr>
      <w:r>
        <w:rPr>
          <w:rFonts w:hint="eastAsia" w:ascii="宋体" w:hAnsi="宋体"/>
          <w:b/>
          <w:bCs/>
          <w:sz w:val="21"/>
          <w:szCs w:val="21"/>
        </w:rPr>
        <w:t>实验设备</w:t>
      </w:r>
      <w:r>
        <w:rPr>
          <w:rFonts w:hint="eastAsia" w:ascii="宋体" w:hAnsi="宋体"/>
          <w:bCs/>
          <w:sz w:val="21"/>
          <w:szCs w:val="21"/>
        </w:rPr>
        <w:t>：两台交换机（二层），三台PC机。</w:t>
      </w:r>
    </w:p>
    <w:p>
      <w:pPr>
        <w:numPr>
          <w:ilvl w:val="1"/>
          <w:numId w:val="3"/>
        </w:numPr>
        <w:rPr>
          <w:rFonts w:hint="eastAsia"/>
          <w:sz w:val="21"/>
          <w:szCs w:val="21"/>
        </w:rPr>
      </w:pPr>
      <w:r>
        <w:rPr>
          <w:rFonts w:hint="eastAsia" w:ascii="宋体" w:hAnsi="宋体"/>
          <w:b/>
          <w:bCs/>
          <w:sz w:val="21"/>
          <w:szCs w:val="21"/>
        </w:rPr>
        <w:t>拓扑结构：</w:t>
      </w:r>
    </w:p>
    <w:p>
      <w:pPr>
        <w:numPr>
          <w:ilvl w:val="0"/>
          <w:numId w:val="0"/>
        </w:numPr>
        <w:ind w:leftChars="0"/>
        <w:rPr>
          <w:rFonts w:ascii="宋体" w:hAnsi="宋体"/>
          <w:b/>
          <w:bCs/>
          <w:sz w:val="21"/>
          <w:szCs w:val="21"/>
        </w:rPr>
      </w:pPr>
      <w:r>
        <w:rPr>
          <w:rFonts w:ascii="宋体" w:hAnsi="宋体"/>
          <w:b/>
          <w:bCs/>
          <w:sz w:val="21"/>
          <w:szCs w:val="21"/>
        </w:rPr>
        <mc:AlternateContent>
          <mc:Choice Requires="wpg">
            <w:drawing>
              <wp:inline distT="0" distB="0" distL="114300" distR="114300">
                <wp:extent cx="4800600" cy="1981200"/>
                <wp:effectExtent l="0" t="0" r="0" b="0"/>
                <wp:docPr id="36" name="组合 36"/>
                <wp:cNvGraphicFramePr/>
                <a:graphic xmlns:a="http://schemas.openxmlformats.org/drawingml/2006/main">
                  <a:graphicData uri="http://schemas.microsoft.com/office/word/2010/wordprocessingGroup">
                    <wpg:wgp>
                      <wpg:cNvGrpSpPr/>
                      <wpg:grpSpPr>
                        <a:xfrm>
                          <a:off x="0" y="0"/>
                          <a:ext cx="4800600" cy="1981200"/>
                          <a:chOff x="0" y="0"/>
                          <a:chExt cx="7560" cy="3120"/>
                        </a:xfrm>
                      </wpg:grpSpPr>
                      <wps:wsp>
                        <wps:cNvPr id="15" name="矩形 15"/>
                        <wps:cNvSpPr>
                          <a:spLocks noChangeAspect="1" noTextEdit="1"/>
                        </wps:cNvSpPr>
                        <wps:spPr>
                          <a:xfrm>
                            <a:off x="0" y="0"/>
                            <a:ext cx="7560" cy="3120"/>
                          </a:xfrm>
                          <a:prstGeom prst="rect">
                            <a:avLst/>
                          </a:prstGeom>
                          <a:noFill/>
                          <a:ln>
                            <a:noFill/>
                          </a:ln>
                        </wps:spPr>
                        <wps:bodyPr upright="1"/>
                      </wps:wsp>
                      <wps:wsp>
                        <wps:cNvPr id="16" name="直接连接符 16"/>
                        <wps:cNvSpPr/>
                        <wps:spPr>
                          <a:xfrm>
                            <a:off x="879" y="1171"/>
                            <a:ext cx="5421" cy="77"/>
                          </a:xfrm>
                          <a:prstGeom prst="line">
                            <a:avLst/>
                          </a:prstGeom>
                          <a:ln w="25400" cap="flat" cmpd="sng">
                            <a:solidFill>
                              <a:srgbClr val="0099CC"/>
                            </a:solidFill>
                            <a:prstDash val="solid"/>
                            <a:headEnd type="none" w="med" len="med"/>
                            <a:tailEnd type="none" w="med" len="med"/>
                          </a:ln>
                          <a:effectLst>
                            <a:outerShdw dist="17961" dir="2699999" algn="ctr" rotWithShape="0">
                              <a:srgbClr val="000000"/>
                            </a:outerShdw>
                          </a:effectLst>
                        </wps:spPr>
                        <wps:bodyPr upright="1"/>
                      </wps:wsp>
                      <pic:pic xmlns:pic="http://schemas.openxmlformats.org/drawingml/2006/picture">
                        <pic:nvPicPr>
                          <pic:cNvPr id="17" name="图片 10" descr="PC"/>
                          <pic:cNvPicPr>
                            <a:picLocks noChangeAspect="1"/>
                          </pic:cNvPicPr>
                        </pic:nvPicPr>
                        <pic:blipFill>
                          <a:blip r:embed="rId4"/>
                          <a:stretch>
                            <a:fillRect/>
                          </a:stretch>
                        </pic:blipFill>
                        <pic:spPr>
                          <a:xfrm>
                            <a:off x="360" y="926"/>
                            <a:ext cx="720" cy="634"/>
                          </a:xfrm>
                          <a:prstGeom prst="rect">
                            <a:avLst/>
                          </a:prstGeom>
                          <a:noFill/>
                          <a:ln>
                            <a:noFill/>
                          </a:ln>
                        </pic:spPr>
                      </pic:pic>
                      <pic:pic xmlns:pic="http://schemas.openxmlformats.org/drawingml/2006/picture">
                        <pic:nvPicPr>
                          <pic:cNvPr id="18" name="图片 11" descr="PC"/>
                          <pic:cNvPicPr>
                            <a:picLocks noChangeAspect="1"/>
                          </pic:cNvPicPr>
                        </pic:nvPicPr>
                        <pic:blipFill>
                          <a:blip r:embed="rId4"/>
                          <a:stretch>
                            <a:fillRect/>
                          </a:stretch>
                        </pic:blipFill>
                        <pic:spPr>
                          <a:xfrm>
                            <a:off x="6120" y="926"/>
                            <a:ext cx="720" cy="634"/>
                          </a:xfrm>
                          <a:prstGeom prst="rect">
                            <a:avLst/>
                          </a:prstGeom>
                          <a:noFill/>
                          <a:ln>
                            <a:noFill/>
                          </a:ln>
                        </pic:spPr>
                      </pic:pic>
                      <wps:wsp>
                        <wps:cNvPr id="19" name="文本框 19"/>
                        <wps:cNvSpPr txBox="1"/>
                        <wps:spPr>
                          <a:xfrm>
                            <a:off x="360" y="624"/>
                            <a:ext cx="900" cy="468"/>
                          </a:xfrm>
                          <a:prstGeom prst="rect">
                            <a:avLst/>
                          </a:prstGeom>
                          <a:noFill/>
                          <a:ln>
                            <a:noFill/>
                          </a:ln>
                        </wps:spPr>
                        <wps:txbx>
                          <w:txbxContent>
                            <w:p>
                              <w:pPr>
                                <w:autoSpaceDE w:val="0"/>
                                <w:autoSpaceDN w:val="0"/>
                                <w:adjustRightInd w:val="0"/>
                                <w:rPr>
                                  <w:color w:val="000000"/>
                                  <w:szCs w:val="21"/>
                                </w:rPr>
                              </w:pPr>
                              <w:r>
                                <w:rPr>
                                  <w:color w:val="000000"/>
                                  <w:szCs w:val="21"/>
                                </w:rPr>
                                <w:t>PC1</w:t>
                              </w:r>
                            </w:p>
                          </w:txbxContent>
                        </wps:txbx>
                        <wps:bodyPr lIns="78638" tIns="39319" rIns="78638" bIns="39319" upright="1"/>
                      </wps:wsp>
                      <wps:wsp>
                        <wps:cNvPr id="20" name="文本框 20"/>
                        <wps:cNvSpPr txBox="1"/>
                        <wps:spPr>
                          <a:xfrm>
                            <a:off x="6120" y="624"/>
                            <a:ext cx="900" cy="468"/>
                          </a:xfrm>
                          <a:prstGeom prst="rect">
                            <a:avLst/>
                          </a:prstGeom>
                          <a:noFill/>
                          <a:ln>
                            <a:noFill/>
                          </a:ln>
                        </wps:spPr>
                        <wps:txbx>
                          <w:txbxContent>
                            <w:p>
                              <w:pPr>
                                <w:autoSpaceDE w:val="0"/>
                                <w:autoSpaceDN w:val="0"/>
                                <w:adjustRightInd w:val="0"/>
                                <w:rPr>
                                  <w:color w:val="000000"/>
                                  <w:szCs w:val="21"/>
                                </w:rPr>
                              </w:pPr>
                              <w:r>
                                <w:rPr>
                                  <w:color w:val="000000"/>
                                  <w:szCs w:val="21"/>
                                </w:rPr>
                                <w:t>PC3</w:t>
                              </w:r>
                            </w:p>
                          </w:txbxContent>
                        </wps:txbx>
                        <wps:bodyPr lIns="78638" tIns="39319" rIns="78638" bIns="39319" upright="1"/>
                      </wps:wsp>
                      <wps:wsp>
                        <wps:cNvPr id="21" name="文本框 21"/>
                        <wps:cNvSpPr txBox="1"/>
                        <wps:spPr>
                          <a:xfrm>
                            <a:off x="1980" y="468"/>
                            <a:ext cx="1260" cy="527"/>
                          </a:xfrm>
                          <a:prstGeom prst="rect">
                            <a:avLst/>
                          </a:prstGeom>
                          <a:noFill/>
                          <a:ln>
                            <a:noFill/>
                          </a:ln>
                        </wps:spPr>
                        <wps:txbx>
                          <w:txbxContent>
                            <w:p>
                              <w:pPr>
                                <w:autoSpaceDE w:val="0"/>
                                <w:autoSpaceDN w:val="0"/>
                                <w:adjustRightInd w:val="0"/>
                                <w:rPr>
                                  <w:color w:val="000000"/>
                                  <w:sz w:val="24"/>
                                </w:rPr>
                              </w:pPr>
                              <w:r>
                                <w:rPr>
                                  <w:color w:val="000000"/>
                                  <w:sz w:val="24"/>
                                </w:rPr>
                                <w:t>SwitchA</w:t>
                              </w:r>
                            </w:p>
                          </w:txbxContent>
                        </wps:txbx>
                        <wps:bodyPr lIns="78638" tIns="39319" rIns="78638" bIns="39319" upright="1"/>
                      </wps:wsp>
                      <pic:pic xmlns:pic="http://schemas.openxmlformats.org/drawingml/2006/picture">
                        <pic:nvPicPr>
                          <pic:cNvPr id="22" name="图片 16" descr="Route-processor"/>
                          <pic:cNvPicPr>
                            <a:picLocks noChangeAspect="1"/>
                          </pic:cNvPicPr>
                        </pic:nvPicPr>
                        <pic:blipFill>
                          <a:blip r:embed="rId5"/>
                          <a:stretch>
                            <a:fillRect/>
                          </a:stretch>
                        </pic:blipFill>
                        <pic:spPr>
                          <a:xfrm>
                            <a:off x="4140" y="878"/>
                            <a:ext cx="1080" cy="412"/>
                          </a:xfrm>
                          <a:prstGeom prst="rect">
                            <a:avLst/>
                          </a:prstGeom>
                          <a:noFill/>
                          <a:ln>
                            <a:noFill/>
                          </a:ln>
                        </pic:spPr>
                      </pic:pic>
                      <wps:wsp>
                        <wps:cNvPr id="23" name="直接连接符 23"/>
                        <wps:cNvSpPr/>
                        <wps:spPr>
                          <a:xfrm rot="2700000" flipH="1" flipV="1">
                            <a:off x="1455" y="1202"/>
                            <a:ext cx="306" cy="1536"/>
                          </a:xfrm>
                          <a:prstGeom prst="line">
                            <a:avLst/>
                          </a:prstGeom>
                          <a:ln w="25400" cap="flat" cmpd="sng">
                            <a:solidFill>
                              <a:srgbClr val="0099CC"/>
                            </a:solidFill>
                            <a:prstDash val="solid"/>
                            <a:headEnd type="none" w="med" len="med"/>
                            <a:tailEnd type="none" w="med" len="med"/>
                          </a:ln>
                          <a:effectLst>
                            <a:outerShdw dist="17961" dir="2699999" algn="ctr" rotWithShape="0">
                              <a:srgbClr val="000000"/>
                            </a:outerShdw>
                          </a:effectLst>
                        </wps:spPr>
                        <wps:bodyPr upright="1"/>
                      </wps:wsp>
                      <pic:pic xmlns:pic="http://schemas.openxmlformats.org/drawingml/2006/picture">
                        <pic:nvPicPr>
                          <pic:cNvPr id="24" name="图片 18" descr="Route-processor"/>
                          <pic:cNvPicPr>
                            <a:picLocks noChangeAspect="1"/>
                          </pic:cNvPicPr>
                        </pic:nvPicPr>
                        <pic:blipFill>
                          <a:blip r:embed="rId5"/>
                          <a:stretch>
                            <a:fillRect/>
                          </a:stretch>
                        </pic:blipFill>
                        <pic:spPr>
                          <a:xfrm>
                            <a:off x="1980" y="936"/>
                            <a:ext cx="1080" cy="411"/>
                          </a:xfrm>
                          <a:prstGeom prst="rect">
                            <a:avLst/>
                          </a:prstGeom>
                          <a:noFill/>
                          <a:ln>
                            <a:noFill/>
                          </a:ln>
                        </pic:spPr>
                      </pic:pic>
                      <pic:pic xmlns:pic="http://schemas.openxmlformats.org/drawingml/2006/picture">
                        <pic:nvPicPr>
                          <pic:cNvPr id="25" name="图片 19" descr="PC"/>
                          <pic:cNvPicPr>
                            <a:picLocks noChangeAspect="1"/>
                          </pic:cNvPicPr>
                        </pic:nvPicPr>
                        <pic:blipFill>
                          <a:blip r:embed="rId4"/>
                          <a:stretch>
                            <a:fillRect/>
                          </a:stretch>
                        </pic:blipFill>
                        <pic:spPr>
                          <a:xfrm>
                            <a:off x="540" y="2496"/>
                            <a:ext cx="673" cy="593"/>
                          </a:xfrm>
                          <a:prstGeom prst="rect">
                            <a:avLst/>
                          </a:prstGeom>
                          <a:noFill/>
                          <a:ln>
                            <a:noFill/>
                          </a:ln>
                        </pic:spPr>
                      </pic:pic>
                      <wps:wsp>
                        <wps:cNvPr id="26" name="文本框 26"/>
                        <wps:cNvSpPr txBox="1"/>
                        <wps:spPr>
                          <a:xfrm>
                            <a:off x="540" y="2168"/>
                            <a:ext cx="759" cy="484"/>
                          </a:xfrm>
                          <a:prstGeom prst="rect">
                            <a:avLst/>
                          </a:prstGeom>
                          <a:noFill/>
                          <a:ln>
                            <a:noFill/>
                          </a:ln>
                        </wps:spPr>
                        <wps:txbx>
                          <w:txbxContent>
                            <w:p>
                              <w:pPr>
                                <w:autoSpaceDE w:val="0"/>
                                <w:autoSpaceDN w:val="0"/>
                                <w:adjustRightInd w:val="0"/>
                                <w:rPr>
                                  <w:color w:val="000000"/>
                                  <w:szCs w:val="21"/>
                                </w:rPr>
                              </w:pPr>
                              <w:r>
                                <w:rPr>
                                  <w:color w:val="000000"/>
                                  <w:szCs w:val="21"/>
                                </w:rPr>
                                <w:t>PC2</w:t>
                              </w:r>
                            </w:p>
                          </w:txbxContent>
                        </wps:txbx>
                        <wps:bodyPr lIns="78638" tIns="39319" rIns="78638" bIns="39319" upright="1"/>
                      </wps:wsp>
                      <wps:wsp>
                        <wps:cNvPr id="27" name="文本框 27"/>
                        <wps:cNvSpPr txBox="1"/>
                        <wps:spPr>
                          <a:xfrm>
                            <a:off x="4140" y="468"/>
                            <a:ext cx="1226" cy="371"/>
                          </a:xfrm>
                          <a:prstGeom prst="rect">
                            <a:avLst/>
                          </a:prstGeom>
                          <a:noFill/>
                          <a:ln>
                            <a:noFill/>
                          </a:ln>
                        </wps:spPr>
                        <wps:txbx>
                          <w:txbxContent>
                            <w:p>
                              <w:pPr>
                                <w:autoSpaceDE w:val="0"/>
                                <w:autoSpaceDN w:val="0"/>
                                <w:adjustRightInd w:val="0"/>
                                <w:rPr>
                                  <w:color w:val="000000"/>
                                  <w:szCs w:val="21"/>
                                </w:rPr>
                              </w:pPr>
                              <w:r>
                                <w:rPr>
                                  <w:color w:val="000000"/>
                                  <w:szCs w:val="21"/>
                                </w:rPr>
                                <w:t>SwitchB</w:t>
                              </w:r>
                            </w:p>
                          </w:txbxContent>
                        </wps:txbx>
                        <wps:bodyPr lIns="78638" tIns="39319" rIns="78638" bIns="39319" upright="1"/>
                      </wps:wsp>
                      <wps:wsp>
                        <wps:cNvPr id="28" name="文本框 28"/>
                        <wps:cNvSpPr txBox="1"/>
                        <wps:spPr>
                          <a:xfrm>
                            <a:off x="1080" y="2028"/>
                            <a:ext cx="1800" cy="468"/>
                          </a:xfrm>
                          <a:prstGeom prst="rect">
                            <a:avLst/>
                          </a:prstGeom>
                          <a:noFill/>
                          <a:ln>
                            <a:noFill/>
                          </a:ln>
                        </wps:spPr>
                        <wps:txbx>
                          <w:txbxContent>
                            <w:p>
                              <w:pPr>
                                <w:rPr>
                                  <w:rFonts w:hint="eastAsia"/>
                                  <w:b/>
                                </w:rPr>
                              </w:pPr>
                              <w:r>
                                <w:rPr>
                                  <w:rFonts w:hint="eastAsia"/>
                                  <w:b/>
                                </w:rPr>
                                <w:t>VLAN 20</w:t>
                              </w:r>
                            </w:p>
                          </w:txbxContent>
                        </wps:txbx>
                        <wps:bodyPr upright="1"/>
                      </wps:wsp>
                      <wps:wsp>
                        <wps:cNvPr id="29" name="文本框 29"/>
                        <wps:cNvSpPr txBox="1"/>
                        <wps:spPr>
                          <a:xfrm>
                            <a:off x="2880" y="780"/>
                            <a:ext cx="900" cy="468"/>
                          </a:xfrm>
                          <a:prstGeom prst="rect">
                            <a:avLst/>
                          </a:prstGeom>
                          <a:noFill/>
                          <a:ln>
                            <a:noFill/>
                          </a:ln>
                        </wps:spPr>
                        <wps:txbx>
                          <w:txbxContent>
                            <w:p>
                              <w:pPr>
                                <w:rPr>
                                  <w:rFonts w:hint="eastAsia"/>
                                </w:rPr>
                              </w:pPr>
                              <w:r>
                                <w:rPr>
                                  <w:rFonts w:hint="eastAsia"/>
                                </w:rPr>
                                <w:t>F0/24</w:t>
                              </w:r>
                            </w:p>
                          </w:txbxContent>
                        </wps:txbx>
                        <wps:bodyPr upright="1"/>
                      </wps:wsp>
                      <wps:wsp>
                        <wps:cNvPr id="30" name="文本框 30"/>
                        <wps:cNvSpPr txBox="1"/>
                        <wps:spPr>
                          <a:xfrm>
                            <a:off x="3600" y="1248"/>
                            <a:ext cx="900" cy="468"/>
                          </a:xfrm>
                          <a:prstGeom prst="rect">
                            <a:avLst/>
                          </a:prstGeom>
                          <a:noFill/>
                          <a:ln>
                            <a:noFill/>
                          </a:ln>
                        </wps:spPr>
                        <wps:txbx>
                          <w:txbxContent>
                            <w:p>
                              <w:r>
                                <w:rPr>
                                  <w:rFonts w:hint="eastAsia"/>
                                </w:rPr>
                                <w:t>F0/24</w:t>
                              </w:r>
                            </w:p>
                          </w:txbxContent>
                        </wps:txbx>
                        <wps:bodyPr upright="1"/>
                      </wps:wsp>
                      <wps:wsp>
                        <wps:cNvPr id="31" name="文本框 31"/>
                        <wps:cNvSpPr txBox="1"/>
                        <wps:spPr>
                          <a:xfrm>
                            <a:off x="1440" y="780"/>
                            <a:ext cx="900" cy="468"/>
                          </a:xfrm>
                          <a:prstGeom prst="rect">
                            <a:avLst/>
                          </a:prstGeom>
                          <a:noFill/>
                          <a:ln>
                            <a:noFill/>
                          </a:ln>
                        </wps:spPr>
                        <wps:txbx>
                          <w:txbxContent>
                            <w:p>
                              <w:pPr>
                                <w:rPr>
                                  <w:rFonts w:hint="eastAsia"/>
                                </w:rPr>
                              </w:pPr>
                              <w:r>
                                <w:rPr>
                                  <w:rFonts w:hint="eastAsia"/>
                                </w:rPr>
                                <w:t>F0/5</w:t>
                              </w:r>
                            </w:p>
                          </w:txbxContent>
                        </wps:txbx>
                        <wps:bodyPr upright="1"/>
                      </wps:wsp>
                      <wps:wsp>
                        <wps:cNvPr id="32" name="文本框 32"/>
                        <wps:cNvSpPr txBox="1"/>
                        <wps:spPr>
                          <a:xfrm>
                            <a:off x="5400" y="1560"/>
                            <a:ext cx="1800" cy="624"/>
                          </a:xfrm>
                          <a:prstGeom prst="rect">
                            <a:avLst/>
                          </a:prstGeom>
                          <a:noFill/>
                          <a:ln>
                            <a:noFill/>
                          </a:ln>
                        </wps:spPr>
                        <wps:txbx>
                          <w:txbxContent>
                            <w:p>
                              <w:pPr>
                                <w:rPr>
                                  <w:b/>
                                </w:rPr>
                              </w:pPr>
                              <w:r>
                                <w:rPr>
                                  <w:rFonts w:hint="eastAsia"/>
                                  <w:b/>
                                </w:rPr>
                                <w:t>VLAN 10</w:t>
                              </w:r>
                            </w:p>
                          </w:txbxContent>
                        </wps:txbx>
                        <wps:bodyPr upright="1"/>
                      </wps:wsp>
                      <wps:wsp>
                        <wps:cNvPr id="33" name="文本框 33"/>
                        <wps:cNvSpPr txBox="1"/>
                        <wps:spPr>
                          <a:xfrm>
                            <a:off x="5220" y="780"/>
                            <a:ext cx="900" cy="468"/>
                          </a:xfrm>
                          <a:prstGeom prst="rect">
                            <a:avLst/>
                          </a:prstGeom>
                          <a:noFill/>
                          <a:ln>
                            <a:noFill/>
                          </a:ln>
                        </wps:spPr>
                        <wps:txbx>
                          <w:txbxContent>
                            <w:p>
                              <w:r>
                                <w:rPr>
                                  <w:rFonts w:hint="eastAsia"/>
                                </w:rPr>
                                <w:t>F0/5</w:t>
                              </w:r>
                            </w:p>
                          </w:txbxContent>
                        </wps:txbx>
                        <wps:bodyPr upright="1"/>
                      </wps:wsp>
                      <wps:wsp>
                        <wps:cNvPr id="34" name="文本框 34"/>
                        <wps:cNvSpPr txBox="1"/>
                        <wps:spPr>
                          <a:xfrm>
                            <a:off x="1800" y="1309"/>
                            <a:ext cx="1080" cy="468"/>
                          </a:xfrm>
                          <a:prstGeom prst="rect">
                            <a:avLst/>
                          </a:prstGeom>
                          <a:noFill/>
                          <a:ln>
                            <a:noFill/>
                          </a:ln>
                        </wps:spPr>
                        <wps:txbx>
                          <w:txbxContent>
                            <w:p>
                              <w:pPr>
                                <w:rPr>
                                  <w:rFonts w:hint="eastAsia"/>
                                </w:rPr>
                              </w:pPr>
                              <w:r>
                                <w:rPr>
                                  <w:rFonts w:hint="eastAsia"/>
                                </w:rPr>
                                <w:t>F0/15</w:t>
                              </w:r>
                            </w:p>
                          </w:txbxContent>
                        </wps:txbx>
                        <wps:bodyPr upright="1"/>
                      </wps:wsp>
                      <wps:wsp>
                        <wps:cNvPr id="35" name="文本框 35"/>
                        <wps:cNvSpPr txBox="1"/>
                        <wps:spPr>
                          <a:xfrm>
                            <a:off x="180" y="1249"/>
                            <a:ext cx="1800" cy="468"/>
                          </a:xfrm>
                          <a:prstGeom prst="rect">
                            <a:avLst/>
                          </a:prstGeom>
                          <a:noFill/>
                          <a:ln>
                            <a:noFill/>
                          </a:ln>
                        </wps:spPr>
                        <wps:txbx>
                          <w:txbxContent>
                            <w:p>
                              <w:pPr>
                                <w:rPr>
                                  <w:rFonts w:hint="eastAsia"/>
                                  <w:b/>
                                </w:rPr>
                              </w:pPr>
                              <w:r>
                                <w:rPr>
                                  <w:rFonts w:hint="eastAsia"/>
                                  <w:b/>
                                </w:rPr>
                                <w:t>VLAN 10</w:t>
                              </w:r>
                            </w:p>
                          </w:txbxContent>
                        </wps:txbx>
                        <wps:bodyPr upright="1"/>
                      </wps:wsp>
                    </wpg:wgp>
                  </a:graphicData>
                </a:graphic>
              </wp:inline>
            </w:drawing>
          </mc:Choice>
          <mc:Fallback>
            <w:pict>
              <v:group id="_x0000_s1026" o:spid="_x0000_s1026" o:spt="203" style="height:156pt;width:378pt;" coordsize="7560,3120" o:gfxdata="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">
                <o:lock v:ext="edit" aspectratio="f"/>
                <v:rect id="_x0000_s1026" o:spid="_x0000_s1026" o:spt="1" style="position:absolute;left:0;top:0;height:3120;width:7560;"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text="t" aspectratio="t"/>
                </v:rect>
                <v:line id="_x0000_s1026" o:spid="_x0000_s1026" o:spt="20" style="position:absolute;left:879;top:1171;height:77;width:5421;" filled="f" stroked="t" coordsize="21600,21600" o:gfxdata="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TdDbsAAADb&#10;AAAADwAAAAAAAAABACAAAAAiAAAAZHJzL2Rvd25yZXYueG1sUEsBAhQAFAAAAAgAh07iQDMvBZ47&#10;AAAAOQAAABAAAAAAAAAAAQAgAAAACgEAAGRycy9zaGFwZXhtbC54bWxQSwUGAAAAAAYABgBbAQAA&#10;tAMAAAAA&#10;">
                  <v:fill on="f" focussize="0,0"/>
                  <v:stroke weight="2pt" color="#0099CC" joinstyle="round"/>
                  <v:imagedata o:title=""/>
                  <o:lock v:ext="edit" aspectratio="f"/>
                  <v:shadow on="t" color="#000000" offset="1pt,1pt" origin="0f,0f" matrix="65536f,0f,0f,65536f"/>
                </v:line>
                <v:shape id="图片 10" o:spid="_x0000_s1026" o:spt="75" alt="PC" type="#_x0000_t75" style="position:absolute;left:360;top:926;height:634;width:720;" filled="f" o:preferrelative="t" stroked="f" coordsize="21600,21600" o:gfxdata="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pblLsAAADb&#10;AAAADwAAAAAAAAABACAAAAAiAAAAZHJzL2Rvd25yZXYueG1sUEsBAhQAFAAAAAgAh07iQDMvBZ47&#10;AAAAOQAAABAAAAAAAAAAAQAgAAAACgEAAGRycy9zaGFwZXhtbC54bWxQSwUGAAAAAAYABgBbAQAA&#10;tAMAAAAA&#10;">
                  <v:fill on="f" focussize="0,0"/>
                  <v:stroke on="f"/>
                  <v:imagedata r:id="rId4" o:title="PC"/>
                  <o:lock v:ext="edit" aspectratio="t"/>
                </v:shape>
                <v:shape id="图片 11" o:spid="_x0000_s1026" o:spt="75" alt="PC" type="#_x0000_t75" style="position:absolute;left:6120;top:926;height:634;width:720;" filled="f" o:preferrelative="t" stroked="f" coordsize="21600,21600" o:gfxdata="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XP5r4A&#10;AADbAAAADwAAAAAAAAABACAAAAAiAAAAZHJzL2Rvd25yZXYueG1sUEsBAhQAFAAAAAgAh07iQDMv&#10;BZ47AAAAOQAAABAAAAAAAAAAAQAgAAAADQEAAGRycy9zaGFwZXhtbC54bWxQSwUGAAAAAAYABgBb&#10;AQAAtwMAAAAA&#10;">
                  <v:fill on="f" focussize="0,0"/>
                  <v:stroke on="f"/>
                  <v:imagedata r:id="rId4" o:title="PC"/>
                  <o:lock v:ext="edit" aspectratio="t"/>
                </v:shape>
                <v:shape id="_x0000_s1026" o:spid="_x0000_s1026" o:spt="202" type="#_x0000_t202" style="position:absolute;left:360;top:624;height:468;width:900;" filled="f" stroked="f" coordsize="21600,21600" o:gfxdata="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UgNC8AAAA&#10;2wAAAA8AAAAAAAAAAQAgAAAAIgAAAGRycy9kb3ducmV2LnhtbFBLAQIUABQAAAAIAIdO4kAzLwWe&#10;OwAAADkAAAAQAAAAAAAAAAEAIAAAAAsBAABkcnMvc2hhcGV4bWwueG1sUEsFBgAAAAAGAAYAWwEA&#10;ALUDA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PC1</w:t>
                        </w:r>
                      </w:p>
                    </w:txbxContent>
                  </v:textbox>
                </v:shape>
                <v:shape id="_x0000_s1026" o:spid="_x0000_s1026" o:spt="202" type="#_x0000_t202" style="position:absolute;left:6120;top:624;height:468;width:900;" filled="f" stroked="f" coordsize="21600,21600" o:gfxdata="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gLj8LsAAADb&#10;AAAADwAAAAAAAAABACAAAAAiAAAAZHJzL2Rvd25yZXYueG1sUEsBAhQAFAAAAAgAh07iQDMvBZ47&#10;AAAAOQAAABAAAAAAAAAAAQAgAAAACgEAAGRycy9zaGFwZXhtbC54bWxQSwUGAAAAAAYABgBbAQAA&#10;tAM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PC3</w:t>
                        </w:r>
                      </w:p>
                    </w:txbxContent>
                  </v:textbox>
                </v:shape>
                <v:shape id="_x0000_s1026" o:spid="_x0000_s1026" o:spt="202" type="#_x0000_t202" style="position:absolute;left:1980;top:468;height:527;width:1260;" filled="f" stroked="f" coordsize="21600,21600" o:gfxdata="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5Ga74A&#10;AADbAAAADwAAAAAAAAABACAAAAAiAAAAZHJzL2Rvd25yZXYueG1sUEsBAhQAFAAAAAgAh07iQDMv&#10;BZ47AAAAOQAAABAAAAAAAAAAAQAgAAAADQEAAGRycy9zaGFwZXhtbC54bWxQSwUGAAAAAAYABgBb&#10;AQAAtwMAAAAA&#10;">
                  <v:fill on="f" focussize="0,0"/>
                  <v:stroke on="f"/>
                  <v:imagedata o:title=""/>
                  <o:lock v:ext="edit" aspectratio="f"/>
                  <v:textbox inset="6.19196850393701pt,3.0959842519685pt,6.19196850393701pt,3.0959842519685pt">
                    <w:txbxContent>
                      <w:p>
                        <w:pPr>
                          <w:autoSpaceDE w:val="0"/>
                          <w:autoSpaceDN w:val="0"/>
                          <w:adjustRightInd w:val="0"/>
                          <w:rPr>
                            <w:color w:val="000000"/>
                            <w:sz w:val="24"/>
                          </w:rPr>
                        </w:pPr>
                        <w:r>
                          <w:rPr>
                            <w:color w:val="000000"/>
                            <w:sz w:val="24"/>
                          </w:rPr>
                          <w:t>SwitchA</w:t>
                        </w:r>
                      </w:p>
                    </w:txbxContent>
                  </v:textbox>
                </v:shape>
                <v:shape id="图片 16" o:spid="_x0000_s1026" o:spt="75" alt="Route-processor" type="#_x0000_t75" style="position:absolute;left:4140;top:878;height:412;width:1080;" filled="f" o:preferrelative="t" stroked="f" coordsize="21600,21600" o:gfxdata="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34AYC8AAAA&#10;2wAAAA8AAAAAAAAAAQAgAAAAIgAAAGRycy9kb3ducmV2LnhtbFBLAQIUABQAAAAIAIdO4kAzLwWe&#10;OwAAADkAAAAQAAAAAAAAAAEAIAAAAAsBAABkcnMvc2hhcGV4bWwueG1sUEsFBgAAAAAGAAYAWwEA&#10;ALUDAAAAAA==&#10;">
                  <v:fill on="f" focussize="0,0"/>
                  <v:stroke on="f"/>
                  <v:imagedata r:id="rId5" o:title="Route-processor"/>
                  <o:lock v:ext="edit" aspectratio="t"/>
                </v:shape>
                <v:line id="_x0000_s1026" o:spid="_x0000_s1026" o:spt="20" style="position:absolute;left:1455;top:1202;flip:x y;height:1536;width:306;rotation:2949120f;" filled="f" stroked="t" coordsize="21600,21600" o:gfxdata="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W4gi/&#10;AAAA2wAAAA8AAAAAAAAAAQAgAAAAIgAAAGRycy9kb3ducmV2LnhtbFBLAQIUABQAAAAIAIdO4kAz&#10;LwWeOwAAADkAAAAQAAAAAAAAAAEAIAAAAA4BAABkcnMvc2hhcGV4bWwueG1sUEsFBgAAAAAGAAYA&#10;WwEAALgDAAAAAA==&#10;">
                  <v:fill on="f" focussize="0,0"/>
                  <v:stroke weight="2pt" color="#0099CC" joinstyle="round"/>
                  <v:imagedata o:title=""/>
                  <o:lock v:ext="edit" aspectratio="f"/>
                  <v:shadow on="t" color="#000000" offset="1pt,1pt" origin="0f,0f" matrix="65536f,0f,0f,65536f"/>
                </v:line>
                <v:shape id="图片 18" o:spid="_x0000_s1026" o:spt="75" alt="Route-processor" type="#_x0000_t75" style="position:absolute;left:1980;top:936;height:411;width:1080;" filled="f" o:preferrelative="t" stroked="f" coordsize="21600,21600" o:gfxdata="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dPG+8AAAA&#10;2wAAAA8AAAAAAAAAAQAgAAAAIgAAAGRycy9kb3ducmV2LnhtbFBLAQIUABQAAAAIAIdO4kAzLwWe&#10;OwAAADkAAAAQAAAAAAAAAAEAIAAAAAsBAABkcnMvc2hhcGV4bWwueG1sUEsFBgAAAAAGAAYAWwEA&#10;ALUDAAAAAA==&#10;">
                  <v:fill on="f" focussize="0,0"/>
                  <v:stroke on="f"/>
                  <v:imagedata r:id="rId5" o:title="Route-processor"/>
                  <o:lock v:ext="edit" aspectratio="t"/>
                </v:shape>
                <v:shape id="图片 19" o:spid="_x0000_s1026" o:spt="75" alt="PC" type="#_x0000_t75" style="position:absolute;left:540;top:2496;height:593;width:673;" filled="f" o:preferrelative="t" stroked="f" coordsize="21600,21600" o:gfxdata="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iqxb4A&#10;AADbAAAADwAAAAAAAAABACAAAAAiAAAAZHJzL2Rvd25yZXYueG1sUEsBAhQAFAAAAAgAh07iQDMv&#10;BZ47AAAAOQAAABAAAAAAAAAAAQAgAAAADQEAAGRycy9zaGFwZXhtbC54bWxQSwUGAAAAAAYABgBb&#10;AQAAtwMAAAAA&#10;">
                  <v:fill on="f" focussize="0,0"/>
                  <v:stroke on="f"/>
                  <v:imagedata r:id="rId4" o:title="PC"/>
                  <o:lock v:ext="edit" aspectratio="t"/>
                </v:shape>
                <v:shape id="_x0000_s1026" o:spid="_x0000_s1026" o:spt="202" type="#_x0000_t202" style="position:absolute;left:540;top:2168;height:484;width:759;" filled="f" stroked="f" coordsize="21600,21600" o:gfxdata="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p94fvQAA&#10;ANsAAAAPAAAAAAAAAAEAIAAAACIAAABkcnMvZG93bnJldi54bWxQSwECFAAUAAAACACHTuJAMy8F&#10;njsAAAA5AAAAEAAAAAAAAAABACAAAAAMAQAAZHJzL3NoYXBleG1sLnhtbFBLBQYAAAAABgAGAFsB&#10;AAC2Aw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PC2</w:t>
                        </w:r>
                      </w:p>
                    </w:txbxContent>
                  </v:textbox>
                </v:shape>
                <v:shape id="_x0000_s1026" o:spid="_x0000_s1026" o:spt="202" type="#_x0000_t202" style="position:absolute;left:4140;top:468;height:371;width:1226;" filled="f" stroked="f" coordsize="21600,21600" o:gfxdata="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re4S8AAAA&#10;2wAAAA8AAAAAAAAAAQAgAAAAIgAAAGRycy9kb3ducmV2LnhtbFBLAQIUABQAAAAIAIdO4kAzLwWe&#10;OwAAADkAAAAQAAAAAAAAAAEAIAAAAAsBAABkcnMvc2hhcGV4bWwueG1sUEsFBgAAAAAGAAYAWwEA&#10;ALUDA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SwitchB</w:t>
                        </w:r>
                      </w:p>
                    </w:txbxContent>
                  </v:textbox>
                </v:shape>
                <v:shape id="_x0000_s1026" o:spid="_x0000_s1026" o:spt="202" type="#_x0000_t202" style="position:absolute;left:1080;top:2028;height:468;width:1800;"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b/>
                          </w:rPr>
                        </w:pPr>
                        <w:r>
                          <w:rPr>
                            <w:rFonts w:hint="eastAsia"/>
                            <w:b/>
                          </w:rPr>
                          <w:t>VLAN 20</w:t>
                        </w:r>
                      </w:p>
                    </w:txbxContent>
                  </v:textbox>
                </v:shape>
                <v:shape id="_x0000_s1026" o:spid="_x0000_s1026" o:spt="202" type="#_x0000_t202" style="position:absolute;left:2880;top:780;height:468;width:900;"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hint="eastAsia"/>
                          </w:rPr>
                        </w:pPr>
                        <w:r>
                          <w:rPr>
                            <w:rFonts w:hint="eastAsia"/>
                          </w:rPr>
                          <w:t>F0/24</w:t>
                        </w:r>
                      </w:p>
                    </w:txbxContent>
                  </v:textbox>
                </v:shape>
                <v:shape id="_x0000_s1026" o:spid="_x0000_s1026" o:spt="202" type="#_x0000_t202" style="position:absolute;left:3600;top:1248;height:468;width:900;" filled="f" stroked="f" coordsize="21600,21600" o:gfxdata="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G2p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F0/24</w:t>
                        </w:r>
                      </w:p>
                    </w:txbxContent>
                  </v:textbox>
                </v:shape>
                <v:shape id="_x0000_s1026" o:spid="_x0000_s1026" o:spt="202" type="#_x0000_t202" style="position:absolute;left:1440;top:780;height:468;width:900;"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F0/5</w:t>
                        </w:r>
                      </w:p>
                    </w:txbxContent>
                  </v:textbox>
                </v:shape>
                <v:shape id="_x0000_s1026" o:spid="_x0000_s1026" o:spt="202" type="#_x0000_t202" style="position:absolute;left:5400;top:1560;height:624;width:1800;"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hint="eastAsia"/>
                            <w:b/>
                          </w:rPr>
                          <w:t>VLAN 10</w:t>
                        </w:r>
                      </w:p>
                    </w:txbxContent>
                  </v:textbox>
                </v:shape>
                <v:shape id="_x0000_s1026" o:spid="_x0000_s1026" o:spt="202" type="#_x0000_t202" style="position:absolute;left:5220;top:780;height:468;width:900;"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F0/5</w:t>
                        </w:r>
                      </w:p>
                    </w:txbxContent>
                  </v:textbox>
                </v:shape>
                <v:shape id="_x0000_s1026" o:spid="_x0000_s1026" o:spt="202" type="#_x0000_t202" style="position:absolute;left:1800;top:1309;height:468;width:1080;"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F0/15</w:t>
                        </w:r>
                      </w:p>
                    </w:txbxContent>
                  </v:textbox>
                </v:shape>
                <v:shape id="_x0000_s1026" o:spid="_x0000_s1026" o:spt="202" type="#_x0000_t202" style="position:absolute;left:180;top:1249;height:468;width:1800;"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b/>
                          </w:rPr>
                        </w:pPr>
                        <w:r>
                          <w:rPr>
                            <w:rFonts w:hint="eastAsia"/>
                            <w:b/>
                          </w:rPr>
                          <w:t>VLAN 10</w:t>
                        </w:r>
                      </w:p>
                    </w:txbxContent>
                  </v:textbox>
                </v:shape>
                <w10:wrap type="none"/>
                <w10:anchorlock/>
              </v:group>
            </w:pict>
          </mc:Fallback>
        </mc:AlternateContent>
      </w:r>
    </w:p>
    <w:p>
      <w:pPr>
        <w:numPr>
          <w:ilvl w:val="0"/>
          <w:numId w:val="0"/>
        </w:numPr>
        <w:ind w:leftChars="0"/>
        <w:rPr>
          <w:rFonts w:ascii="宋体" w:hAnsi="宋体"/>
          <w:b/>
          <w:bCs/>
          <w:sz w:val="21"/>
          <w:szCs w:val="21"/>
        </w:rPr>
      </w:pPr>
    </w:p>
    <w:p>
      <w:pPr>
        <w:rPr>
          <w:rFonts w:hint="eastAsia" w:ascii="宋体" w:hAnsi="宋体"/>
          <w:b/>
          <w:bCs/>
          <w:sz w:val="21"/>
          <w:szCs w:val="21"/>
        </w:rPr>
      </w:pPr>
      <w:bookmarkStart w:id="0" w:name="_Toc161223634"/>
      <w:bookmarkStart w:id="1" w:name="_Toc89014635"/>
      <w:r>
        <w:rPr>
          <w:rFonts w:ascii="宋体" w:hAnsi="宋体"/>
          <w:b/>
          <w:bCs/>
          <w:sz w:val="21"/>
          <w:szCs w:val="21"/>
        </w:rPr>
        <w:t>【</w:t>
      </w:r>
      <w:r>
        <w:rPr>
          <w:rFonts w:hint="eastAsia" w:ascii="宋体" w:hAnsi="宋体"/>
          <w:b/>
          <w:bCs/>
          <w:sz w:val="21"/>
          <w:szCs w:val="21"/>
        </w:rPr>
        <w:t>实验步骤</w:t>
      </w:r>
      <w:r>
        <w:rPr>
          <w:rFonts w:ascii="宋体" w:hAnsi="宋体"/>
          <w:b/>
          <w:bCs/>
          <w:sz w:val="21"/>
          <w:szCs w:val="21"/>
        </w:rPr>
        <w:t>】</w:t>
      </w:r>
      <w:bookmarkEnd w:id="0"/>
    </w:p>
    <w:p>
      <w:pPr>
        <w:rPr>
          <w:rFonts w:hint="eastAsia"/>
          <w:b/>
          <w:bCs/>
          <w:sz w:val="21"/>
          <w:szCs w:val="21"/>
        </w:rPr>
      </w:pPr>
      <w:r>
        <w:rPr>
          <w:rFonts w:hint="eastAsia"/>
          <w:b/>
          <w:bCs/>
          <w:sz w:val="21"/>
          <w:szCs w:val="21"/>
        </w:rPr>
        <w:t>第一步 登录到交换机</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第二步：在交换机A（SwitchA）上建立2个VLAN 10 ，VLAN 20。</w:t>
      </w:r>
    </w:p>
    <w:p>
      <w:pPr>
        <w:rPr>
          <w:rFonts w:hint="eastAsia" w:ascii="宋体" w:hAnsi="宋体"/>
          <w:sz w:val="21"/>
          <w:szCs w:val="21"/>
        </w:rPr>
      </w:pPr>
      <w:r>
        <w:rPr>
          <w:rFonts w:hint="eastAsia" w:ascii="宋体" w:hAnsi="宋体"/>
          <w:sz w:val="21"/>
          <w:szCs w:val="21"/>
        </w:rPr>
        <w:t>SwitchA(config)#vlan 10       ！创建VLAN 10</w:t>
      </w:r>
    </w:p>
    <w:p>
      <w:pPr>
        <w:rPr>
          <w:rFonts w:hint="eastAsia" w:ascii="宋体" w:hAnsi="宋体"/>
          <w:sz w:val="21"/>
          <w:szCs w:val="21"/>
        </w:rPr>
      </w:pPr>
      <w:r>
        <w:rPr>
          <w:rFonts w:hint="eastAsia" w:ascii="宋体" w:hAnsi="宋体"/>
          <w:sz w:val="21"/>
          <w:szCs w:val="21"/>
        </w:rPr>
        <w:t>SwitchA(config-vlan)#exit     ！返回到全局模式</w:t>
      </w:r>
    </w:p>
    <w:p>
      <w:pPr>
        <w:rPr>
          <w:rFonts w:hint="eastAsia" w:ascii="宋体" w:hAnsi="宋体"/>
          <w:sz w:val="21"/>
          <w:szCs w:val="21"/>
        </w:rPr>
      </w:pPr>
      <w:r>
        <w:rPr>
          <w:rFonts w:hint="eastAsia" w:ascii="宋体" w:hAnsi="宋体"/>
          <w:sz w:val="21"/>
          <w:szCs w:val="21"/>
        </w:rPr>
        <w:t>SwitchA(config)#vlan 20       ！创建VLAN 20</w:t>
      </w:r>
    </w:p>
    <w:p>
      <w:pPr>
        <w:rPr>
          <w:rFonts w:hint="eastAsia" w:ascii="宋体" w:hAnsi="宋体"/>
          <w:sz w:val="21"/>
          <w:szCs w:val="21"/>
        </w:rPr>
      </w:pPr>
      <w:r>
        <w:rPr>
          <w:rFonts w:hint="eastAsia" w:ascii="宋体" w:hAnsi="宋体"/>
          <w:sz w:val="21"/>
          <w:szCs w:val="21"/>
        </w:rPr>
        <w:t>SwitchA(config-vlan)#end      !返回到特权模式</w:t>
      </w:r>
    </w:p>
    <w:p>
      <w:pPr>
        <w:rPr>
          <w:rFonts w:hint="eastAsia" w:ascii="宋体" w:hAnsi="宋体"/>
          <w:sz w:val="21"/>
          <w:szCs w:val="21"/>
        </w:rPr>
      </w:pPr>
      <w:r>
        <w:rPr>
          <w:rFonts w:hint="eastAsia" w:ascii="宋体" w:hAnsi="宋体"/>
          <w:sz w:val="21"/>
          <w:szCs w:val="21"/>
        </w:rPr>
        <w:t>SwitchA#show vlan              !显示VLAN的配置</w:t>
      </w:r>
    </w:p>
    <w:p>
      <w:pPr>
        <w:rPr>
          <w:rFonts w:hint="eastAsia" w:ascii="宋体" w:hAnsi="宋体" w:eastAsia="宋体"/>
          <w:sz w:val="21"/>
          <w:szCs w:val="21"/>
          <w:lang w:eastAsia="zh-CN"/>
        </w:rPr>
      </w:pPr>
      <w:r>
        <w:rPr>
          <w:rFonts w:hint="eastAsia" w:ascii="宋体" w:hAnsi="宋体" w:eastAsia="宋体"/>
          <w:sz w:val="21"/>
          <w:szCs w:val="21"/>
          <w:lang w:eastAsia="zh-CN"/>
        </w:rPr>
        <w:drawing>
          <wp:inline distT="0" distB="0" distL="114300" distR="114300">
            <wp:extent cx="1809750" cy="495300"/>
            <wp:effectExtent l="0" t="0" r="3810" b="7620"/>
            <wp:docPr id="37" name="图片 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
                    <pic:cNvPicPr>
                      <a:picLocks noChangeAspect="1"/>
                    </pic:cNvPicPr>
                  </pic:nvPicPr>
                  <pic:blipFill>
                    <a:blip r:embed="rId6"/>
                    <a:stretch>
                      <a:fillRect/>
                    </a:stretch>
                  </pic:blipFill>
                  <pic:spPr>
                    <a:xfrm>
                      <a:off x="0" y="0"/>
                      <a:ext cx="1809750" cy="495300"/>
                    </a:xfrm>
                    <a:prstGeom prst="rect">
                      <a:avLst/>
                    </a:prstGeom>
                  </pic:spPr>
                </pic:pic>
              </a:graphicData>
            </a:graphic>
          </wp:inline>
        </w:drawing>
      </w:r>
    </w:p>
    <w:p>
      <w:pPr>
        <w:rPr>
          <w:rFonts w:hint="eastAsia" w:ascii="宋体" w:hAnsi="宋体" w:eastAsia="宋体"/>
          <w:sz w:val="21"/>
          <w:szCs w:val="21"/>
          <w:lang w:eastAsia="zh-CN"/>
        </w:rPr>
      </w:pPr>
      <w:r>
        <w:rPr>
          <w:rFonts w:hint="eastAsia" w:ascii="宋体" w:hAnsi="宋体" w:eastAsia="宋体"/>
          <w:sz w:val="21"/>
          <w:szCs w:val="21"/>
          <w:lang w:eastAsia="zh-CN"/>
        </w:rPr>
        <w:drawing>
          <wp:inline distT="0" distB="0" distL="114300" distR="114300">
            <wp:extent cx="5269865" cy="777240"/>
            <wp:effectExtent l="0" t="0" r="3175" b="0"/>
            <wp:docPr id="38" name="图片 3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
                    <pic:cNvPicPr>
                      <a:picLocks noChangeAspect="1"/>
                    </pic:cNvPicPr>
                  </pic:nvPicPr>
                  <pic:blipFill>
                    <a:blip r:embed="rId7"/>
                    <a:stretch>
                      <a:fillRect/>
                    </a:stretch>
                  </pic:blipFill>
                  <pic:spPr>
                    <a:xfrm>
                      <a:off x="0" y="0"/>
                      <a:ext cx="5269865" cy="777240"/>
                    </a:xfrm>
                    <a:prstGeom prst="rect">
                      <a:avLst/>
                    </a:prstGeom>
                  </pic:spPr>
                </pic:pic>
              </a:graphicData>
            </a:graphic>
          </wp:inline>
        </w:drawing>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第三步：将端口0/5、0/15C1分别放入VLAN10和VLAN20。</w:t>
      </w:r>
    </w:p>
    <w:p>
      <w:pPr>
        <w:rPr>
          <w:rFonts w:hint="eastAsia" w:ascii="宋体" w:hAnsi="宋体"/>
          <w:sz w:val="21"/>
          <w:szCs w:val="21"/>
        </w:rPr>
      </w:pPr>
      <w:r>
        <w:rPr>
          <w:rFonts w:hint="eastAsia" w:ascii="宋体" w:hAnsi="宋体"/>
          <w:sz w:val="21"/>
          <w:szCs w:val="21"/>
        </w:rPr>
        <w:t>SwitchA(config)#interface fastethernet 0/5  ！进入接口F0/5配置模式</w:t>
      </w:r>
    </w:p>
    <w:p>
      <w:pPr>
        <w:rPr>
          <w:rFonts w:hint="eastAsia" w:ascii="宋体" w:hAnsi="宋体"/>
          <w:sz w:val="21"/>
          <w:szCs w:val="21"/>
        </w:rPr>
      </w:pPr>
      <w:r>
        <w:rPr>
          <w:rFonts w:hint="eastAsia" w:ascii="宋体" w:hAnsi="宋体"/>
          <w:sz w:val="21"/>
          <w:szCs w:val="21"/>
        </w:rPr>
        <w:t>SwitchA(config-if)#switchport access vlan 10       ！将F0/5分配给VLAN 10</w:t>
      </w:r>
    </w:p>
    <w:p>
      <w:pPr>
        <w:rPr>
          <w:rFonts w:hint="eastAsia" w:ascii="宋体" w:hAnsi="宋体"/>
          <w:sz w:val="21"/>
          <w:szCs w:val="21"/>
        </w:rPr>
      </w:pPr>
      <w:r>
        <w:rPr>
          <w:rFonts w:hint="eastAsia" w:ascii="宋体" w:hAnsi="宋体"/>
          <w:sz w:val="21"/>
          <w:szCs w:val="21"/>
        </w:rPr>
        <w:t>SwitchA(config-if)#exit</w:t>
      </w:r>
    </w:p>
    <w:p>
      <w:pPr>
        <w:rPr>
          <w:rFonts w:hint="eastAsia" w:ascii="宋体" w:hAnsi="宋体"/>
          <w:sz w:val="21"/>
          <w:szCs w:val="21"/>
        </w:rPr>
      </w:pPr>
      <w:r>
        <w:rPr>
          <w:rFonts w:hint="eastAsia" w:ascii="宋体" w:hAnsi="宋体"/>
          <w:sz w:val="21"/>
          <w:szCs w:val="21"/>
        </w:rPr>
        <w:t>SwitchA(config)#interface fastethernet 0/15 ！进入接口F0/15配置模式</w:t>
      </w:r>
    </w:p>
    <w:p>
      <w:pPr>
        <w:rPr>
          <w:rFonts w:hint="eastAsia" w:ascii="宋体" w:hAnsi="宋体"/>
          <w:sz w:val="21"/>
          <w:szCs w:val="21"/>
        </w:rPr>
      </w:pPr>
      <w:r>
        <w:rPr>
          <w:rFonts w:hint="eastAsia" w:ascii="宋体" w:hAnsi="宋体"/>
          <w:sz w:val="21"/>
          <w:szCs w:val="21"/>
        </w:rPr>
        <w:t>SwitchA(config-if)#switchport access vlan 20       ！将 F0/15分配给VLAN 20</w:t>
      </w:r>
    </w:p>
    <w:p>
      <w:pPr>
        <w:rPr>
          <w:rFonts w:hint="eastAsia" w:ascii="宋体" w:hAnsi="宋体"/>
          <w:sz w:val="21"/>
          <w:szCs w:val="21"/>
        </w:rPr>
      </w:pPr>
      <w:r>
        <w:rPr>
          <w:rFonts w:hint="eastAsia" w:ascii="宋体" w:hAnsi="宋体"/>
          <w:sz w:val="21"/>
          <w:szCs w:val="21"/>
        </w:rPr>
        <w:t>SwitchA(config-if)#exit</w:t>
      </w:r>
    </w:p>
    <w:p>
      <w:pPr>
        <w:rPr>
          <w:rFonts w:hint="eastAsia" w:ascii="宋体" w:hAnsi="宋体"/>
          <w:sz w:val="21"/>
          <w:szCs w:val="21"/>
        </w:rPr>
      </w:pPr>
    </w:p>
    <w:p>
      <w:pPr>
        <w:rPr>
          <w:rFonts w:hint="eastAsia" w:ascii="宋体" w:hAnsi="宋体" w:eastAsia="宋体"/>
          <w:sz w:val="21"/>
          <w:szCs w:val="21"/>
          <w:lang w:eastAsia="zh-CN"/>
        </w:rPr>
      </w:pPr>
      <w:r>
        <w:rPr>
          <w:rFonts w:hint="eastAsia" w:ascii="宋体" w:hAnsi="宋体" w:eastAsia="宋体"/>
          <w:sz w:val="21"/>
          <w:szCs w:val="21"/>
          <w:lang w:eastAsia="zh-CN"/>
        </w:rPr>
        <w:drawing>
          <wp:inline distT="0" distB="0" distL="114300" distR="114300">
            <wp:extent cx="4371975" cy="485775"/>
            <wp:effectExtent l="0" t="0" r="1905" b="1905"/>
            <wp:docPr id="39" name="图片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3"/>
                    <pic:cNvPicPr>
                      <a:picLocks noChangeAspect="1"/>
                    </pic:cNvPicPr>
                  </pic:nvPicPr>
                  <pic:blipFill>
                    <a:blip r:embed="rId8"/>
                    <a:stretch>
                      <a:fillRect/>
                    </a:stretch>
                  </pic:blipFill>
                  <pic:spPr>
                    <a:xfrm>
                      <a:off x="0" y="0"/>
                      <a:ext cx="4371975" cy="485775"/>
                    </a:xfrm>
                    <a:prstGeom prst="rect">
                      <a:avLst/>
                    </a:prstGeom>
                  </pic:spPr>
                </pic:pic>
              </a:graphicData>
            </a:graphic>
          </wp:inline>
        </w:drawing>
      </w:r>
    </w:p>
    <w:p>
      <w:pPr>
        <w:rPr>
          <w:rFonts w:hint="eastAsia" w:ascii="宋体" w:hAnsi="宋体" w:eastAsia="宋体"/>
          <w:sz w:val="21"/>
          <w:szCs w:val="21"/>
          <w:lang w:eastAsia="zh-CN"/>
        </w:rPr>
      </w:pPr>
      <w:r>
        <w:rPr>
          <w:rFonts w:hint="eastAsia" w:ascii="宋体" w:hAnsi="宋体" w:eastAsia="宋体"/>
          <w:sz w:val="21"/>
          <w:szCs w:val="21"/>
          <w:lang w:eastAsia="zh-CN"/>
        </w:rPr>
        <w:drawing>
          <wp:inline distT="0" distB="0" distL="114300" distR="114300">
            <wp:extent cx="4400550" cy="476250"/>
            <wp:effectExtent l="0" t="0" r="3810" b="11430"/>
            <wp:docPr id="40" name="图片 4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4"/>
                    <pic:cNvPicPr>
                      <a:picLocks noChangeAspect="1"/>
                    </pic:cNvPicPr>
                  </pic:nvPicPr>
                  <pic:blipFill>
                    <a:blip r:embed="rId9"/>
                    <a:stretch>
                      <a:fillRect/>
                    </a:stretch>
                  </pic:blipFill>
                  <pic:spPr>
                    <a:xfrm>
                      <a:off x="0" y="0"/>
                      <a:ext cx="4400550" cy="476250"/>
                    </a:xfrm>
                    <a:prstGeom prst="rect">
                      <a:avLst/>
                    </a:prstGeom>
                  </pic:spPr>
                </pic:pic>
              </a:graphicData>
            </a:graphic>
          </wp:inline>
        </w:drawing>
      </w:r>
    </w:p>
    <w:p>
      <w:pPr>
        <w:rPr>
          <w:rFonts w:hint="eastAsia" w:ascii="宋体" w:hAnsi="宋体"/>
          <w:b/>
          <w:sz w:val="21"/>
          <w:szCs w:val="21"/>
        </w:rPr>
      </w:pPr>
      <w:r>
        <w:rPr>
          <w:rFonts w:hint="eastAsia" w:ascii="宋体" w:hAnsi="宋体"/>
          <w:b/>
          <w:sz w:val="21"/>
          <w:szCs w:val="21"/>
        </w:rPr>
        <w:t>第四步：把交换机SwitchA与SwitchB连接的0/24接口做成trunk模式。(Tag VLAN)</w:t>
      </w:r>
    </w:p>
    <w:p>
      <w:pPr>
        <w:rPr>
          <w:rFonts w:hint="eastAsia" w:ascii="宋体" w:hAnsi="宋体"/>
          <w:sz w:val="21"/>
          <w:szCs w:val="21"/>
        </w:rPr>
      </w:pPr>
      <w:r>
        <w:rPr>
          <w:rFonts w:hint="eastAsia" w:ascii="宋体" w:hAnsi="宋体"/>
          <w:sz w:val="21"/>
          <w:szCs w:val="21"/>
        </w:rPr>
        <w:t>SwitchA(config)#interface fastethernet 0/24 ！进入接口0/24配置</w:t>
      </w:r>
    </w:p>
    <w:p>
      <w:pPr>
        <w:rPr>
          <w:rFonts w:hint="eastAsia" w:ascii="宋体" w:hAnsi="宋体"/>
          <w:sz w:val="21"/>
          <w:szCs w:val="21"/>
        </w:rPr>
      </w:pPr>
      <w:r>
        <w:rPr>
          <w:rFonts w:hint="eastAsia" w:ascii="宋体" w:hAnsi="宋体"/>
          <w:sz w:val="21"/>
          <w:szCs w:val="21"/>
        </w:rPr>
        <w:t>SwitchA(config-if)#switchport mode trunk       ！配置Trunk</w:t>
      </w:r>
    </w:p>
    <w:p>
      <w:pPr>
        <w:rPr>
          <w:rFonts w:hint="eastAsia" w:ascii="宋体" w:hAnsi="宋体"/>
          <w:sz w:val="21"/>
          <w:szCs w:val="21"/>
        </w:rPr>
      </w:pPr>
      <w:r>
        <w:rPr>
          <w:rFonts w:hint="eastAsia" w:ascii="宋体" w:hAnsi="宋体"/>
          <w:sz w:val="21"/>
          <w:szCs w:val="21"/>
        </w:rPr>
        <w:t>SwitchA(config-if)#end   ！ 退出到特权模式</w:t>
      </w:r>
    </w:p>
    <w:p>
      <w:pPr>
        <w:ind w:firstLine="435"/>
        <w:rPr>
          <w:rFonts w:hint="eastAsia"/>
          <w:sz w:val="21"/>
          <w:szCs w:val="21"/>
        </w:rPr>
      </w:pPr>
    </w:p>
    <w:p>
      <w:pPr>
        <w:rPr>
          <w:rFonts w:hint="eastAsia" w:eastAsia="宋体"/>
          <w:sz w:val="21"/>
          <w:szCs w:val="21"/>
          <w:lang w:eastAsia="zh-CN"/>
        </w:rPr>
      </w:pPr>
      <w:r>
        <w:rPr>
          <w:rFonts w:hint="eastAsia" w:eastAsia="宋体"/>
          <w:sz w:val="21"/>
          <w:szCs w:val="21"/>
          <w:lang w:eastAsia="zh-CN"/>
        </w:rPr>
        <w:drawing>
          <wp:inline distT="0" distB="0" distL="114300" distR="114300">
            <wp:extent cx="4191000" cy="485775"/>
            <wp:effectExtent l="0" t="0" r="0" b="1905"/>
            <wp:docPr id="41" name="图片 4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6"/>
                    <pic:cNvPicPr>
                      <a:picLocks noChangeAspect="1"/>
                    </pic:cNvPicPr>
                  </pic:nvPicPr>
                  <pic:blipFill>
                    <a:blip r:embed="rId10"/>
                    <a:stretch>
                      <a:fillRect/>
                    </a:stretch>
                  </pic:blipFill>
                  <pic:spPr>
                    <a:xfrm>
                      <a:off x="0" y="0"/>
                      <a:ext cx="4191000" cy="485775"/>
                    </a:xfrm>
                    <a:prstGeom prst="rect">
                      <a:avLst/>
                    </a:prstGeom>
                  </pic:spPr>
                </pic:pic>
              </a:graphicData>
            </a:graphic>
          </wp:inline>
        </w:drawing>
      </w:r>
    </w:p>
    <w:p>
      <w:pPr>
        <w:rPr>
          <w:rFonts w:hint="eastAsia" w:ascii="宋体" w:hAnsi="宋体"/>
          <w:b/>
          <w:sz w:val="21"/>
          <w:szCs w:val="21"/>
        </w:rPr>
      </w:pPr>
      <w:r>
        <w:rPr>
          <w:rFonts w:hint="eastAsia" w:ascii="宋体" w:hAnsi="宋体"/>
          <w:b/>
          <w:sz w:val="21"/>
          <w:szCs w:val="21"/>
        </w:rPr>
        <w:t>第五步：显示VLAN配置和trunk配置。</w:t>
      </w:r>
    </w:p>
    <w:p>
      <w:pPr>
        <w:rPr>
          <w:rFonts w:hint="eastAsia" w:ascii="宋体" w:hAnsi="宋体"/>
          <w:sz w:val="21"/>
          <w:szCs w:val="21"/>
        </w:rPr>
      </w:pPr>
      <w:r>
        <w:rPr>
          <w:rFonts w:hint="eastAsia" w:ascii="宋体" w:hAnsi="宋体"/>
          <w:sz w:val="21"/>
          <w:szCs w:val="21"/>
        </w:rPr>
        <w:t>SwitchA #show vlan</w:t>
      </w:r>
      <w:r>
        <w:rPr>
          <w:rFonts w:hint="eastAsia" w:ascii="宋体" w:hAnsi="宋体"/>
          <w:b/>
          <w:sz w:val="21"/>
          <w:szCs w:val="21"/>
        </w:rPr>
        <w:t xml:space="preserve">          </w:t>
      </w:r>
      <w:r>
        <w:rPr>
          <w:rFonts w:hint="eastAsia" w:ascii="宋体" w:hAnsi="宋体"/>
          <w:sz w:val="21"/>
          <w:szCs w:val="21"/>
        </w:rPr>
        <w:t xml:space="preserve">   ！ 显示VLAN配置信息</w:t>
      </w:r>
    </w:p>
    <w:p>
      <w:pPr>
        <w:rPr>
          <w:rFonts w:hint="eastAsia" w:ascii="宋体" w:hAnsi="宋体"/>
          <w:sz w:val="21"/>
          <w:szCs w:val="21"/>
        </w:rPr>
      </w:pPr>
      <w:r>
        <w:rPr>
          <w:rFonts w:hint="eastAsia" w:ascii="宋体" w:hAnsi="宋体"/>
          <w:sz w:val="21"/>
          <w:szCs w:val="21"/>
        </w:rPr>
        <w:t>SwitchA #show interface fastethernet 0/24 switchport</w:t>
      </w:r>
    </w:p>
    <w:p>
      <w:pPr>
        <w:rPr>
          <w:rFonts w:hint="eastAsia" w:ascii="宋体" w:hAnsi="宋体"/>
          <w:sz w:val="21"/>
          <w:szCs w:val="21"/>
        </w:rPr>
      </w:pPr>
      <w:r>
        <w:rPr>
          <w:rFonts w:hint="eastAsia" w:ascii="宋体" w:hAnsi="宋体"/>
          <w:sz w:val="21"/>
          <w:szCs w:val="21"/>
        </w:rPr>
        <w:t xml:space="preserve">或 </w:t>
      </w:r>
    </w:p>
    <w:p>
      <w:pPr>
        <w:rPr>
          <w:rFonts w:hint="eastAsia" w:ascii="宋体" w:hAnsi="宋体"/>
          <w:sz w:val="21"/>
          <w:szCs w:val="21"/>
        </w:rPr>
      </w:pPr>
      <w:r>
        <w:rPr>
          <w:rFonts w:hint="eastAsia" w:ascii="宋体" w:hAnsi="宋体"/>
          <w:sz w:val="21"/>
          <w:szCs w:val="21"/>
        </w:rPr>
        <w:t>SwitchA #show interface fastethernet 0/24 trunk</w:t>
      </w:r>
    </w:p>
    <w:p>
      <w:pPr>
        <w:ind w:firstLine="435"/>
        <w:rPr>
          <w:rFonts w:hint="eastAsia"/>
          <w:sz w:val="21"/>
          <w:szCs w:val="21"/>
        </w:rPr>
      </w:pPr>
    </w:p>
    <w:p>
      <w:pPr>
        <w:rPr>
          <w:rFonts w:hint="eastAsia" w:eastAsia="宋体"/>
          <w:sz w:val="21"/>
          <w:szCs w:val="21"/>
          <w:lang w:eastAsia="zh-CN"/>
        </w:rPr>
      </w:pPr>
      <w:r>
        <w:rPr>
          <w:rFonts w:hint="eastAsia" w:eastAsia="宋体"/>
          <w:sz w:val="21"/>
          <w:szCs w:val="21"/>
          <w:lang w:eastAsia="zh-CN"/>
        </w:rPr>
        <w:drawing>
          <wp:inline distT="0" distB="0" distL="114300" distR="114300">
            <wp:extent cx="5271135" cy="2923540"/>
            <wp:effectExtent l="0" t="0" r="1905" b="2540"/>
            <wp:docPr id="42" name="图片 4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7"/>
                    <pic:cNvPicPr>
                      <a:picLocks noChangeAspect="1"/>
                    </pic:cNvPicPr>
                  </pic:nvPicPr>
                  <pic:blipFill>
                    <a:blip r:embed="rId11"/>
                    <a:stretch>
                      <a:fillRect/>
                    </a:stretch>
                  </pic:blipFill>
                  <pic:spPr>
                    <a:xfrm>
                      <a:off x="0" y="0"/>
                      <a:ext cx="5271135" cy="2923540"/>
                    </a:xfrm>
                    <a:prstGeom prst="rect">
                      <a:avLst/>
                    </a:prstGeom>
                  </pic:spPr>
                </pic:pic>
              </a:graphicData>
            </a:graphic>
          </wp:inline>
        </w:drawing>
      </w:r>
    </w:p>
    <w:p>
      <w:pPr>
        <w:rPr>
          <w:rFonts w:hint="eastAsia" w:eastAsia="宋体"/>
          <w:sz w:val="21"/>
          <w:szCs w:val="21"/>
          <w:lang w:eastAsia="zh-CN"/>
        </w:rPr>
      </w:pPr>
      <w:r>
        <w:rPr>
          <w:rFonts w:hint="eastAsia" w:eastAsia="宋体"/>
          <w:sz w:val="21"/>
          <w:szCs w:val="21"/>
          <w:lang w:eastAsia="zh-CN"/>
        </w:rPr>
        <w:drawing>
          <wp:inline distT="0" distB="0" distL="114300" distR="114300">
            <wp:extent cx="4305300" cy="628650"/>
            <wp:effectExtent l="0" t="0" r="7620" b="11430"/>
            <wp:docPr id="43" name="图片 4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8"/>
                    <pic:cNvPicPr>
                      <a:picLocks noChangeAspect="1"/>
                    </pic:cNvPicPr>
                  </pic:nvPicPr>
                  <pic:blipFill>
                    <a:blip r:embed="rId12"/>
                    <a:stretch>
                      <a:fillRect/>
                    </a:stretch>
                  </pic:blipFill>
                  <pic:spPr>
                    <a:xfrm>
                      <a:off x="0" y="0"/>
                      <a:ext cx="4305300" cy="628650"/>
                    </a:xfrm>
                    <a:prstGeom prst="rect">
                      <a:avLst/>
                    </a:prstGeom>
                  </pic:spPr>
                </pic:pic>
              </a:graphicData>
            </a:graphic>
          </wp:inline>
        </w:drawing>
      </w:r>
    </w:p>
    <w:p>
      <w:pPr>
        <w:rPr>
          <w:rFonts w:hint="eastAsia" w:ascii="宋体" w:hAnsi="宋体"/>
          <w:b/>
          <w:sz w:val="21"/>
          <w:szCs w:val="21"/>
        </w:rPr>
      </w:pPr>
      <w:r>
        <w:rPr>
          <w:rFonts w:hint="eastAsia" w:ascii="宋体" w:hAnsi="宋体"/>
          <w:b/>
          <w:sz w:val="21"/>
          <w:szCs w:val="21"/>
        </w:rPr>
        <w:t>第六步：返回到</w:t>
      </w:r>
      <w:r>
        <w:rPr>
          <w:rFonts w:hint="eastAsia"/>
          <w:b/>
          <w:bCs/>
          <w:sz w:val="21"/>
          <w:szCs w:val="21"/>
        </w:rPr>
        <w:t>RCMS，选S2，并</w:t>
      </w:r>
      <w:r>
        <w:rPr>
          <w:rFonts w:hint="eastAsia" w:ascii="宋体" w:hAnsi="宋体"/>
          <w:b/>
          <w:sz w:val="21"/>
          <w:szCs w:val="21"/>
        </w:rPr>
        <w:t>登录到交换机B</w:t>
      </w:r>
    </w:p>
    <w:p>
      <w:pPr>
        <w:rPr>
          <w:rFonts w:hint="eastAsia" w:ascii="宋体" w:hAnsi="宋体"/>
          <w:sz w:val="21"/>
          <w:szCs w:val="21"/>
        </w:rPr>
      </w:pPr>
      <w:r>
        <w:rPr>
          <w:rFonts w:hint="eastAsia" w:ascii="宋体" w:hAnsi="宋体"/>
          <w:sz w:val="21"/>
          <w:szCs w:val="21"/>
        </w:rPr>
        <w:t>操作方式同第一步。注意，交换机改名为SwitchB。</w:t>
      </w:r>
    </w:p>
    <w:p>
      <w:pPr>
        <w:rPr>
          <w:rFonts w:hint="eastAsia" w:ascii="宋体" w:hAnsi="宋体"/>
          <w:b/>
          <w:sz w:val="21"/>
          <w:szCs w:val="21"/>
        </w:rPr>
      </w:pPr>
    </w:p>
    <w:p>
      <w:pPr>
        <w:rPr>
          <w:rFonts w:hint="eastAsia"/>
          <w:b/>
          <w:sz w:val="21"/>
          <w:szCs w:val="21"/>
        </w:rPr>
      </w:pPr>
      <w:r>
        <w:rPr>
          <w:rFonts w:hint="eastAsia" w:ascii="宋体" w:hAnsi="宋体"/>
          <w:b/>
          <w:sz w:val="21"/>
          <w:szCs w:val="21"/>
        </w:rPr>
        <w:t>第七步：在交换机Switch B上建立VLAN 10</w:t>
      </w:r>
    </w:p>
    <w:p>
      <w:pPr>
        <w:rPr>
          <w:rFonts w:hint="eastAsia" w:ascii="宋体" w:hAnsi="宋体"/>
          <w:sz w:val="21"/>
          <w:szCs w:val="21"/>
        </w:rPr>
      </w:pPr>
      <w:r>
        <w:rPr>
          <w:rFonts w:hint="eastAsia" w:ascii="宋体" w:hAnsi="宋体"/>
          <w:sz w:val="21"/>
          <w:szCs w:val="21"/>
        </w:rPr>
        <w:t>SwitchB(config)#vlan 10</w:t>
      </w:r>
    </w:p>
    <w:p>
      <w:pPr>
        <w:rPr>
          <w:rFonts w:hint="eastAsia" w:ascii="宋体" w:hAnsi="宋体"/>
          <w:sz w:val="21"/>
          <w:szCs w:val="21"/>
        </w:rPr>
      </w:pPr>
      <w:r>
        <w:rPr>
          <w:rFonts w:hint="eastAsia" w:ascii="宋体" w:hAnsi="宋体"/>
          <w:sz w:val="21"/>
          <w:szCs w:val="21"/>
        </w:rPr>
        <w:t>SwitchB(config-vlan)#exit</w:t>
      </w:r>
    </w:p>
    <w:p>
      <w:pPr>
        <w:rPr>
          <w:rFonts w:hint="eastAsia" w:ascii="宋体" w:hAnsi="宋体" w:eastAsia="宋体"/>
          <w:sz w:val="21"/>
          <w:szCs w:val="21"/>
          <w:lang w:eastAsia="zh-CN"/>
        </w:rPr>
      </w:pPr>
      <w:r>
        <w:rPr>
          <w:rFonts w:hint="eastAsia" w:ascii="宋体" w:hAnsi="宋体" w:eastAsia="宋体"/>
          <w:sz w:val="21"/>
          <w:szCs w:val="21"/>
          <w:lang w:eastAsia="zh-CN"/>
        </w:rPr>
        <w:drawing>
          <wp:inline distT="0" distB="0" distL="114300" distR="114300">
            <wp:extent cx="3390900" cy="504825"/>
            <wp:effectExtent l="0" t="0" r="7620" b="13335"/>
            <wp:docPr id="44" name="图片 4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9"/>
                    <pic:cNvPicPr>
                      <a:picLocks noChangeAspect="1"/>
                    </pic:cNvPicPr>
                  </pic:nvPicPr>
                  <pic:blipFill>
                    <a:blip r:embed="rId13"/>
                    <a:stretch>
                      <a:fillRect/>
                    </a:stretch>
                  </pic:blipFill>
                  <pic:spPr>
                    <a:xfrm>
                      <a:off x="0" y="0"/>
                      <a:ext cx="3390900" cy="504825"/>
                    </a:xfrm>
                    <a:prstGeom prst="rect">
                      <a:avLst/>
                    </a:prstGeom>
                  </pic:spPr>
                </pic:pic>
              </a:graphicData>
            </a:graphic>
          </wp:inline>
        </w:drawing>
      </w:r>
    </w:p>
    <w:p>
      <w:pPr>
        <w:rPr>
          <w:rFonts w:hint="eastAsia" w:ascii="宋体" w:hAnsi="宋体"/>
          <w:b/>
          <w:sz w:val="21"/>
          <w:szCs w:val="21"/>
        </w:rPr>
      </w:pPr>
      <w:r>
        <w:rPr>
          <w:rFonts w:hint="eastAsia" w:ascii="宋体" w:hAnsi="宋体"/>
          <w:b/>
          <w:sz w:val="21"/>
          <w:szCs w:val="21"/>
        </w:rPr>
        <w:t>第八步：把端口0/5 放入VLAN 10中</w:t>
      </w:r>
    </w:p>
    <w:p>
      <w:pPr>
        <w:rPr>
          <w:rFonts w:hint="eastAsia" w:ascii="宋体" w:hAnsi="宋体"/>
          <w:sz w:val="21"/>
          <w:szCs w:val="21"/>
        </w:rPr>
      </w:pPr>
      <w:r>
        <w:rPr>
          <w:rFonts w:hint="eastAsia" w:ascii="宋体" w:hAnsi="宋体"/>
          <w:sz w:val="21"/>
          <w:szCs w:val="21"/>
        </w:rPr>
        <w:t>SwitchB(config)#interface fastethernet 0/5     ！进入接口F0/5配置模式</w:t>
      </w:r>
    </w:p>
    <w:p>
      <w:pPr>
        <w:rPr>
          <w:rFonts w:hint="eastAsia" w:ascii="宋体" w:hAnsi="宋体"/>
          <w:sz w:val="21"/>
          <w:szCs w:val="21"/>
        </w:rPr>
      </w:pPr>
      <w:r>
        <w:rPr>
          <w:rFonts w:hint="eastAsia" w:ascii="宋体" w:hAnsi="宋体"/>
          <w:sz w:val="21"/>
          <w:szCs w:val="21"/>
        </w:rPr>
        <w:t>SwitchB(config-if)#switch access vlan 10          ！将F 0/5分配给VLAN 10</w:t>
      </w:r>
    </w:p>
    <w:p>
      <w:pPr>
        <w:rPr>
          <w:rFonts w:hint="eastAsia" w:ascii="宋体" w:hAnsi="宋体" w:eastAsia="宋体"/>
          <w:sz w:val="21"/>
          <w:szCs w:val="21"/>
          <w:lang w:eastAsia="zh-CN"/>
        </w:rPr>
      </w:pPr>
      <w:r>
        <w:rPr>
          <w:rFonts w:hint="eastAsia" w:ascii="宋体" w:hAnsi="宋体"/>
          <w:sz w:val="21"/>
          <w:szCs w:val="21"/>
        </w:rPr>
        <w:t>SwitchB(config-if)#exit</w:t>
      </w:r>
    </w:p>
    <w:p>
      <w:pPr>
        <w:rPr>
          <w:rFonts w:hint="eastAsia" w:ascii="宋体" w:hAnsi="宋体"/>
          <w:sz w:val="21"/>
          <w:szCs w:val="21"/>
        </w:rPr>
      </w:pPr>
      <w:r>
        <w:rPr>
          <w:rFonts w:hint="eastAsia" w:ascii="宋体" w:hAnsi="宋体"/>
          <w:b/>
          <w:sz w:val="21"/>
          <w:szCs w:val="21"/>
        </w:rPr>
        <w:t>第九步：把交换机SwitchB与SwitchA连接的0/24接口做成trunk模式。</w:t>
      </w:r>
    </w:p>
    <w:p>
      <w:pPr>
        <w:rPr>
          <w:rFonts w:hint="eastAsia" w:ascii="宋体" w:hAnsi="宋体"/>
          <w:sz w:val="21"/>
          <w:szCs w:val="21"/>
        </w:rPr>
      </w:pPr>
      <w:r>
        <w:rPr>
          <w:rFonts w:hint="eastAsia" w:ascii="宋体" w:hAnsi="宋体"/>
          <w:sz w:val="21"/>
          <w:szCs w:val="21"/>
        </w:rPr>
        <w:t>SwitchB(config)#interface fastethernet 0/24</w:t>
      </w:r>
    </w:p>
    <w:p>
      <w:pPr>
        <w:rPr>
          <w:rFonts w:hint="eastAsia" w:ascii="宋体" w:hAnsi="宋体"/>
          <w:sz w:val="21"/>
          <w:szCs w:val="21"/>
        </w:rPr>
      </w:pPr>
      <w:r>
        <w:rPr>
          <w:rFonts w:hint="eastAsia" w:ascii="宋体" w:hAnsi="宋体"/>
          <w:sz w:val="21"/>
          <w:szCs w:val="21"/>
        </w:rPr>
        <w:t>SwitchB(config-if)#switchport mode trunk         ！配置Trunk</w:t>
      </w:r>
    </w:p>
    <w:p>
      <w:pPr>
        <w:rPr>
          <w:rFonts w:hint="eastAsia" w:ascii="宋体" w:hAnsi="宋体"/>
          <w:sz w:val="21"/>
          <w:szCs w:val="21"/>
        </w:rPr>
      </w:pPr>
      <w:r>
        <w:rPr>
          <w:rFonts w:hint="eastAsia" w:ascii="宋体" w:hAnsi="宋体"/>
          <w:sz w:val="21"/>
          <w:szCs w:val="21"/>
        </w:rPr>
        <w:t>SwitchB(config-if)#end   ！ 退出到特权模式</w:t>
      </w:r>
    </w:p>
    <w:p>
      <w:pPr>
        <w:rPr>
          <w:rFonts w:hint="eastAsia" w:ascii="宋体" w:hAnsi="宋体"/>
          <w:sz w:val="21"/>
          <w:szCs w:val="21"/>
        </w:rPr>
      </w:pPr>
      <w:r>
        <w:rPr>
          <w:rFonts w:hint="eastAsia" w:ascii="宋体" w:hAnsi="宋体" w:eastAsia="宋体"/>
          <w:sz w:val="21"/>
          <w:szCs w:val="21"/>
          <w:lang w:eastAsia="zh-CN"/>
        </w:rPr>
        <w:drawing>
          <wp:inline distT="0" distB="0" distL="114300" distR="114300">
            <wp:extent cx="4171950" cy="809625"/>
            <wp:effectExtent l="0" t="0" r="3810" b="13335"/>
            <wp:docPr id="45" name="图片 4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0"/>
                    <pic:cNvPicPr>
                      <a:picLocks noChangeAspect="1"/>
                    </pic:cNvPicPr>
                  </pic:nvPicPr>
                  <pic:blipFill>
                    <a:blip r:embed="rId14"/>
                    <a:stretch>
                      <a:fillRect/>
                    </a:stretch>
                  </pic:blipFill>
                  <pic:spPr>
                    <a:xfrm>
                      <a:off x="0" y="0"/>
                      <a:ext cx="4171950" cy="809625"/>
                    </a:xfrm>
                    <a:prstGeom prst="rect">
                      <a:avLst/>
                    </a:prstGeom>
                  </pic:spPr>
                </pic:pic>
              </a:graphicData>
            </a:graphic>
          </wp:inline>
        </w:drawing>
      </w:r>
    </w:p>
    <w:p>
      <w:pPr>
        <w:rPr>
          <w:rFonts w:hint="eastAsia" w:ascii="宋体" w:hAnsi="宋体"/>
          <w:b/>
          <w:sz w:val="21"/>
          <w:szCs w:val="21"/>
        </w:rPr>
      </w:pPr>
      <w:r>
        <w:rPr>
          <w:rFonts w:hint="eastAsia" w:ascii="宋体" w:hAnsi="宋体"/>
          <w:b/>
          <w:sz w:val="21"/>
          <w:szCs w:val="21"/>
        </w:rPr>
        <w:t>第十步：显示VLAN配置和trunk配置</w:t>
      </w:r>
    </w:p>
    <w:p>
      <w:pPr>
        <w:rPr>
          <w:rFonts w:hint="eastAsia" w:ascii="宋体" w:hAnsi="宋体"/>
          <w:sz w:val="21"/>
          <w:szCs w:val="21"/>
        </w:rPr>
      </w:pPr>
      <w:r>
        <w:rPr>
          <w:rFonts w:hint="eastAsia" w:ascii="宋体" w:hAnsi="宋体"/>
          <w:sz w:val="21"/>
          <w:szCs w:val="21"/>
        </w:rPr>
        <w:t>SwitchB #show vlan</w:t>
      </w:r>
      <w:r>
        <w:rPr>
          <w:rFonts w:hint="eastAsia" w:ascii="宋体" w:hAnsi="宋体"/>
          <w:b/>
          <w:sz w:val="21"/>
          <w:szCs w:val="21"/>
        </w:rPr>
        <w:t xml:space="preserve">          </w:t>
      </w:r>
      <w:r>
        <w:rPr>
          <w:rFonts w:hint="eastAsia" w:ascii="宋体" w:hAnsi="宋体"/>
          <w:sz w:val="21"/>
          <w:szCs w:val="21"/>
        </w:rPr>
        <w:t xml:space="preserve"> ！ 显示VLAN配置信息</w:t>
      </w:r>
    </w:p>
    <w:p>
      <w:pPr>
        <w:rPr>
          <w:rFonts w:hint="eastAsia" w:ascii="宋体" w:hAnsi="宋体"/>
          <w:sz w:val="21"/>
          <w:szCs w:val="21"/>
        </w:rPr>
      </w:pPr>
      <w:r>
        <w:rPr>
          <w:rFonts w:hint="eastAsia" w:ascii="宋体" w:hAnsi="宋体"/>
          <w:sz w:val="21"/>
          <w:szCs w:val="21"/>
        </w:rPr>
        <w:t>SwitchB #show interface fastethernet 0/24 switchport</w:t>
      </w:r>
    </w:p>
    <w:p>
      <w:pPr>
        <w:rPr>
          <w:rFonts w:hint="eastAsia" w:ascii="宋体" w:hAnsi="宋体"/>
          <w:sz w:val="21"/>
          <w:szCs w:val="21"/>
        </w:rPr>
      </w:pPr>
      <w:r>
        <w:rPr>
          <w:rFonts w:hint="eastAsia" w:ascii="宋体" w:hAnsi="宋体"/>
          <w:sz w:val="21"/>
          <w:szCs w:val="21"/>
        </w:rPr>
        <w:t>或 SwitchB #show interface fastethernet 0/24 trunk</w:t>
      </w:r>
    </w:p>
    <w:p>
      <w:pPr>
        <w:rPr>
          <w:rFonts w:hint="eastAsia" w:ascii="宋体" w:hAnsi="宋体" w:eastAsia="宋体"/>
          <w:sz w:val="21"/>
          <w:szCs w:val="21"/>
          <w:lang w:eastAsia="zh-CN"/>
        </w:rPr>
      </w:pPr>
      <w:r>
        <w:rPr>
          <w:rFonts w:hint="eastAsia" w:ascii="宋体" w:hAnsi="宋体" w:eastAsia="宋体"/>
          <w:sz w:val="21"/>
          <w:szCs w:val="21"/>
          <w:lang w:eastAsia="zh-CN"/>
        </w:rPr>
        <w:drawing>
          <wp:inline distT="0" distB="0" distL="114300" distR="114300">
            <wp:extent cx="5270500" cy="2295525"/>
            <wp:effectExtent l="0" t="0" r="2540" b="5715"/>
            <wp:docPr id="46" name="图片 4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11"/>
                    <pic:cNvPicPr>
                      <a:picLocks noChangeAspect="1"/>
                    </pic:cNvPicPr>
                  </pic:nvPicPr>
                  <pic:blipFill>
                    <a:blip r:embed="rId15"/>
                    <a:stretch>
                      <a:fillRect/>
                    </a:stretch>
                  </pic:blipFill>
                  <pic:spPr>
                    <a:xfrm>
                      <a:off x="0" y="0"/>
                      <a:ext cx="5270500" cy="2295525"/>
                    </a:xfrm>
                    <a:prstGeom prst="rect">
                      <a:avLst/>
                    </a:prstGeom>
                  </pic:spPr>
                </pic:pic>
              </a:graphicData>
            </a:graphic>
          </wp:inline>
        </w:drawing>
      </w:r>
    </w:p>
    <w:p>
      <w:pPr>
        <w:rPr>
          <w:rFonts w:hint="eastAsia" w:ascii="宋体" w:hAnsi="宋体" w:eastAsia="宋体"/>
          <w:sz w:val="21"/>
          <w:szCs w:val="21"/>
          <w:lang w:eastAsia="zh-CN"/>
        </w:rPr>
      </w:pPr>
      <w:r>
        <w:rPr>
          <w:rFonts w:hint="eastAsia" w:ascii="宋体" w:hAnsi="宋体" w:eastAsia="宋体"/>
          <w:sz w:val="21"/>
          <w:szCs w:val="21"/>
          <w:lang w:eastAsia="zh-CN"/>
        </w:rPr>
        <w:drawing>
          <wp:inline distT="0" distB="0" distL="114300" distR="114300">
            <wp:extent cx="4333875" cy="666750"/>
            <wp:effectExtent l="0" t="0" r="9525" b="3810"/>
            <wp:docPr id="47" name="图片 4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12"/>
                    <pic:cNvPicPr>
                      <a:picLocks noChangeAspect="1"/>
                    </pic:cNvPicPr>
                  </pic:nvPicPr>
                  <pic:blipFill>
                    <a:blip r:embed="rId16"/>
                    <a:stretch>
                      <a:fillRect/>
                    </a:stretch>
                  </pic:blipFill>
                  <pic:spPr>
                    <a:xfrm>
                      <a:off x="0" y="0"/>
                      <a:ext cx="4333875" cy="666750"/>
                    </a:xfrm>
                    <a:prstGeom prst="rect">
                      <a:avLst/>
                    </a:prstGeom>
                  </pic:spPr>
                </pic:pic>
              </a:graphicData>
            </a:graphic>
          </wp:inline>
        </w:drawing>
      </w:r>
    </w:p>
    <w:p>
      <w:pPr>
        <w:rPr>
          <w:rFonts w:hint="eastAsia" w:ascii="宋体" w:hAnsi="宋体"/>
          <w:b/>
          <w:sz w:val="21"/>
          <w:szCs w:val="21"/>
        </w:rPr>
      </w:pPr>
      <w:r>
        <w:rPr>
          <w:rFonts w:hint="eastAsia" w:ascii="宋体" w:hAnsi="宋体"/>
          <w:b/>
          <w:sz w:val="21"/>
          <w:szCs w:val="21"/>
        </w:rPr>
        <w:t>第十一步：检测与实验结果分析</w:t>
      </w:r>
    </w:p>
    <w:p>
      <w:pPr>
        <w:ind w:firstLine="435"/>
        <w:rPr>
          <w:rFonts w:hint="eastAsia"/>
          <w:sz w:val="21"/>
          <w:szCs w:val="21"/>
        </w:rPr>
      </w:pPr>
      <w:r>
        <w:rPr>
          <w:rFonts w:hint="eastAsia"/>
          <w:sz w:val="21"/>
          <w:szCs w:val="21"/>
        </w:rPr>
        <w:t>通过ping测试配置结果。PC1和PC3属于同一个VLAN，可以直接通信。PC2和PC1或PC3不能直接通信。</w:t>
      </w:r>
    </w:p>
    <w:p>
      <w:pPr>
        <w:rPr>
          <w:rFonts w:hint="eastAsia" w:eastAsia="宋体"/>
          <w:sz w:val="21"/>
          <w:szCs w:val="21"/>
          <w:lang w:eastAsia="zh-CN"/>
        </w:rPr>
      </w:pPr>
      <w:r>
        <w:rPr>
          <w:rFonts w:hint="eastAsia" w:eastAsia="宋体"/>
          <w:sz w:val="21"/>
          <w:szCs w:val="21"/>
          <w:lang w:eastAsia="zh-CN"/>
        </w:rPr>
        <w:drawing>
          <wp:inline distT="0" distB="0" distL="114300" distR="114300">
            <wp:extent cx="5269865" cy="3430270"/>
            <wp:effectExtent l="0" t="0" r="3175" b="13970"/>
            <wp:docPr id="48" name="图片 4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13"/>
                    <pic:cNvPicPr>
                      <a:picLocks noChangeAspect="1"/>
                    </pic:cNvPicPr>
                  </pic:nvPicPr>
                  <pic:blipFill>
                    <a:blip r:embed="rId17"/>
                    <a:stretch>
                      <a:fillRect/>
                    </a:stretch>
                  </pic:blipFill>
                  <pic:spPr>
                    <a:xfrm>
                      <a:off x="0" y="0"/>
                      <a:ext cx="5269865" cy="3430270"/>
                    </a:xfrm>
                    <a:prstGeom prst="rect">
                      <a:avLst/>
                    </a:prstGeom>
                  </pic:spPr>
                </pic:pic>
              </a:graphicData>
            </a:graphic>
          </wp:inline>
        </w:drawing>
      </w:r>
    </w:p>
    <w:p>
      <w:pPr>
        <w:rPr>
          <w:rFonts w:hint="eastAsia" w:eastAsia="宋体"/>
          <w:sz w:val="21"/>
          <w:szCs w:val="21"/>
          <w:lang w:eastAsia="zh-CN"/>
        </w:rPr>
      </w:pPr>
      <w:r>
        <w:rPr>
          <w:rFonts w:hint="eastAsia"/>
          <w:b/>
          <w:bCs/>
          <w:sz w:val="21"/>
          <w:szCs w:val="21"/>
          <w:u w:val="single"/>
          <w:lang w:eastAsia="zh-CN"/>
        </w:rPr>
        <w:t>（A6 A7在VLAN 10</w:t>
      </w:r>
      <w:r>
        <w:rPr>
          <w:rFonts w:hint="eastAsia"/>
          <w:b/>
          <w:bCs/>
          <w:sz w:val="21"/>
          <w:szCs w:val="21"/>
          <w:u w:val="single"/>
          <w:lang w:val="en-US" w:eastAsia="zh-CN"/>
        </w:rPr>
        <w:t xml:space="preserve">  </w:t>
      </w:r>
      <w:r>
        <w:rPr>
          <w:rFonts w:hint="eastAsia"/>
          <w:b/>
          <w:bCs/>
          <w:sz w:val="21"/>
          <w:szCs w:val="21"/>
          <w:u w:val="single"/>
          <w:lang w:eastAsia="zh-CN"/>
        </w:rPr>
        <w:t>A1在VLAN 20）</w:t>
      </w:r>
    </w:p>
    <w:p>
      <w:pPr>
        <w:rPr>
          <w:rFonts w:hint="eastAsia"/>
          <w:b/>
          <w:sz w:val="21"/>
          <w:szCs w:val="21"/>
        </w:rPr>
      </w:pPr>
      <w:r>
        <w:rPr>
          <w:rFonts w:hint="eastAsia"/>
          <w:b/>
          <w:sz w:val="21"/>
          <w:szCs w:val="21"/>
        </w:rPr>
        <w:t>注意事项：</w:t>
      </w:r>
    </w:p>
    <w:p>
      <w:pPr>
        <w:rPr>
          <w:rFonts w:hint="eastAsia"/>
          <w:b/>
          <w:sz w:val="21"/>
          <w:szCs w:val="21"/>
        </w:rPr>
      </w:pPr>
    </w:p>
    <w:p>
      <w:pPr>
        <w:numPr>
          <w:ilvl w:val="0"/>
          <w:numId w:val="6"/>
        </w:numPr>
        <w:tabs>
          <w:tab w:val="left" w:pos="360"/>
        </w:tabs>
        <w:ind w:left="0" w:leftChars="0" w:firstLine="420" w:firstLineChars="200"/>
        <w:rPr>
          <w:rFonts w:hint="eastAsia"/>
          <w:sz w:val="21"/>
          <w:szCs w:val="21"/>
        </w:rPr>
      </w:pPr>
      <w:r>
        <w:rPr>
          <w:rFonts w:hint="eastAsia"/>
          <w:sz w:val="21"/>
          <w:szCs w:val="21"/>
        </w:rPr>
        <w:t>默认情况下，交换机的所有端口都属于VLAN1。该VLAN不能被删除。建议在划分VLAN前，将PC机接入交换机的任意端口，并测试其连通性。</w:t>
      </w:r>
    </w:p>
    <w:p>
      <w:pPr>
        <w:numPr>
          <w:ilvl w:val="0"/>
          <w:numId w:val="6"/>
        </w:numPr>
        <w:tabs>
          <w:tab w:val="left" w:pos="360"/>
        </w:tabs>
        <w:ind w:left="0" w:leftChars="0" w:firstLine="420" w:firstLineChars="200"/>
        <w:rPr>
          <w:rFonts w:hint="eastAsia"/>
          <w:sz w:val="21"/>
          <w:szCs w:val="21"/>
        </w:rPr>
      </w:pPr>
      <w:r>
        <w:rPr>
          <w:rFonts w:hint="eastAsia"/>
          <w:sz w:val="21"/>
          <w:szCs w:val="21"/>
        </w:rPr>
        <w:t>交换机的所有端口在默认情况下都属于access模式，可以直接将端口加入到某一VLAN。具有access模式的端口只能属于一个VLAN.。可以通过switch mode access/trunk命令更改端口的模式。</w:t>
      </w:r>
    </w:p>
    <w:p>
      <w:pPr>
        <w:numPr>
          <w:ilvl w:val="0"/>
          <w:numId w:val="6"/>
        </w:numPr>
        <w:tabs>
          <w:tab w:val="left" w:pos="360"/>
        </w:tabs>
        <w:ind w:left="0" w:leftChars="0" w:firstLine="420" w:firstLineChars="200"/>
        <w:rPr>
          <w:rFonts w:hint="eastAsia"/>
          <w:sz w:val="21"/>
          <w:szCs w:val="21"/>
        </w:rPr>
      </w:pPr>
      <w:r>
        <w:rPr>
          <w:rFonts w:hint="eastAsia"/>
          <w:sz w:val="21"/>
          <w:szCs w:val="21"/>
        </w:rPr>
        <w:t>可以通过switch(config)#no vlan 10删除VLAN 10。删除VLAN前先将VLAN中的端口移出。命令为：</w:t>
      </w:r>
    </w:p>
    <w:p>
      <w:pPr>
        <w:numPr>
          <w:ilvl w:val="0"/>
          <w:numId w:val="6"/>
        </w:numPr>
        <w:ind w:left="0" w:leftChars="0" w:firstLine="420" w:firstLineChars="200"/>
        <w:rPr>
          <w:rFonts w:hint="eastAsia"/>
          <w:sz w:val="21"/>
          <w:szCs w:val="21"/>
        </w:rPr>
      </w:pPr>
      <w:r>
        <w:rPr>
          <w:rFonts w:hint="eastAsia"/>
          <w:sz w:val="21"/>
          <w:szCs w:val="21"/>
        </w:rPr>
        <w:t>switch(config)#interface fastethernet 0/5</w:t>
      </w:r>
    </w:p>
    <w:p>
      <w:pPr>
        <w:numPr>
          <w:ilvl w:val="0"/>
          <w:numId w:val="6"/>
        </w:numPr>
        <w:ind w:left="0" w:leftChars="0" w:firstLine="420" w:firstLineChars="200"/>
        <w:rPr>
          <w:rFonts w:hint="eastAsia"/>
          <w:bCs/>
          <w:sz w:val="21"/>
          <w:szCs w:val="21"/>
        </w:rPr>
      </w:pPr>
      <w:r>
        <w:rPr>
          <w:bCs/>
          <w:sz w:val="21"/>
          <w:szCs w:val="21"/>
        </w:rPr>
        <w:t xml:space="preserve">Switch(config-if)# no switchport </w:t>
      </w:r>
    </w:p>
    <w:p>
      <w:pPr>
        <w:numPr>
          <w:ilvl w:val="0"/>
          <w:numId w:val="6"/>
        </w:numPr>
        <w:tabs>
          <w:tab w:val="left" w:pos="360"/>
        </w:tabs>
        <w:ind w:left="0" w:leftChars="0" w:firstLine="420" w:firstLineChars="200"/>
        <w:rPr>
          <w:rFonts w:hint="eastAsia"/>
          <w:bCs/>
          <w:sz w:val="21"/>
          <w:szCs w:val="21"/>
        </w:rPr>
      </w:pPr>
      <w:r>
        <w:rPr>
          <w:rFonts w:hint="eastAsia"/>
          <w:bCs/>
          <w:sz w:val="21"/>
          <w:szCs w:val="21"/>
        </w:rPr>
        <w:t>实验报告中注意描述VLAN的配置过程，记录VLAN间连通性的测试结果，并分析总结。要说明主机的配置信息。它们是否属于同一个网段。</w:t>
      </w:r>
    </w:p>
    <w:p>
      <w:pPr>
        <w:numPr>
          <w:ilvl w:val="0"/>
          <w:numId w:val="6"/>
        </w:numPr>
        <w:tabs>
          <w:tab w:val="left" w:pos="795"/>
        </w:tabs>
        <w:ind w:left="0" w:leftChars="0" w:firstLine="420" w:firstLineChars="200"/>
        <w:rPr>
          <w:rFonts w:hint="eastAsia"/>
          <w:sz w:val="21"/>
          <w:szCs w:val="21"/>
        </w:rPr>
      </w:pPr>
      <w:r>
        <w:rPr>
          <w:rFonts w:hint="eastAsia"/>
          <w:sz w:val="21"/>
          <w:szCs w:val="21"/>
        </w:rPr>
        <w:t>在建立设置trunk模式前、后，分别测试跨交换机的相同VLAN通信。</w:t>
      </w:r>
    </w:p>
    <w:p>
      <w:pPr>
        <w:numPr>
          <w:ilvl w:val="0"/>
          <w:numId w:val="6"/>
        </w:numPr>
        <w:tabs>
          <w:tab w:val="left" w:pos="795"/>
        </w:tabs>
        <w:ind w:left="0" w:leftChars="0" w:firstLine="420" w:firstLineChars="200"/>
        <w:rPr>
          <w:rFonts w:hint="eastAsia"/>
          <w:sz w:val="21"/>
          <w:szCs w:val="21"/>
        </w:rPr>
      </w:pPr>
      <w:r>
        <w:rPr>
          <w:sz w:val="21"/>
          <w:szCs w:val="21"/>
        </w:rPr>
        <w:t>T</w:t>
      </w:r>
      <w:r>
        <w:rPr>
          <w:rFonts w:hint="eastAsia"/>
          <w:sz w:val="21"/>
          <w:szCs w:val="21"/>
        </w:rPr>
        <w:t>runk端口在默认模式下支持所有VLAN的传输。即trunk模式的端口可以属于多个VLAN。</w:t>
      </w:r>
    </w:p>
    <w:p>
      <w:pPr>
        <w:numPr>
          <w:ilvl w:val="0"/>
          <w:numId w:val="6"/>
        </w:numPr>
        <w:tabs>
          <w:tab w:val="left" w:pos="795"/>
        </w:tabs>
        <w:ind w:left="0" w:leftChars="0" w:firstLine="420" w:firstLineChars="200"/>
        <w:rPr>
          <w:rFonts w:hint="eastAsia"/>
          <w:sz w:val="21"/>
          <w:szCs w:val="21"/>
        </w:rPr>
      </w:pPr>
      <w:r>
        <w:rPr>
          <w:rFonts w:hint="eastAsia"/>
          <w:sz w:val="21"/>
          <w:szCs w:val="21"/>
        </w:rPr>
        <w:t>实验报告注意描述配置过程，记录测试结构并分析总结。</w:t>
      </w:r>
    </w:p>
    <w:p>
      <w:pPr>
        <w:rPr>
          <w:rFonts w:hint="eastAsia"/>
          <w:sz w:val="21"/>
          <w:szCs w:val="21"/>
        </w:rPr>
      </w:pPr>
    </w:p>
    <w:p>
      <w:pPr>
        <w:rPr>
          <w:rFonts w:hint="eastAsia"/>
          <w:b/>
          <w:bCs/>
          <w:sz w:val="21"/>
          <w:szCs w:val="21"/>
        </w:rPr>
      </w:pPr>
      <w:r>
        <w:rPr>
          <w:rFonts w:hint="eastAsia"/>
          <w:b/>
          <w:bCs/>
          <w:sz w:val="21"/>
          <w:szCs w:val="21"/>
        </w:rPr>
        <w:t>思考：</w:t>
      </w:r>
    </w:p>
    <w:p>
      <w:pPr>
        <w:numPr>
          <w:ilvl w:val="0"/>
          <w:numId w:val="7"/>
        </w:numPr>
        <w:ind w:left="0" w:leftChars="0" w:firstLine="420" w:firstLineChars="200"/>
        <w:rPr>
          <w:rFonts w:hint="eastAsia"/>
          <w:bCs/>
          <w:sz w:val="21"/>
          <w:szCs w:val="21"/>
        </w:rPr>
      </w:pPr>
      <w:r>
        <w:rPr>
          <w:rFonts w:hint="eastAsia"/>
          <w:bCs/>
          <w:sz w:val="21"/>
          <w:szCs w:val="21"/>
        </w:rPr>
        <w:t>不同的VLAN之间为什么不能通信？</w:t>
      </w:r>
    </w:p>
    <w:p>
      <w:pPr>
        <w:numPr>
          <w:numId w:val="0"/>
        </w:numPr>
        <w:ind w:leftChars="200" w:firstLine="422" w:firstLineChars="200"/>
        <w:rPr>
          <w:rFonts w:hint="default" w:eastAsia="宋体"/>
          <w:bCs/>
          <w:sz w:val="21"/>
          <w:szCs w:val="21"/>
          <w:lang w:val="en-US" w:eastAsia="zh-CN"/>
        </w:rPr>
      </w:pPr>
      <w:r>
        <w:rPr>
          <w:rFonts w:hint="eastAsia"/>
          <w:b/>
          <w:bCs w:val="0"/>
          <w:sz w:val="21"/>
          <w:szCs w:val="21"/>
          <w:lang w:val="en-US" w:eastAsia="zh-CN"/>
        </w:rPr>
        <w:t>答：不同局域网之间通信需要路由功能，三层交换机或路由器可以完成路由的工作，要实现不同VLAN之间的通信需要经过三层交换机或路由器。</w:t>
      </w:r>
    </w:p>
    <w:p>
      <w:pPr>
        <w:numPr>
          <w:ilvl w:val="0"/>
          <w:numId w:val="7"/>
        </w:numPr>
        <w:ind w:left="0" w:leftChars="0" w:firstLine="420" w:firstLineChars="200"/>
        <w:rPr>
          <w:rFonts w:hint="eastAsia"/>
          <w:sz w:val="21"/>
          <w:szCs w:val="21"/>
        </w:rPr>
      </w:pPr>
      <w:r>
        <w:rPr>
          <w:rFonts w:hint="eastAsia"/>
          <w:bCs/>
          <w:sz w:val="21"/>
          <w:szCs w:val="21"/>
        </w:rPr>
        <w:t>如何删除一个VLAN？</w:t>
      </w:r>
    </w:p>
    <w:p>
      <w:pPr>
        <w:numPr>
          <w:numId w:val="0"/>
        </w:numPr>
        <w:ind w:left="420" w:leftChars="200" w:firstLine="420" w:firstLineChars="0"/>
        <w:rPr>
          <w:rFonts w:hint="eastAsia"/>
          <w:b/>
          <w:bCs/>
          <w:sz w:val="21"/>
          <w:szCs w:val="21"/>
          <w:u w:val="single"/>
          <w:lang w:val="en-US" w:eastAsia="zh-CN"/>
        </w:rPr>
      </w:pPr>
      <w:r>
        <w:rPr>
          <w:rFonts w:hint="eastAsia"/>
          <w:b/>
          <w:bCs/>
          <w:sz w:val="21"/>
          <w:szCs w:val="21"/>
          <w:u w:val="single"/>
          <w:lang w:val="en-US" w:eastAsia="zh-CN"/>
        </w:rPr>
        <w:t>答：删除VLAN前先将VLAN端口移除，再将VLAN删除。命令分别为：</w:t>
      </w:r>
    </w:p>
    <w:p>
      <w:pPr>
        <w:numPr>
          <w:numId w:val="0"/>
        </w:numPr>
        <w:ind w:leftChars="200"/>
        <w:rPr>
          <w:rFonts w:hint="eastAsia"/>
          <w:b/>
          <w:bCs/>
          <w:sz w:val="21"/>
          <w:szCs w:val="21"/>
          <w:u w:val="single"/>
        </w:rPr>
      </w:pPr>
      <w:r>
        <w:rPr>
          <w:rFonts w:hint="eastAsia"/>
          <w:b/>
          <w:bCs/>
          <w:sz w:val="21"/>
          <w:szCs w:val="21"/>
          <w:u w:val="single"/>
        </w:rPr>
        <w:t>switch(config)#interface fastethernet 0/5</w:t>
      </w:r>
    </w:p>
    <w:p>
      <w:pPr>
        <w:numPr>
          <w:numId w:val="0"/>
        </w:numPr>
        <w:ind w:leftChars="200"/>
        <w:rPr>
          <w:b/>
          <w:bCs/>
          <w:sz w:val="21"/>
          <w:szCs w:val="21"/>
          <w:u w:val="single"/>
        </w:rPr>
      </w:pPr>
      <w:r>
        <w:rPr>
          <w:b/>
          <w:bCs/>
          <w:sz w:val="21"/>
          <w:szCs w:val="21"/>
          <w:u w:val="single"/>
        </w:rPr>
        <w:t xml:space="preserve">Switch(config-if)# no switchport </w:t>
      </w:r>
    </w:p>
    <w:p>
      <w:pPr>
        <w:numPr>
          <w:numId w:val="0"/>
        </w:numPr>
        <w:ind w:leftChars="200"/>
        <w:rPr>
          <w:rFonts w:hint="eastAsia"/>
          <w:b/>
          <w:bCs/>
          <w:sz w:val="21"/>
          <w:szCs w:val="21"/>
          <w:u w:val="single"/>
        </w:rPr>
      </w:pPr>
      <w:r>
        <w:rPr>
          <w:rFonts w:hint="eastAsia"/>
          <w:b/>
          <w:bCs/>
          <w:sz w:val="21"/>
          <w:szCs w:val="21"/>
          <w:u w:val="single"/>
        </w:rPr>
        <w:t>switch(config)#no vlan 10</w:t>
      </w:r>
    </w:p>
    <w:p>
      <w:pPr>
        <w:numPr>
          <w:numId w:val="0"/>
        </w:numPr>
        <w:ind w:left="420" w:leftChars="200" w:firstLine="420" w:firstLineChars="0"/>
        <w:rPr>
          <w:rFonts w:hint="default"/>
          <w:sz w:val="21"/>
          <w:szCs w:val="21"/>
          <w:lang w:val="en-US" w:eastAsia="zh-CN"/>
        </w:rPr>
      </w:pPr>
    </w:p>
    <w:p>
      <w:pPr>
        <w:numPr>
          <w:ilvl w:val="0"/>
          <w:numId w:val="7"/>
        </w:numPr>
        <w:ind w:left="0" w:leftChars="0" w:firstLine="420" w:firstLineChars="200"/>
        <w:rPr>
          <w:rFonts w:hint="default" w:eastAsia="宋体"/>
          <w:b/>
          <w:bCs/>
          <w:sz w:val="24"/>
          <w:szCs w:val="24"/>
          <w:lang w:val="en-US" w:eastAsia="zh-CN"/>
        </w:rPr>
      </w:pPr>
      <w:r>
        <w:rPr>
          <w:rFonts w:hint="eastAsia"/>
          <w:sz w:val="21"/>
          <w:szCs w:val="21"/>
        </w:rPr>
        <w:t>Trunk作用是什么？</w:t>
      </w:r>
      <w:bookmarkEnd w:id="1"/>
    </w:p>
    <w:p>
      <w:pPr>
        <w:widowControl w:val="0"/>
        <w:numPr>
          <w:numId w:val="0"/>
        </w:numPr>
        <w:jc w:val="both"/>
        <w:rPr>
          <w:rFonts w:hint="default" w:eastAsia="宋体"/>
          <w:b/>
          <w:bCs/>
          <w:sz w:val="24"/>
          <w:szCs w:val="24"/>
          <w:lang w:val="en-US" w:eastAsia="zh-CN"/>
        </w:rPr>
      </w:pPr>
    </w:p>
    <w:p>
      <w:pPr>
        <w:widowControl w:val="0"/>
        <w:numPr>
          <w:numId w:val="0"/>
        </w:numPr>
        <w:ind w:left="420" w:leftChars="0" w:firstLine="420" w:firstLineChars="0"/>
        <w:jc w:val="both"/>
        <w:rPr>
          <w:rFonts w:hint="eastAsia"/>
          <w:b/>
          <w:bCs/>
          <w:sz w:val="24"/>
          <w:szCs w:val="24"/>
          <w:u w:val="single"/>
          <w:lang w:val="en-US" w:eastAsia="zh-CN"/>
        </w:rPr>
      </w:pPr>
      <w:r>
        <w:rPr>
          <w:rFonts w:hint="eastAsia"/>
          <w:b/>
          <w:bCs/>
          <w:sz w:val="24"/>
          <w:szCs w:val="24"/>
          <w:u w:val="single"/>
          <w:lang w:val="en-US" w:eastAsia="zh-CN"/>
        </w:rPr>
        <w:t>答：TRUNK是端口汇聚的意思，就是通过配置软件的设置，将2个或多个物理端口组合在一起成为一条逻辑的路径从而增加在交换机和网络节点之间的带宽，将属于这几个端口的带宽合并，给端口提供一个几倍于独立端口的独享的高带宽。Trunk是一种封装技术，它是一条点到点的链路，链路的两端可以都是交换机，也可以是交换机和路由器，还可以是主机和交换机或路由器。基于端口汇聚（Trunk）功能，允许交换机与交换机、交换机与路由器、主机与交换机或路由器之间通过两个或多个端口并行连接同时传输以提供更高带宽、更大吞吐量， 大幅度提供整个网络能力。</w:t>
      </w:r>
    </w:p>
    <w:p>
      <w:pPr>
        <w:widowControl w:val="0"/>
        <w:numPr>
          <w:numId w:val="0"/>
        </w:numPr>
        <w:ind w:left="420" w:leftChars="0" w:firstLine="420" w:firstLineChars="0"/>
        <w:jc w:val="both"/>
        <w:rPr>
          <w:rFonts w:hint="eastAsia"/>
          <w:b/>
          <w:bCs/>
          <w:sz w:val="24"/>
          <w:szCs w:val="24"/>
          <w:u w:val="single"/>
          <w:lang w:val="en-US" w:eastAsia="zh-CN"/>
        </w:rPr>
      </w:pPr>
    </w:p>
    <w:p>
      <w:pPr>
        <w:widowControl w:val="0"/>
        <w:numPr>
          <w:numId w:val="0"/>
        </w:numPr>
        <w:ind w:left="420" w:leftChars="0" w:firstLine="420" w:firstLineChars="0"/>
        <w:jc w:val="both"/>
        <w:rPr>
          <w:rFonts w:hint="eastAsia"/>
          <w:b/>
          <w:bCs/>
          <w:sz w:val="24"/>
          <w:szCs w:val="24"/>
          <w:u w:val="single"/>
          <w:lang w:val="en-US" w:eastAsia="zh-CN"/>
        </w:rPr>
      </w:pPr>
    </w:p>
    <w:p>
      <w:pPr>
        <w:widowControl w:val="0"/>
        <w:numPr>
          <w:numId w:val="0"/>
        </w:numPr>
        <w:ind w:left="420" w:leftChars="0" w:firstLine="420" w:firstLineChars="0"/>
        <w:jc w:val="both"/>
        <w:rPr>
          <w:rFonts w:hint="eastAsia"/>
          <w:b/>
          <w:bCs/>
          <w:sz w:val="24"/>
          <w:szCs w:val="24"/>
          <w:u w:val="single"/>
          <w:lang w:val="en-US" w:eastAsia="zh-CN"/>
        </w:rPr>
      </w:pPr>
    </w:p>
    <w:p>
      <w:pPr>
        <w:widowControl w:val="0"/>
        <w:numPr>
          <w:numId w:val="0"/>
        </w:numPr>
        <w:ind w:left="420" w:leftChars="0" w:firstLine="420" w:firstLineChars="0"/>
        <w:jc w:val="both"/>
        <w:rPr>
          <w:rFonts w:hint="eastAsia"/>
          <w:b/>
          <w:bCs/>
          <w:sz w:val="24"/>
          <w:szCs w:val="24"/>
          <w:u w:val="single"/>
          <w:lang w:val="en-US" w:eastAsia="zh-CN"/>
        </w:rPr>
      </w:pPr>
    </w:p>
    <w:p>
      <w:pPr>
        <w:widowControl w:val="0"/>
        <w:numPr>
          <w:numId w:val="0"/>
        </w:numPr>
        <w:ind w:left="420" w:leftChars="0" w:firstLine="420" w:firstLineChars="0"/>
        <w:jc w:val="both"/>
        <w:rPr>
          <w:rFonts w:hint="eastAsia"/>
          <w:b/>
          <w:bCs/>
          <w:sz w:val="24"/>
          <w:szCs w:val="24"/>
          <w:u w:val="single"/>
          <w:lang w:val="en-US" w:eastAsia="zh-CN"/>
        </w:rPr>
      </w:pPr>
    </w:p>
    <w:p>
      <w:pPr>
        <w:widowControl w:val="0"/>
        <w:numPr>
          <w:numId w:val="0"/>
        </w:numPr>
        <w:ind w:left="420" w:leftChars="0" w:firstLine="420" w:firstLineChars="0"/>
        <w:jc w:val="both"/>
        <w:rPr>
          <w:rFonts w:hint="eastAsia"/>
          <w:b/>
          <w:bCs/>
          <w:sz w:val="24"/>
          <w:szCs w:val="24"/>
          <w:u w:val="single"/>
          <w:lang w:val="en-US" w:eastAsia="zh-CN"/>
        </w:rPr>
      </w:pPr>
    </w:p>
    <w:p>
      <w:pPr>
        <w:widowControl w:val="0"/>
        <w:numPr>
          <w:numId w:val="0"/>
        </w:numPr>
        <w:ind w:left="420" w:leftChars="0" w:firstLine="420" w:firstLineChars="0"/>
        <w:jc w:val="both"/>
        <w:rPr>
          <w:rFonts w:hint="eastAsia"/>
          <w:b/>
          <w:bCs/>
          <w:sz w:val="24"/>
          <w:szCs w:val="24"/>
          <w:u w:val="single"/>
          <w:lang w:val="en-US" w:eastAsia="zh-CN"/>
        </w:rPr>
      </w:pPr>
    </w:p>
    <w:p>
      <w:pPr>
        <w:widowControl w:val="0"/>
        <w:numPr>
          <w:numId w:val="0"/>
        </w:numPr>
        <w:jc w:val="both"/>
        <w:rPr>
          <w:rFonts w:hint="eastAsia"/>
          <w:b/>
          <w:bCs/>
          <w:sz w:val="24"/>
          <w:szCs w:val="24"/>
          <w:u w:val="single"/>
          <w:lang w:val="en-US" w:eastAsia="zh-CN"/>
        </w:rPr>
      </w:pPr>
    </w:p>
    <w:p>
      <w:pPr>
        <w:widowControl w:val="0"/>
        <w:numPr>
          <w:numId w:val="0"/>
        </w:numPr>
        <w:jc w:val="both"/>
        <w:rPr>
          <w:rFonts w:hint="eastAsia"/>
          <w:b/>
          <w:bCs/>
          <w:sz w:val="24"/>
          <w:szCs w:val="24"/>
          <w:u w:val="single"/>
          <w:lang w:val="en-US" w:eastAsia="zh-CN"/>
        </w:rPr>
      </w:pPr>
    </w:p>
    <w:p>
      <w:pPr>
        <w:widowControl w:val="0"/>
        <w:numPr>
          <w:numId w:val="0"/>
        </w:numPr>
        <w:jc w:val="both"/>
        <w:rPr>
          <w:rFonts w:hint="eastAsia"/>
          <w:b/>
          <w:bCs/>
          <w:sz w:val="24"/>
          <w:szCs w:val="24"/>
          <w:u w:val="single"/>
          <w:lang w:val="en-US" w:eastAsia="zh-CN"/>
        </w:rPr>
      </w:pPr>
    </w:p>
    <w:p>
      <w:pPr>
        <w:widowControl w:val="0"/>
        <w:numPr>
          <w:numId w:val="0"/>
        </w:numPr>
        <w:jc w:val="both"/>
        <w:rPr>
          <w:rFonts w:hint="eastAsia"/>
          <w:b/>
          <w:bCs/>
          <w:sz w:val="24"/>
          <w:szCs w:val="24"/>
          <w:u w:val="single"/>
          <w:lang w:val="en-US" w:eastAsia="zh-CN"/>
        </w:rPr>
      </w:pPr>
    </w:p>
    <w:p>
      <w:pPr>
        <w:widowControl w:val="0"/>
        <w:numPr>
          <w:numId w:val="0"/>
        </w:numPr>
        <w:jc w:val="both"/>
        <w:rPr>
          <w:rFonts w:hint="eastAsia"/>
          <w:b/>
          <w:bCs/>
          <w:sz w:val="24"/>
          <w:szCs w:val="24"/>
          <w:u w:val="single"/>
          <w:lang w:val="en-US" w:eastAsia="zh-CN"/>
        </w:rPr>
      </w:pPr>
    </w:p>
    <w:p>
      <w:pPr>
        <w:widowControl w:val="0"/>
        <w:numPr>
          <w:numId w:val="0"/>
        </w:numPr>
        <w:jc w:val="both"/>
        <w:rPr>
          <w:rFonts w:hint="eastAsia"/>
          <w:b/>
          <w:bCs/>
          <w:sz w:val="24"/>
          <w:szCs w:val="24"/>
          <w:u w:val="single"/>
          <w:lang w:val="en-US" w:eastAsia="zh-CN"/>
        </w:rPr>
      </w:pPr>
    </w:p>
    <w:p>
      <w:pPr>
        <w:widowControl w:val="0"/>
        <w:numPr>
          <w:numId w:val="0"/>
        </w:numPr>
        <w:jc w:val="both"/>
        <w:rPr>
          <w:rFonts w:hint="eastAsia"/>
          <w:b/>
          <w:bCs/>
          <w:sz w:val="24"/>
          <w:szCs w:val="24"/>
          <w:u w:val="single"/>
          <w:lang w:val="en-US" w:eastAsia="zh-CN"/>
        </w:rPr>
      </w:pPr>
    </w:p>
    <w:p>
      <w:pPr>
        <w:widowControl w:val="0"/>
        <w:numPr>
          <w:numId w:val="0"/>
        </w:numPr>
        <w:jc w:val="both"/>
        <w:rPr>
          <w:rFonts w:hint="eastAsia"/>
          <w:b/>
          <w:bCs/>
          <w:sz w:val="24"/>
          <w:szCs w:val="24"/>
          <w:u w:val="single"/>
          <w:lang w:val="en-US" w:eastAsia="zh-CN"/>
        </w:rPr>
      </w:pPr>
    </w:p>
    <w:p>
      <w:pPr>
        <w:widowControl w:val="0"/>
        <w:numPr>
          <w:numId w:val="0"/>
        </w:numPr>
        <w:jc w:val="both"/>
        <w:rPr>
          <w:rFonts w:hint="eastAsia"/>
          <w:b/>
          <w:bCs/>
          <w:sz w:val="24"/>
          <w:szCs w:val="24"/>
          <w:u w:val="single"/>
          <w:lang w:val="en-US" w:eastAsia="zh-CN"/>
        </w:rPr>
      </w:pPr>
    </w:p>
    <w:p>
      <w:pPr>
        <w:widowControl w:val="0"/>
        <w:numPr>
          <w:numId w:val="0"/>
        </w:numPr>
        <w:jc w:val="both"/>
        <w:rPr>
          <w:rFonts w:hint="eastAsia"/>
          <w:b/>
          <w:bCs/>
          <w:sz w:val="24"/>
          <w:szCs w:val="24"/>
          <w:u w:val="single"/>
          <w:lang w:val="en-US" w:eastAsia="zh-CN"/>
        </w:rPr>
      </w:pPr>
    </w:p>
    <w:p>
      <w:pPr>
        <w:widowControl w:val="0"/>
        <w:numPr>
          <w:numId w:val="0"/>
        </w:numPr>
        <w:jc w:val="both"/>
        <w:rPr>
          <w:rFonts w:hint="eastAsia"/>
          <w:b/>
          <w:bCs/>
          <w:sz w:val="24"/>
          <w:szCs w:val="24"/>
          <w:u w:val="single"/>
          <w:lang w:val="en-US" w:eastAsia="zh-CN"/>
        </w:rPr>
      </w:pPr>
    </w:p>
    <w:p>
      <w:pPr>
        <w:pStyle w:val="2"/>
        <w:rPr>
          <w:rFonts w:hint="eastAsia"/>
          <w:sz w:val="21"/>
          <w:szCs w:val="21"/>
          <w:lang w:val="en-US" w:eastAsia="zh-CN"/>
        </w:rPr>
      </w:pPr>
      <w:r>
        <w:rPr>
          <w:rFonts w:hint="eastAsia"/>
          <w:sz w:val="21"/>
          <w:szCs w:val="21"/>
          <w:lang w:eastAsia="zh-CN"/>
        </w:rPr>
        <w:t>跨</w:t>
      </w:r>
      <w:r>
        <w:rPr>
          <w:rFonts w:hint="eastAsia"/>
          <w:sz w:val="21"/>
          <w:szCs w:val="21"/>
          <w:lang w:val="en-US" w:eastAsia="zh-CN"/>
        </w:rPr>
        <w:t>VLAN通信的实现：</w:t>
      </w:r>
    </w:p>
    <w:p>
      <w:pPr>
        <w:rPr>
          <w:rFonts w:hint="eastAsia"/>
          <w:sz w:val="21"/>
          <w:szCs w:val="21"/>
          <w:lang w:val="en-US" w:eastAsia="zh-CN"/>
        </w:rPr>
      </w:pPr>
    </w:p>
    <w:p>
      <w:pPr>
        <w:rPr>
          <w:rFonts w:hint="eastAsia"/>
          <w:b/>
          <w:bCs/>
          <w:color w:val="FF0000"/>
          <w:sz w:val="21"/>
          <w:szCs w:val="21"/>
        </w:rPr>
      </w:pPr>
      <w:r>
        <w:rPr>
          <w:rFonts w:ascii="宋体" w:hAnsi="宋体"/>
          <w:b/>
          <w:bCs/>
          <w:sz w:val="21"/>
          <w:szCs w:val="21"/>
        </w:rPr>
        <w:t>【</w:t>
      </w:r>
      <w:r>
        <w:rPr>
          <w:rFonts w:hint="eastAsia" w:ascii="宋体" w:hAnsi="宋体"/>
          <w:b/>
          <w:bCs/>
          <w:sz w:val="21"/>
          <w:szCs w:val="21"/>
        </w:rPr>
        <w:t>实验目的</w:t>
      </w:r>
      <w:r>
        <w:rPr>
          <w:rFonts w:ascii="宋体" w:hAnsi="宋体"/>
          <w:b/>
          <w:bCs/>
          <w:sz w:val="21"/>
          <w:szCs w:val="21"/>
        </w:rPr>
        <w:t>】</w:t>
      </w:r>
    </w:p>
    <w:p>
      <w:pPr>
        <w:numPr>
          <w:ilvl w:val="1"/>
          <w:numId w:val="8"/>
        </w:numPr>
        <w:rPr>
          <w:rFonts w:hint="eastAsia" w:ascii="宋体" w:hAnsi="宋体"/>
          <w:sz w:val="21"/>
          <w:szCs w:val="21"/>
        </w:rPr>
      </w:pPr>
      <w:r>
        <w:rPr>
          <w:rFonts w:hint="eastAsia"/>
          <w:sz w:val="21"/>
          <w:szCs w:val="21"/>
        </w:rPr>
        <w:t>了解</w:t>
      </w:r>
      <w:r>
        <w:rPr>
          <w:rFonts w:hint="eastAsia"/>
          <w:sz w:val="21"/>
          <w:szCs w:val="21"/>
          <w:lang w:val="en-US" w:eastAsia="zh-CN"/>
        </w:rPr>
        <w:t>VLAN 之间的通信过程与实现方式。</w:t>
      </w:r>
    </w:p>
    <w:p>
      <w:pPr>
        <w:numPr>
          <w:ilvl w:val="1"/>
          <w:numId w:val="8"/>
        </w:numPr>
        <w:rPr>
          <w:rFonts w:hint="eastAsia" w:ascii="宋体" w:hAnsi="宋体"/>
          <w:sz w:val="21"/>
          <w:szCs w:val="21"/>
        </w:rPr>
      </w:pPr>
      <w:r>
        <w:rPr>
          <w:rFonts w:hint="eastAsia"/>
          <w:sz w:val="21"/>
          <w:szCs w:val="21"/>
          <w:lang w:val="en-US" w:eastAsia="zh-CN"/>
        </w:rPr>
        <w:t>熟悉三层交换和路由器实现VLAN之间通信的配置与实现</w:t>
      </w:r>
    </w:p>
    <w:p>
      <w:pPr>
        <w:rPr>
          <w:rFonts w:hint="eastAsia"/>
          <w:b/>
          <w:bCs/>
          <w:sz w:val="21"/>
          <w:szCs w:val="21"/>
        </w:rPr>
      </w:pPr>
      <w:r>
        <w:rPr>
          <w:rFonts w:ascii="宋体" w:hAnsi="宋体"/>
          <w:b/>
          <w:bCs/>
          <w:sz w:val="21"/>
          <w:szCs w:val="21"/>
        </w:rPr>
        <w:t>【</w:t>
      </w:r>
      <w:r>
        <w:rPr>
          <w:rFonts w:hint="eastAsia"/>
          <w:b/>
          <w:bCs/>
          <w:sz w:val="21"/>
          <w:szCs w:val="21"/>
        </w:rPr>
        <w:t>实验内容</w:t>
      </w:r>
      <w:r>
        <w:rPr>
          <w:rFonts w:ascii="宋体" w:hAnsi="宋体"/>
          <w:b/>
          <w:bCs/>
          <w:sz w:val="21"/>
          <w:szCs w:val="21"/>
        </w:rPr>
        <w:t>】</w:t>
      </w:r>
    </w:p>
    <w:p>
      <w:pPr>
        <w:numPr>
          <w:ilvl w:val="1"/>
          <w:numId w:val="8"/>
        </w:numPr>
        <w:rPr>
          <w:rFonts w:hint="eastAsia"/>
          <w:sz w:val="21"/>
          <w:szCs w:val="21"/>
        </w:rPr>
      </w:pPr>
      <w:r>
        <w:rPr>
          <w:rFonts w:hint="eastAsia" w:ascii="宋体" w:hAnsi="宋体" w:cs="Courier New"/>
          <w:sz w:val="21"/>
          <w:szCs w:val="21"/>
        </w:rPr>
        <w:t>通过三层交换机实现VLAN间互相通信。</w:t>
      </w:r>
    </w:p>
    <w:p>
      <w:pPr>
        <w:numPr>
          <w:ilvl w:val="1"/>
          <w:numId w:val="8"/>
        </w:numPr>
        <w:rPr>
          <w:rFonts w:hint="eastAsia"/>
          <w:sz w:val="21"/>
          <w:szCs w:val="21"/>
        </w:rPr>
      </w:pPr>
      <w:r>
        <w:rPr>
          <w:rFonts w:hint="eastAsia"/>
          <w:sz w:val="21"/>
          <w:szCs w:val="21"/>
        </w:rPr>
        <w:t>在三层交换机上创建</w:t>
      </w:r>
      <w:r>
        <w:rPr>
          <w:sz w:val="21"/>
          <w:szCs w:val="21"/>
        </w:rPr>
        <w:t>VLAN</w:t>
      </w:r>
      <w:r>
        <w:rPr>
          <w:rFonts w:hint="eastAsia"/>
          <w:sz w:val="21"/>
          <w:szCs w:val="21"/>
        </w:rPr>
        <w:t>，给</w:t>
      </w:r>
      <w:r>
        <w:rPr>
          <w:sz w:val="21"/>
          <w:szCs w:val="21"/>
        </w:rPr>
        <w:t>VLAN</w:t>
      </w:r>
      <w:r>
        <w:rPr>
          <w:rFonts w:hint="eastAsia"/>
          <w:sz w:val="21"/>
          <w:szCs w:val="21"/>
        </w:rPr>
        <w:t>分配</w:t>
      </w:r>
      <w:r>
        <w:rPr>
          <w:sz w:val="21"/>
          <w:szCs w:val="21"/>
        </w:rPr>
        <w:t>IP</w:t>
      </w:r>
      <w:r>
        <w:rPr>
          <w:rFonts w:hint="eastAsia"/>
          <w:sz w:val="21"/>
          <w:szCs w:val="21"/>
        </w:rPr>
        <w:t>地址，向</w:t>
      </w:r>
      <w:r>
        <w:rPr>
          <w:sz w:val="21"/>
          <w:szCs w:val="21"/>
        </w:rPr>
        <w:t>VLAN</w:t>
      </w:r>
      <w:r>
        <w:rPr>
          <w:rFonts w:hint="eastAsia"/>
          <w:sz w:val="21"/>
          <w:szCs w:val="21"/>
        </w:rPr>
        <w:t>中添加交换机端口，并激活路由选择协议的操作。</w:t>
      </w:r>
    </w:p>
    <w:p>
      <w:pPr>
        <w:numPr>
          <w:ilvl w:val="1"/>
          <w:numId w:val="9"/>
        </w:numPr>
        <w:rPr>
          <w:rFonts w:hint="eastAsia"/>
          <w:sz w:val="21"/>
          <w:szCs w:val="21"/>
        </w:rPr>
      </w:pPr>
      <w:r>
        <w:rPr>
          <w:rFonts w:hint="eastAsia"/>
          <w:sz w:val="21"/>
          <w:szCs w:val="21"/>
        </w:rPr>
        <w:t>在</w:t>
      </w:r>
      <w:r>
        <w:rPr>
          <w:rFonts w:hint="eastAsia"/>
          <w:sz w:val="21"/>
          <w:szCs w:val="21"/>
          <w:lang w:eastAsia="zh-CN"/>
        </w:rPr>
        <w:t>两层</w:t>
      </w:r>
      <w:r>
        <w:rPr>
          <w:rFonts w:hint="eastAsia"/>
          <w:sz w:val="21"/>
          <w:szCs w:val="21"/>
        </w:rPr>
        <w:t>交换机间创建</w:t>
      </w:r>
      <w:r>
        <w:rPr>
          <w:sz w:val="21"/>
          <w:szCs w:val="21"/>
        </w:rPr>
        <w:t>VLAN</w:t>
      </w:r>
      <w:r>
        <w:rPr>
          <w:rFonts w:hint="eastAsia"/>
          <w:sz w:val="21"/>
          <w:szCs w:val="21"/>
        </w:rPr>
        <w:t>，向</w:t>
      </w:r>
      <w:r>
        <w:rPr>
          <w:sz w:val="21"/>
          <w:szCs w:val="21"/>
        </w:rPr>
        <w:t>VLAN</w:t>
      </w:r>
      <w:r>
        <w:rPr>
          <w:rFonts w:hint="eastAsia"/>
          <w:sz w:val="21"/>
          <w:szCs w:val="21"/>
        </w:rPr>
        <w:t>中添加交换机端口，配置</w:t>
      </w:r>
      <w:r>
        <w:rPr>
          <w:sz w:val="21"/>
          <w:szCs w:val="21"/>
        </w:rPr>
        <w:t>Trunk</w:t>
      </w:r>
      <w:r>
        <w:rPr>
          <w:rFonts w:hint="eastAsia"/>
          <w:sz w:val="21"/>
          <w:szCs w:val="21"/>
        </w:rPr>
        <w:t>端口</w:t>
      </w:r>
    </w:p>
    <w:p>
      <w:pPr>
        <w:numPr>
          <w:ilvl w:val="1"/>
          <w:numId w:val="9"/>
        </w:numPr>
        <w:rPr>
          <w:rFonts w:hint="eastAsia"/>
          <w:sz w:val="21"/>
          <w:szCs w:val="21"/>
        </w:rPr>
      </w:pPr>
      <w:r>
        <w:rPr>
          <w:rFonts w:hint="eastAsia"/>
          <w:sz w:val="21"/>
          <w:szCs w:val="21"/>
        </w:rPr>
        <w:t>在路由器上创建子接口，设置包封装格式，并激活路由选择协议的操作</w:t>
      </w:r>
    </w:p>
    <w:p>
      <w:pPr>
        <w:numPr>
          <w:ilvl w:val="1"/>
          <w:numId w:val="9"/>
        </w:numPr>
        <w:rPr>
          <w:rFonts w:hint="eastAsia"/>
          <w:sz w:val="21"/>
          <w:szCs w:val="21"/>
        </w:rPr>
      </w:pPr>
      <w:r>
        <w:rPr>
          <w:rFonts w:hint="eastAsia"/>
          <w:sz w:val="21"/>
          <w:szCs w:val="21"/>
        </w:rPr>
        <w:t>测试不同</w:t>
      </w:r>
      <w:r>
        <w:rPr>
          <w:sz w:val="21"/>
          <w:szCs w:val="21"/>
        </w:rPr>
        <w:t>VLAN</w:t>
      </w:r>
      <w:r>
        <w:rPr>
          <w:rFonts w:hint="eastAsia"/>
          <w:sz w:val="21"/>
          <w:szCs w:val="21"/>
        </w:rPr>
        <w:t>间通信。</w:t>
      </w:r>
    </w:p>
    <w:p>
      <w:pPr>
        <w:widowControl w:val="0"/>
        <w:numPr>
          <w:ilvl w:val="0"/>
          <w:numId w:val="10"/>
        </w:numPr>
        <w:jc w:val="both"/>
        <w:rPr>
          <w:rFonts w:hint="eastAsia"/>
          <w:b/>
          <w:bCs/>
          <w:sz w:val="21"/>
          <w:szCs w:val="21"/>
          <w:lang w:val="en-US" w:eastAsia="zh-CN"/>
        </w:rPr>
      </w:pPr>
      <w:r>
        <w:rPr>
          <w:rFonts w:hint="eastAsia"/>
          <w:b/>
          <w:bCs/>
          <w:sz w:val="21"/>
          <w:szCs w:val="21"/>
          <w:lang w:val="en-US" w:eastAsia="zh-CN"/>
        </w:rPr>
        <w:t>三层交换机实现VLAN之间通信</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【实验原理】</w:t>
      </w:r>
    </w:p>
    <w:p>
      <w:pPr>
        <w:ind w:firstLine="420"/>
        <w:rPr>
          <w:rFonts w:hint="eastAsia"/>
          <w:sz w:val="21"/>
          <w:szCs w:val="21"/>
        </w:rPr>
      </w:pPr>
    </w:p>
    <w:p>
      <w:pPr>
        <w:widowControl w:val="0"/>
        <w:numPr>
          <w:ilvl w:val="0"/>
          <w:numId w:val="0"/>
        </w:numPr>
        <w:jc w:val="both"/>
        <w:rPr>
          <w:rFonts w:hint="eastAsia"/>
          <w:sz w:val="21"/>
          <w:szCs w:val="21"/>
        </w:rPr>
      </w:pPr>
      <w:r>
        <w:rPr>
          <w:rFonts w:hint="eastAsia"/>
          <w:sz w:val="21"/>
          <w:szCs w:val="21"/>
        </w:rPr>
        <w:t>三层交换机实现VLAN互访的原理是，利用三层交换机的路由功能，通过识别数据包的IP地址，查找路由表进行选路转发。三层交换机利用</w:t>
      </w:r>
      <w:r>
        <w:rPr>
          <w:rFonts w:hint="eastAsia"/>
          <w:b/>
          <w:sz w:val="21"/>
          <w:szCs w:val="21"/>
        </w:rPr>
        <w:t>直连路由</w:t>
      </w:r>
      <w:r>
        <w:rPr>
          <w:rFonts w:hint="eastAsia"/>
          <w:sz w:val="21"/>
          <w:szCs w:val="21"/>
        </w:rPr>
        <w:t>可以实现不同VLAN之间的互访。三层交换机给接口配置IP地址，采用SVI(交换虚拟接口)的方式实现VLAN间互访。SVI是指为交换机中的VLAN创建虚拟接口，并且分配IP地址。</w:t>
      </w:r>
    </w:p>
    <w:p>
      <w:pPr>
        <w:widowControl w:val="0"/>
        <w:numPr>
          <w:ilvl w:val="0"/>
          <w:numId w:val="0"/>
        </w:numPr>
        <w:jc w:val="both"/>
        <w:rPr>
          <w:rFonts w:hint="eastAsia"/>
          <w:sz w:val="21"/>
          <w:szCs w:val="21"/>
        </w:rPr>
      </w:pPr>
    </w:p>
    <w:p>
      <w:pPr>
        <w:widowControl w:val="0"/>
        <w:numPr>
          <w:ilvl w:val="0"/>
          <w:numId w:val="0"/>
        </w:numPr>
        <w:ind w:firstLine="420" w:firstLineChars="0"/>
        <w:jc w:val="both"/>
        <w:rPr>
          <w:rFonts w:hint="eastAsia"/>
          <w:sz w:val="21"/>
          <w:szCs w:val="21"/>
          <w:lang w:val="en-US" w:eastAsia="zh-CN"/>
        </w:rPr>
      </w:pPr>
      <w:r>
        <w:rPr>
          <w:rFonts w:hint="eastAsia"/>
          <w:sz w:val="21"/>
          <w:szCs w:val="21"/>
        </w:rPr>
        <w:t>直连路由：为三层设备的接口配置IP地址，并且激活该端口，三层设备会自动产生该接口IP地址所在网段的直连路由信息。</w:t>
      </w:r>
    </w:p>
    <w:p>
      <w:pPr>
        <w:widowControl w:val="0"/>
        <w:numPr>
          <w:ilvl w:val="0"/>
          <w:numId w:val="0"/>
        </w:numPr>
        <w:jc w:val="both"/>
        <w:rPr>
          <w:rFonts w:hint="eastAsia"/>
          <w:b/>
          <w:bCs/>
          <w:sz w:val="21"/>
          <w:szCs w:val="21"/>
          <w:lang w:val="en-US" w:eastAsia="zh-CN"/>
        </w:rPr>
      </w:pPr>
    </w:p>
    <w:p>
      <w:pPr>
        <w:rPr>
          <w:rFonts w:hint="eastAsia" w:ascii="宋体" w:hAnsi="宋体"/>
          <w:b/>
          <w:bCs/>
          <w:sz w:val="21"/>
          <w:szCs w:val="21"/>
        </w:rPr>
      </w:pPr>
      <w:r>
        <w:rPr>
          <w:rFonts w:ascii="宋体" w:hAnsi="宋体"/>
          <w:b/>
          <w:bCs/>
          <w:sz w:val="21"/>
          <w:szCs w:val="21"/>
        </w:rPr>
        <w:t>【</w:t>
      </w:r>
      <w:r>
        <w:rPr>
          <w:rFonts w:hint="eastAsia" w:ascii="宋体" w:hAnsi="宋体"/>
          <w:b/>
          <w:bCs/>
          <w:sz w:val="21"/>
          <w:szCs w:val="21"/>
        </w:rPr>
        <w:t>实验环境</w:t>
      </w:r>
      <w:r>
        <w:rPr>
          <w:rFonts w:hint="eastAsia" w:ascii="宋体" w:hAnsi="宋体"/>
          <w:b/>
          <w:bCs/>
          <w:sz w:val="21"/>
          <w:szCs w:val="21"/>
          <w:lang w:val="en-US" w:eastAsia="zh-CN"/>
        </w:rPr>
        <w:t>1</w:t>
      </w:r>
      <w:r>
        <w:rPr>
          <w:rFonts w:ascii="宋体" w:hAnsi="宋体"/>
          <w:b/>
          <w:bCs/>
          <w:sz w:val="21"/>
          <w:szCs w:val="21"/>
        </w:rPr>
        <w:t>】</w:t>
      </w:r>
    </w:p>
    <w:p>
      <w:pPr>
        <w:numPr>
          <w:ilvl w:val="1"/>
          <w:numId w:val="9"/>
        </w:numPr>
        <w:rPr>
          <w:rFonts w:hint="eastAsia"/>
          <w:sz w:val="21"/>
          <w:szCs w:val="21"/>
        </w:rPr>
      </w:pPr>
      <w:r>
        <w:rPr>
          <w:rFonts w:hint="eastAsia" w:ascii="宋体" w:hAnsi="宋体"/>
          <w:b/>
          <w:bCs/>
          <w:sz w:val="21"/>
          <w:szCs w:val="21"/>
        </w:rPr>
        <w:t>实验设备</w:t>
      </w:r>
      <w:r>
        <w:rPr>
          <w:rFonts w:hint="eastAsia" w:ascii="宋体" w:hAnsi="宋体"/>
          <w:bCs/>
          <w:sz w:val="21"/>
          <w:szCs w:val="21"/>
        </w:rPr>
        <w:t>：一台二层交换机(S2126G)，一台三层交换机(S3550)，二台PC机。</w:t>
      </w:r>
    </w:p>
    <w:p>
      <w:pPr>
        <w:numPr>
          <w:ilvl w:val="1"/>
          <w:numId w:val="9"/>
        </w:numPr>
        <w:rPr>
          <w:rFonts w:hint="eastAsia" w:ascii="宋体" w:hAnsi="宋体"/>
          <w:b/>
          <w:bCs/>
          <w:sz w:val="21"/>
          <w:szCs w:val="21"/>
        </w:rPr>
      </w:pPr>
      <w:r>
        <w:rPr>
          <w:rFonts w:hint="eastAsia" w:ascii="宋体" w:hAnsi="宋体"/>
          <w:b/>
          <w:bCs/>
          <w:sz w:val="21"/>
          <w:szCs w:val="21"/>
        </w:rPr>
        <w:t>拓扑结构：</w:t>
      </w:r>
    </w:p>
    <w:p>
      <w:pPr>
        <w:rPr>
          <w:rFonts w:hint="eastAsia" w:ascii="宋体" w:hAnsi="宋体"/>
          <w:b/>
          <w:bCs/>
          <w:sz w:val="21"/>
          <w:szCs w:val="21"/>
        </w:rPr>
      </w:pPr>
      <w:r>
        <w:rPr>
          <w:rFonts w:ascii="宋体" w:hAnsi="宋体"/>
          <w:b/>
          <w:bCs/>
          <w:sz w:val="21"/>
          <w:szCs w:val="21"/>
        </w:rPr>
        <mc:AlternateContent>
          <mc:Choice Requires="wpg">
            <w:drawing>
              <wp:inline distT="0" distB="0" distL="114300" distR="114300">
                <wp:extent cx="4800600" cy="1981200"/>
                <wp:effectExtent l="0" t="0" r="15240" b="15875"/>
                <wp:docPr id="71" name="组合 71"/>
                <wp:cNvGraphicFramePr/>
                <a:graphic xmlns:a="http://schemas.openxmlformats.org/drawingml/2006/main">
                  <a:graphicData uri="http://schemas.microsoft.com/office/word/2010/wordprocessingGroup">
                    <wpg:wgp>
                      <wpg:cNvGrpSpPr/>
                      <wpg:grpSpPr>
                        <a:xfrm>
                          <a:off x="0" y="0"/>
                          <a:ext cx="4800600" cy="1981200"/>
                          <a:chOff x="0" y="0"/>
                          <a:chExt cx="7560" cy="3120"/>
                        </a:xfrm>
                      </wpg:grpSpPr>
                      <wps:wsp>
                        <wps:cNvPr id="49" name="矩形 49"/>
                        <wps:cNvSpPr>
                          <a:spLocks noChangeAspect="1" noTextEdit="1"/>
                        </wps:cNvSpPr>
                        <wps:spPr>
                          <a:xfrm>
                            <a:off x="0" y="0"/>
                            <a:ext cx="7560" cy="3120"/>
                          </a:xfrm>
                          <a:prstGeom prst="rect">
                            <a:avLst/>
                          </a:prstGeom>
                          <a:noFill/>
                          <a:ln>
                            <a:noFill/>
                          </a:ln>
                        </wps:spPr>
                        <wps:bodyPr upright="1"/>
                      </wps:wsp>
                      <wps:wsp>
                        <wps:cNvPr id="50" name="直接连接符 50"/>
                        <wps:cNvSpPr/>
                        <wps:spPr>
                          <a:xfrm>
                            <a:off x="879" y="1171"/>
                            <a:ext cx="5421" cy="77"/>
                          </a:xfrm>
                          <a:prstGeom prst="line">
                            <a:avLst/>
                          </a:prstGeom>
                          <a:ln w="25400" cap="flat" cmpd="sng">
                            <a:solidFill>
                              <a:srgbClr val="0099CC"/>
                            </a:solidFill>
                            <a:prstDash val="solid"/>
                            <a:headEnd type="none" w="med" len="med"/>
                            <a:tailEnd type="none" w="med" len="med"/>
                          </a:ln>
                          <a:effectLst>
                            <a:outerShdw dist="17961" dir="2699999" algn="ctr" rotWithShape="0">
                              <a:srgbClr val="000000"/>
                            </a:outerShdw>
                          </a:effectLst>
                        </wps:spPr>
                        <wps:bodyPr upright="1"/>
                      </wps:wsp>
                      <pic:pic xmlns:pic="http://schemas.openxmlformats.org/drawingml/2006/picture">
                        <pic:nvPicPr>
                          <pic:cNvPr id="51" name="图片 498" descr="PC"/>
                          <pic:cNvPicPr>
                            <a:picLocks noChangeAspect="1"/>
                          </pic:cNvPicPr>
                        </pic:nvPicPr>
                        <pic:blipFill>
                          <a:blip r:embed="rId4"/>
                          <a:stretch>
                            <a:fillRect/>
                          </a:stretch>
                        </pic:blipFill>
                        <pic:spPr>
                          <a:xfrm>
                            <a:off x="360" y="926"/>
                            <a:ext cx="720" cy="634"/>
                          </a:xfrm>
                          <a:prstGeom prst="rect">
                            <a:avLst/>
                          </a:prstGeom>
                          <a:noFill/>
                          <a:ln>
                            <a:noFill/>
                          </a:ln>
                        </pic:spPr>
                      </pic:pic>
                      <pic:pic xmlns:pic="http://schemas.openxmlformats.org/drawingml/2006/picture">
                        <pic:nvPicPr>
                          <pic:cNvPr id="52" name="图片 499" descr="PC"/>
                          <pic:cNvPicPr>
                            <a:picLocks noChangeAspect="1"/>
                          </pic:cNvPicPr>
                        </pic:nvPicPr>
                        <pic:blipFill>
                          <a:blip r:embed="rId4"/>
                          <a:stretch>
                            <a:fillRect/>
                          </a:stretch>
                        </pic:blipFill>
                        <pic:spPr>
                          <a:xfrm>
                            <a:off x="6120" y="926"/>
                            <a:ext cx="720" cy="634"/>
                          </a:xfrm>
                          <a:prstGeom prst="rect">
                            <a:avLst/>
                          </a:prstGeom>
                          <a:noFill/>
                          <a:ln>
                            <a:noFill/>
                          </a:ln>
                        </pic:spPr>
                      </pic:pic>
                      <wps:wsp>
                        <wps:cNvPr id="53" name="文本框 53"/>
                        <wps:cNvSpPr txBox="1"/>
                        <wps:spPr>
                          <a:xfrm>
                            <a:off x="360" y="624"/>
                            <a:ext cx="900" cy="468"/>
                          </a:xfrm>
                          <a:prstGeom prst="rect">
                            <a:avLst/>
                          </a:prstGeom>
                          <a:noFill/>
                          <a:ln>
                            <a:noFill/>
                          </a:ln>
                        </wps:spPr>
                        <wps:txbx>
                          <w:txbxContent>
                            <w:p>
                              <w:pPr>
                                <w:autoSpaceDE w:val="0"/>
                                <w:autoSpaceDN w:val="0"/>
                                <w:adjustRightInd w:val="0"/>
                                <w:rPr>
                                  <w:color w:val="000000"/>
                                  <w:szCs w:val="21"/>
                                </w:rPr>
                              </w:pPr>
                              <w:r>
                                <w:rPr>
                                  <w:color w:val="000000"/>
                                  <w:szCs w:val="21"/>
                                </w:rPr>
                                <w:t>PC1</w:t>
                              </w:r>
                            </w:p>
                          </w:txbxContent>
                        </wps:txbx>
                        <wps:bodyPr lIns="78638" tIns="39319" rIns="78638" bIns="39319" upright="1"/>
                      </wps:wsp>
                      <wps:wsp>
                        <wps:cNvPr id="54" name="文本框 54"/>
                        <wps:cNvSpPr txBox="1"/>
                        <wps:spPr>
                          <a:xfrm>
                            <a:off x="6120" y="624"/>
                            <a:ext cx="900" cy="468"/>
                          </a:xfrm>
                          <a:prstGeom prst="rect">
                            <a:avLst/>
                          </a:prstGeom>
                          <a:noFill/>
                          <a:ln>
                            <a:noFill/>
                          </a:ln>
                        </wps:spPr>
                        <wps:txbx>
                          <w:txbxContent>
                            <w:p>
                              <w:pPr>
                                <w:autoSpaceDE w:val="0"/>
                                <w:autoSpaceDN w:val="0"/>
                                <w:adjustRightInd w:val="0"/>
                                <w:rPr>
                                  <w:color w:val="000000"/>
                                  <w:szCs w:val="21"/>
                                </w:rPr>
                              </w:pPr>
                              <w:r>
                                <w:rPr>
                                  <w:color w:val="000000"/>
                                  <w:szCs w:val="21"/>
                                </w:rPr>
                                <w:t>PC3</w:t>
                              </w:r>
                            </w:p>
                          </w:txbxContent>
                        </wps:txbx>
                        <wps:bodyPr lIns="78638" tIns="39319" rIns="78638" bIns="39319" upright="1"/>
                      </wps:wsp>
                      <wps:wsp>
                        <wps:cNvPr id="55" name="文本框 55"/>
                        <wps:cNvSpPr txBox="1"/>
                        <wps:spPr>
                          <a:xfrm>
                            <a:off x="1800" y="0"/>
                            <a:ext cx="1800" cy="527"/>
                          </a:xfrm>
                          <a:prstGeom prst="rect">
                            <a:avLst/>
                          </a:prstGeom>
                          <a:noFill/>
                          <a:ln>
                            <a:noFill/>
                          </a:ln>
                        </wps:spPr>
                        <wps:txbx>
                          <w:txbxContent>
                            <w:p>
                              <w:pPr>
                                <w:autoSpaceDE w:val="0"/>
                                <w:autoSpaceDN w:val="0"/>
                                <w:adjustRightInd w:val="0"/>
                                <w:rPr>
                                  <w:rFonts w:hint="eastAsia"/>
                                  <w:b/>
                                  <w:color w:val="000000"/>
                                  <w:sz w:val="18"/>
                                  <w:szCs w:val="18"/>
                                </w:rPr>
                              </w:pPr>
                              <w:r>
                                <w:rPr>
                                  <w:b/>
                                  <w:color w:val="000000"/>
                                  <w:sz w:val="18"/>
                                  <w:szCs w:val="18"/>
                                </w:rPr>
                                <w:t>SwitchA</w:t>
                              </w:r>
                              <w:r>
                                <w:rPr>
                                  <w:rFonts w:hint="eastAsia"/>
                                  <w:b/>
                                  <w:color w:val="000000"/>
                                  <w:sz w:val="18"/>
                                  <w:szCs w:val="18"/>
                                </w:rPr>
                                <w:t>：三层交换</w:t>
                              </w:r>
                            </w:p>
                          </w:txbxContent>
                        </wps:txbx>
                        <wps:bodyPr lIns="78638" tIns="39319" rIns="78638" bIns="39319" upright="1"/>
                      </wps:wsp>
                      <pic:pic xmlns:pic="http://schemas.openxmlformats.org/drawingml/2006/picture">
                        <pic:nvPicPr>
                          <pic:cNvPr id="56" name="图片 503" descr="Route-processor"/>
                          <pic:cNvPicPr>
                            <a:picLocks noChangeAspect="1"/>
                          </pic:cNvPicPr>
                        </pic:nvPicPr>
                        <pic:blipFill>
                          <a:blip r:embed="rId5"/>
                          <a:stretch>
                            <a:fillRect/>
                          </a:stretch>
                        </pic:blipFill>
                        <pic:spPr>
                          <a:xfrm>
                            <a:off x="4140" y="878"/>
                            <a:ext cx="1080" cy="412"/>
                          </a:xfrm>
                          <a:prstGeom prst="rect">
                            <a:avLst/>
                          </a:prstGeom>
                          <a:noFill/>
                          <a:ln>
                            <a:noFill/>
                          </a:ln>
                        </pic:spPr>
                      </pic:pic>
                      <wps:wsp>
                        <wps:cNvPr id="57" name="直接连接符 57"/>
                        <wps:cNvSpPr/>
                        <wps:spPr>
                          <a:xfrm rot="2700000" flipH="1" flipV="1">
                            <a:off x="1455" y="1202"/>
                            <a:ext cx="306" cy="1536"/>
                          </a:xfrm>
                          <a:prstGeom prst="line">
                            <a:avLst/>
                          </a:prstGeom>
                          <a:ln w="25400" cap="flat" cmpd="sng">
                            <a:solidFill>
                              <a:srgbClr val="0099CC"/>
                            </a:solidFill>
                            <a:prstDash val="solid"/>
                            <a:headEnd type="none" w="med" len="med"/>
                            <a:tailEnd type="none" w="med" len="med"/>
                          </a:ln>
                          <a:effectLst>
                            <a:outerShdw dist="17961" dir="2699999" algn="ctr" rotWithShape="0">
                              <a:srgbClr val="000000"/>
                            </a:outerShdw>
                          </a:effectLst>
                        </wps:spPr>
                        <wps:bodyPr upright="1"/>
                      </wps:wsp>
                      <pic:pic xmlns:pic="http://schemas.openxmlformats.org/drawingml/2006/picture">
                        <pic:nvPicPr>
                          <pic:cNvPr id="58" name="图片 505" descr="PC"/>
                          <pic:cNvPicPr>
                            <a:picLocks noChangeAspect="1"/>
                          </pic:cNvPicPr>
                        </pic:nvPicPr>
                        <pic:blipFill>
                          <a:blip r:embed="rId4"/>
                          <a:stretch>
                            <a:fillRect/>
                          </a:stretch>
                        </pic:blipFill>
                        <pic:spPr>
                          <a:xfrm>
                            <a:off x="587" y="2438"/>
                            <a:ext cx="673" cy="593"/>
                          </a:xfrm>
                          <a:prstGeom prst="rect">
                            <a:avLst/>
                          </a:prstGeom>
                          <a:noFill/>
                          <a:ln>
                            <a:noFill/>
                          </a:ln>
                        </pic:spPr>
                      </pic:pic>
                      <wps:wsp>
                        <wps:cNvPr id="59" name="文本框 59"/>
                        <wps:cNvSpPr txBox="1"/>
                        <wps:spPr>
                          <a:xfrm>
                            <a:off x="540" y="2168"/>
                            <a:ext cx="759" cy="484"/>
                          </a:xfrm>
                          <a:prstGeom prst="rect">
                            <a:avLst/>
                          </a:prstGeom>
                          <a:noFill/>
                          <a:ln>
                            <a:noFill/>
                          </a:ln>
                        </wps:spPr>
                        <wps:txbx>
                          <w:txbxContent>
                            <w:p>
                              <w:pPr>
                                <w:autoSpaceDE w:val="0"/>
                                <w:autoSpaceDN w:val="0"/>
                                <w:adjustRightInd w:val="0"/>
                                <w:rPr>
                                  <w:color w:val="000000"/>
                                  <w:szCs w:val="21"/>
                                </w:rPr>
                              </w:pPr>
                              <w:r>
                                <w:rPr>
                                  <w:color w:val="000000"/>
                                  <w:szCs w:val="21"/>
                                </w:rPr>
                                <w:t>PC2</w:t>
                              </w:r>
                            </w:p>
                          </w:txbxContent>
                        </wps:txbx>
                        <wps:bodyPr lIns="78638" tIns="39319" rIns="78638" bIns="39319" upright="1"/>
                      </wps:wsp>
                      <wps:wsp>
                        <wps:cNvPr id="60" name="文本框 60"/>
                        <wps:cNvSpPr txBox="1"/>
                        <wps:spPr>
                          <a:xfrm>
                            <a:off x="3960" y="468"/>
                            <a:ext cx="1800" cy="371"/>
                          </a:xfrm>
                          <a:prstGeom prst="rect">
                            <a:avLst/>
                          </a:prstGeom>
                          <a:noFill/>
                          <a:ln>
                            <a:noFill/>
                          </a:ln>
                        </wps:spPr>
                        <wps:txbx>
                          <w:txbxContent>
                            <w:p>
                              <w:pPr>
                                <w:autoSpaceDE w:val="0"/>
                                <w:autoSpaceDN w:val="0"/>
                                <w:adjustRightInd w:val="0"/>
                                <w:rPr>
                                  <w:rFonts w:hint="eastAsia"/>
                                  <w:b/>
                                  <w:color w:val="000000"/>
                                  <w:sz w:val="18"/>
                                  <w:szCs w:val="18"/>
                                </w:rPr>
                              </w:pPr>
                              <w:r>
                                <w:rPr>
                                  <w:b/>
                                  <w:color w:val="000000"/>
                                  <w:sz w:val="18"/>
                                  <w:szCs w:val="18"/>
                                </w:rPr>
                                <w:t>SwitchB</w:t>
                              </w:r>
                              <w:r>
                                <w:rPr>
                                  <w:rFonts w:hint="eastAsia"/>
                                  <w:b/>
                                  <w:color w:val="000000"/>
                                  <w:sz w:val="18"/>
                                  <w:szCs w:val="18"/>
                                </w:rPr>
                                <w:t>：二层交换</w:t>
                              </w:r>
                            </w:p>
                          </w:txbxContent>
                        </wps:txbx>
                        <wps:bodyPr lIns="78638" tIns="39319" rIns="78638" bIns="39319" upright="1"/>
                      </wps:wsp>
                      <wps:wsp>
                        <wps:cNvPr id="61" name="文本框 61"/>
                        <wps:cNvSpPr txBox="1"/>
                        <wps:spPr>
                          <a:xfrm>
                            <a:off x="1080" y="2028"/>
                            <a:ext cx="1800" cy="468"/>
                          </a:xfrm>
                          <a:prstGeom prst="rect">
                            <a:avLst/>
                          </a:prstGeom>
                          <a:noFill/>
                          <a:ln>
                            <a:noFill/>
                          </a:ln>
                        </wps:spPr>
                        <wps:txbx>
                          <w:txbxContent>
                            <w:p>
                              <w:pPr>
                                <w:rPr>
                                  <w:rFonts w:hint="eastAsia"/>
                                  <w:b/>
                                </w:rPr>
                              </w:pPr>
                              <w:r>
                                <w:rPr>
                                  <w:rFonts w:hint="eastAsia"/>
                                  <w:b/>
                                </w:rPr>
                                <w:t>VLAN 20</w:t>
                              </w:r>
                            </w:p>
                          </w:txbxContent>
                        </wps:txbx>
                        <wps:bodyPr upright="1"/>
                      </wps:wsp>
                      <wps:wsp>
                        <wps:cNvPr id="62" name="文本框 62"/>
                        <wps:cNvSpPr txBox="1"/>
                        <wps:spPr>
                          <a:xfrm>
                            <a:off x="2880" y="780"/>
                            <a:ext cx="900" cy="468"/>
                          </a:xfrm>
                          <a:prstGeom prst="rect">
                            <a:avLst/>
                          </a:prstGeom>
                          <a:noFill/>
                          <a:ln>
                            <a:noFill/>
                          </a:ln>
                        </wps:spPr>
                        <wps:txbx>
                          <w:txbxContent>
                            <w:p>
                              <w:pPr>
                                <w:rPr>
                                  <w:rFonts w:hint="eastAsia"/>
                                </w:rPr>
                              </w:pPr>
                              <w:r>
                                <w:rPr>
                                  <w:rFonts w:hint="eastAsia"/>
                                </w:rPr>
                                <w:t>F0/24</w:t>
                              </w:r>
                            </w:p>
                          </w:txbxContent>
                        </wps:txbx>
                        <wps:bodyPr upright="1"/>
                      </wps:wsp>
                      <wps:wsp>
                        <wps:cNvPr id="63" name="文本框 63"/>
                        <wps:cNvSpPr txBox="1"/>
                        <wps:spPr>
                          <a:xfrm>
                            <a:off x="3600" y="1248"/>
                            <a:ext cx="900" cy="468"/>
                          </a:xfrm>
                          <a:prstGeom prst="rect">
                            <a:avLst/>
                          </a:prstGeom>
                          <a:noFill/>
                          <a:ln>
                            <a:noFill/>
                          </a:ln>
                        </wps:spPr>
                        <wps:txbx>
                          <w:txbxContent>
                            <w:p>
                              <w:r>
                                <w:rPr>
                                  <w:rFonts w:hint="eastAsia"/>
                                </w:rPr>
                                <w:t>F0/24</w:t>
                              </w:r>
                            </w:p>
                          </w:txbxContent>
                        </wps:txbx>
                        <wps:bodyPr upright="1"/>
                      </wps:wsp>
                      <wps:wsp>
                        <wps:cNvPr id="64" name="文本框 64"/>
                        <wps:cNvSpPr txBox="1"/>
                        <wps:spPr>
                          <a:xfrm>
                            <a:off x="1440" y="780"/>
                            <a:ext cx="900" cy="468"/>
                          </a:xfrm>
                          <a:prstGeom prst="rect">
                            <a:avLst/>
                          </a:prstGeom>
                          <a:noFill/>
                          <a:ln>
                            <a:noFill/>
                          </a:ln>
                        </wps:spPr>
                        <wps:txbx>
                          <w:txbxContent>
                            <w:p>
                              <w:pPr>
                                <w:rPr>
                                  <w:rFonts w:hint="eastAsia"/>
                                </w:rPr>
                              </w:pPr>
                              <w:r>
                                <w:rPr>
                                  <w:rFonts w:hint="eastAsia"/>
                                </w:rPr>
                                <w:t>F0/5</w:t>
                              </w:r>
                            </w:p>
                          </w:txbxContent>
                        </wps:txbx>
                        <wps:bodyPr upright="1"/>
                      </wps:wsp>
                      <wps:wsp>
                        <wps:cNvPr id="65" name="文本框 65"/>
                        <wps:cNvSpPr txBox="1"/>
                        <wps:spPr>
                          <a:xfrm>
                            <a:off x="5400" y="1560"/>
                            <a:ext cx="1800" cy="624"/>
                          </a:xfrm>
                          <a:prstGeom prst="rect">
                            <a:avLst/>
                          </a:prstGeom>
                          <a:noFill/>
                          <a:ln>
                            <a:noFill/>
                          </a:ln>
                        </wps:spPr>
                        <wps:txbx>
                          <w:txbxContent>
                            <w:p>
                              <w:pPr>
                                <w:rPr>
                                  <w:b/>
                                </w:rPr>
                              </w:pPr>
                              <w:r>
                                <w:rPr>
                                  <w:rFonts w:hint="eastAsia"/>
                                  <w:b/>
                                </w:rPr>
                                <w:t>VLAN 10</w:t>
                              </w:r>
                            </w:p>
                          </w:txbxContent>
                        </wps:txbx>
                        <wps:bodyPr upright="1"/>
                      </wps:wsp>
                      <wps:wsp>
                        <wps:cNvPr id="66" name="文本框 66"/>
                        <wps:cNvSpPr txBox="1"/>
                        <wps:spPr>
                          <a:xfrm>
                            <a:off x="5220" y="780"/>
                            <a:ext cx="900" cy="468"/>
                          </a:xfrm>
                          <a:prstGeom prst="rect">
                            <a:avLst/>
                          </a:prstGeom>
                          <a:noFill/>
                          <a:ln>
                            <a:noFill/>
                          </a:ln>
                        </wps:spPr>
                        <wps:txbx>
                          <w:txbxContent>
                            <w:p>
                              <w:r>
                                <w:rPr>
                                  <w:rFonts w:hint="eastAsia"/>
                                </w:rPr>
                                <w:t>F0/5</w:t>
                              </w:r>
                            </w:p>
                          </w:txbxContent>
                        </wps:txbx>
                        <wps:bodyPr upright="1"/>
                      </wps:wsp>
                      <wps:wsp>
                        <wps:cNvPr id="67" name="文本框 67"/>
                        <wps:cNvSpPr txBox="1"/>
                        <wps:spPr>
                          <a:xfrm>
                            <a:off x="1800" y="1309"/>
                            <a:ext cx="1080" cy="468"/>
                          </a:xfrm>
                          <a:prstGeom prst="rect">
                            <a:avLst/>
                          </a:prstGeom>
                          <a:noFill/>
                          <a:ln>
                            <a:noFill/>
                          </a:ln>
                        </wps:spPr>
                        <wps:txbx>
                          <w:txbxContent>
                            <w:p>
                              <w:pPr>
                                <w:rPr>
                                  <w:rFonts w:hint="eastAsia"/>
                                </w:rPr>
                              </w:pPr>
                              <w:r>
                                <w:rPr>
                                  <w:rFonts w:hint="eastAsia"/>
                                </w:rPr>
                                <w:t>F0/15</w:t>
                              </w:r>
                            </w:p>
                          </w:txbxContent>
                        </wps:txbx>
                        <wps:bodyPr upright="1"/>
                      </wps:wsp>
                      <wps:wsp>
                        <wps:cNvPr id="68" name="文本框 68"/>
                        <wps:cNvSpPr txBox="1"/>
                        <wps:spPr>
                          <a:xfrm>
                            <a:off x="180" y="1249"/>
                            <a:ext cx="1800" cy="468"/>
                          </a:xfrm>
                          <a:prstGeom prst="rect">
                            <a:avLst/>
                          </a:prstGeom>
                          <a:noFill/>
                          <a:ln>
                            <a:noFill/>
                          </a:ln>
                        </wps:spPr>
                        <wps:txbx>
                          <w:txbxContent>
                            <w:p>
                              <w:pPr>
                                <w:rPr>
                                  <w:rFonts w:hint="eastAsia"/>
                                  <w:b/>
                                </w:rPr>
                              </w:pPr>
                              <w:r>
                                <w:rPr>
                                  <w:rFonts w:hint="eastAsia"/>
                                  <w:b/>
                                </w:rPr>
                                <w:t>VLAN 10</w:t>
                              </w:r>
                            </w:p>
                          </w:txbxContent>
                        </wps:txbx>
                        <wps:bodyPr upright="1"/>
                      </wps:wsp>
                      <pic:pic xmlns:pic="http://schemas.openxmlformats.org/drawingml/2006/picture">
                        <pic:nvPicPr>
                          <pic:cNvPr id="69" name="图片 516" descr="second"/>
                          <pic:cNvPicPr>
                            <a:picLocks noChangeAspect="1"/>
                          </pic:cNvPicPr>
                        </pic:nvPicPr>
                        <pic:blipFill>
                          <a:blip r:embed="rId18"/>
                          <a:stretch>
                            <a:fillRect/>
                          </a:stretch>
                        </pic:blipFill>
                        <pic:spPr>
                          <a:xfrm>
                            <a:off x="2160" y="468"/>
                            <a:ext cx="700" cy="786"/>
                          </a:xfrm>
                          <a:prstGeom prst="rect">
                            <a:avLst/>
                          </a:prstGeom>
                          <a:noFill/>
                          <a:ln>
                            <a:noFill/>
                          </a:ln>
                        </pic:spPr>
                      </pic:pic>
                      <wps:wsp>
                        <wps:cNvPr id="70" name="文本框 70"/>
                        <wps:cNvSpPr txBox="1"/>
                        <wps:spPr>
                          <a:xfrm>
                            <a:off x="4500" y="2028"/>
                            <a:ext cx="3060" cy="10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VLAN 10：</w:t>
                              </w:r>
                            </w:p>
                            <w:p>
                              <w:pPr>
                                <w:rPr>
                                  <w:rFonts w:hint="eastAsia"/>
                                </w:rPr>
                              </w:pPr>
                              <w:r>
                                <w:rPr>
                                  <w:rFonts w:hint="eastAsia"/>
                                </w:rPr>
                                <w:t>网络号：192.168.10.0</w:t>
                              </w:r>
                            </w:p>
                            <w:p>
                              <w:pPr>
                                <w:rPr>
                                  <w:rFonts w:hint="eastAsia"/>
                                </w:rPr>
                              </w:pPr>
                              <w:r>
                                <w:rPr>
                                  <w:rFonts w:hint="eastAsia"/>
                                </w:rPr>
                                <w:t>指定网关：192.168.10.254</w:t>
                              </w:r>
                            </w:p>
                            <w:p>
                              <w:pPr>
                                <w:rPr>
                                  <w:rFonts w:hint="eastAsia"/>
                                </w:rPr>
                              </w:pPr>
                            </w:p>
                          </w:txbxContent>
                        </wps:txbx>
                        <wps:bodyPr upright="1"/>
                      </wps:wsp>
                    </wpg:wgp>
                  </a:graphicData>
                </a:graphic>
              </wp:inline>
            </w:drawing>
          </mc:Choice>
          <mc:Fallback>
            <w:pict>
              <v:group id="_x0000_s1026" o:spid="_x0000_s1026" o:spt="203" style="height:156pt;width:378pt;" coordsize="7560,3120" o:gfxdata="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">
                <o:lock v:ext="edit" aspectratio="f"/>
                <v:rect id="_x0000_s1026" o:spid="_x0000_s1026" o:spt="1" style="position:absolute;left:0;top:0;height:3120;width:7560;" filled="f" stroked="f" coordsize="21600,21600" o:gfxdata="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YikL4A&#10;AADbAAAADwAAAAAAAAABACAAAAAiAAAAZHJzL2Rvd25yZXYueG1sUEsBAhQAFAAAAAgAh07iQDMv&#10;BZ47AAAAOQAAABAAAAAAAAAAAQAgAAAADQEAAGRycy9zaGFwZXhtbC54bWxQSwUGAAAAAAYABgBb&#10;AQAAtwMAAAAA&#10;">
                  <v:fill on="f" focussize="0,0"/>
                  <v:stroke on="f"/>
                  <v:imagedata o:title=""/>
                  <o:lock v:ext="edit" text="t" aspectratio="t"/>
                </v:rect>
                <v:line id="_x0000_s1026" o:spid="_x0000_s1026" o:spt="20" style="position:absolute;left:879;top:1171;height:77;width:5421;" filled="f" stroked="t" coordsize="21600,21600" o:gfxdata="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LtZIrsAAADb&#10;AAAADwAAAAAAAAABACAAAAAiAAAAZHJzL2Rvd25yZXYueG1sUEsBAhQAFAAAAAgAh07iQDMvBZ47&#10;AAAAOQAAABAAAAAAAAAAAQAgAAAACgEAAGRycy9zaGFwZXhtbC54bWxQSwUGAAAAAAYABgBbAQAA&#10;tAMAAAAA&#10;">
                  <v:fill on="f" focussize="0,0"/>
                  <v:stroke weight="2pt" color="#0099CC" joinstyle="round"/>
                  <v:imagedata o:title=""/>
                  <o:lock v:ext="edit" aspectratio="f"/>
                  <v:shadow on="t" color="#000000" offset="1pt,1pt" origin="0f,0f" matrix="65536f,0f,0f,65536f"/>
                </v:line>
                <v:shape id="图片 498" o:spid="_x0000_s1026" o:spt="75" alt="PC" type="#_x0000_t75" style="position:absolute;left:360;top:926;height:634;width:720;" filled="f" o:preferrelative="t" stroked="f" coordsize="21600,21600" o:gfxdata="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Xfu74A&#10;AADbAAAADwAAAAAAAAABACAAAAAiAAAAZHJzL2Rvd25yZXYueG1sUEsBAhQAFAAAAAgAh07iQDMv&#10;BZ47AAAAOQAAABAAAAAAAAAAAQAgAAAADQEAAGRycy9zaGFwZXhtbC54bWxQSwUGAAAAAAYABgBb&#10;AQAAtwMAAAAA&#10;">
                  <v:fill on="f" focussize="0,0"/>
                  <v:stroke on="f"/>
                  <v:imagedata r:id="rId4" o:title="PC"/>
                  <o:lock v:ext="edit" aspectratio="t"/>
                </v:shape>
                <v:shape id="图片 499" o:spid="_x0000_s1026" o:spt="75" alt="PC" type="#_x0000_t75" style="position:absolute;left:6120;top:926;height:634;width:720;" filled="f" o:preferrelative="t" stroked="f" coordsize="21600,21600" o:gfxdata="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WdBzL4A&#10;AADbAAAADwAAAAAAAAABACAAAAAiAAAAZHJzL2Rvd25yZXYueG1sUEsBAhQAFAAAAAgAh07iQDMv&#10;BZ47AAAAOQAAABAAAAAAAAAAAQAgAAAADQEAAGRycy9zaGFwZXhtbC54bWxQSwUGAAAAAAYABgBb&#10;AQAAtwMAAAAA&#10;">
                  <v:fill on="f" focussize="0,0"/>
                  <v:stroke on="f"/>
                  <v:imagedata r:id="rId4" o:title="PC"/>
                  <o:lock v:ext="edit" aspectratio="t"/>
                </v:shape>
                <v:shape id="_x0000_s1026" o:spid="_x0000_s1026" o:spt="202" type="#_x0000_t202" style="position:absolute;left:360;top:624;height:468;width:900;" filled="f" stroked="f" coordsize="21600,21600" o:gfxdata="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tYO+r4A&#10;AADbAAAADwAAAAAAAAABACAAAAAiAAAAZHJzL2Rvd25yZXYueG1sUEsBAhQAFAAAAAgAh07iQDMv&#10;BZ47AAAAOQAAABAAAAAAAAAAAQAgAAAADQEAAGRycy9zaGFwZXhtbC54bWxQSwUGAAAAAAYABgBb&#10;AQAAtwM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PC1</w:t>
                        </w:r>
                      </w:p>
                    </w:txbxContent>
                  </v:textbox>
                </v:shape>
                <v:shape id="_x0000_s1026" o:spid="_x0000_s1026" o:spt="202" type="#_x0000_t202" style="position:absolute;left:6120;top:624;height:468;width:900;" filled="f" stroked="f" coordsize="21600,21600" o:gfxdata="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P5aOvQAA&#10;ANsAAAAPAAAAAAAAAAEAIAAAACIAAABkcnMvZG93bnJldi54bWxQSwECFAAUAAAACACHTuJAMy8F&#10;njsAAAA5AAAAEAAAAAAAAAABACAAAAAMAQAAZHJzL3NoYXBleG1sLnhtbFBLBQYAAAAABgAGAFsB&#10;AAC2Aw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PC3</w:t>
                        </w:r>
                      </w:p>
                    </w:txbxContent>
                  </v:textbox>
                </v:shape>
                <v:shape id="_x0000_s1026" o:spid="_x0000_s1026" o:spt="202" type="#_x0000_t202" style="position:absolute;left:1800;top:0;height:527;width:1800;" filled="f" stroked="f" coordsize="21600,21600" o:gfxdata="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czMVvQAA&#10;ANsAAAAPAAAAAAAAAAEAIAAAACIAAABkcnMvZG93bnJldi54bWxQSwECFAAUAAAACACHTuJAMy8F&#10;njsAAAA5AAAAEAAAAAAAAAABACAAAAAMAQAAZHJzL3NoYXBleG1sLnhtbFBLBQYAAAAABgAGAFsB&#10;AAC2AwAAAAA=&#10;">
                  <v:fill on="f" focussize="0,0"/>
                  <v:stroke on="f"/>
                  <v:imagedata o:title=""/>
                  <o:lock v:ext="edit" aspectratio="f"/>
                  <v:textbox inset="6.19196850393701pt,3.0959842519685pt,6.19196850393701pt,3.0959842519685pt">
                    <w:txbxContent>
                      <w:p>
                        <w:pPr>
                          <w:autoSpaceDE w:val="0"/>
                          <w:autoSpaceDN w:val="0"/>
                          <w:adjustRightInd w:val="0"/>
                          <w:rPr>
                            <w:rFonts w:hint="eastAsia"/>
                            <w:b/>
                            <w:color w:val="000000"/>
                            <w:sz w:val="18"/>
                            <w:szCs w:val="18"/>
                          </w:rPr>
                        </w:pPr>
                        <w:r>
                          <w:rPr>
                            <w:b/>
                            <w:color w:val="000000"/>
                            <w:sz w:val="18"/>
                            <w:szCs w:val="18"/>
                          </w:rPr>
                          <w:t>SwitchA</w:t>
                        </w:r>
                        <w:r>
                          <w:rPr>
                            <w:rFonts w:hint="eastAsia"/>
                            <w:b/>
                            <w:color w:val="000000"/>
                            <w:sz w:val="18"/>
                            <w:szCs w:val="18"/>
                          </w:rPr>
                          <w:t>：三层交换</w:t>
                        </w:r>
                      </w:p>
                    </w:txbxContent>
                  </v:textbox>
                </v:shape>
                <v:shape id="图片 503" o:spid="_x0000_s1026" o:spt="75" alt="Route-processor" type="#_x0000_t75" style="position:absolute;left:4140;top:878;height:412;width:1080;" filled="f" o:preferrelative="t" stroked="f" coordsize="21600,21600" o:gfxdata="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FdP68AAAA&#10;2wAAAA8AAAAAAAAAAQAgAAAAIgAAAGRycy9kb3ducmV2LnhtbFBLAQIUABQAAAAIAIdO4kAzLwWe&#10;OwAAADkAAAAQAAAAAAAAAAEAIAAAAAsBAABkcnMvc2hhcGV4bWwueG1sUEsFBgAAAAAGAAYAWwEA&#10;ALUDAAAAAA==&#10;">
                  <v:fill on="f" focussize="0,0"/>
                  <v:stroke on="f"/>
                  <v:imagedata r:id="rId5" o:title="Route-processor"/>
                  <o:lock v:ext="edit" aspectratio="t"/>
                </v:shape>
                <v:line id="_x0000_s1026" o:spid="_x0000_s1026" o:spt="20" style="position:absolute;left:1455;top:1202;flip:x y;height:1536;width:306;rotation:2949120f;" filled="f" stroked="t" coordsize="21600,21600" o:gfxdata="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rl3a/&#10;AAAA2wAAAA8AAAAAAAAAAQAgAAAAIgAAAGRycy9kb3ducmV2LnhtbFBLAQIUABQAAAAIAIdO4kAz&#10;LwWeOwAAADkAAAAQAAAAAAAAAAEAIAAAAA4BAABkcnMvc2hhcGV4bWwueG1sUEsFBgAAAAAGAAYA&#10;WwEAALgDAAAAAA==&#10;">
                  <v:fill on="f" focussize="0,0"/>
                  <v:stroke weight="2pt" color="#0099CC" joinstyle="round"/>
                  <v:imagedata o:title=""/>
                  <o:lock v:ext="edit" aspectratio="f"/>
                  <v:shadow on="t" color="#000000" offset="1pt,1pt" origin="0f,0f" matrix="65536f,0f,0f,65536f"/>
                </v:line>
                <v:shape id="图片 505" o:spid="_x0000_s1026" o:spt="75" alt="PC" type="#_x0000_t75" style="position:absolute;left:587;top:2438;height:593;width:673;" filled="f" o:preferrelative="t" stroked="f" coordsize="21600,21600" o:gfxdata="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j3YmugAAANsA&#10;AAAPAAAAAAAAAAEAIAAAACIAAABkcnMvZG93bnJldi54bWxQSwECFAAUAAAACACHTuJAMy8FnjsA&#10;AAA5AAAAEAAAAAAAAAABACAAAAAJAQAAZHJzL3NoYXBleG1sLnhtbFBLBQYAAAAABgAGAFsBAACz&#10;AwAAAAA=&#10;">
                  <v:fill on="f" focussize="0,0"/>
                  <v:stroke on="f"/>
                  <v:imagedata r:id="rId4" o:title="PC"/>
                  <o:lock v:ext="edit" aspectratio="t"/>
                </v:shape>
                <v:shape id="_x0000_s1026" o:spid="_x0000_s1026" o:spt="202" type="#_x0000_t202" style="position:absolute;left:540;top:2168;height:484;width:759;" filled="f" stroked="f" coordsize="21600,21600" o:gfxdata="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45EL4A&#10;AADbAAAADwAAAAAAAAABACAAAAAiAAAAZHJzL2Rvd25yZXYueG1sUEsBAhQAFAAAAAgAh07iQDMv&#10;BZ47AAAAOQAAABAAAAAAAAAAAQAgAAAADQEAAGRycy9zaGFwZXhtbC54bWxQSwUGAAAAAAYABgBb&#10;AQAAtwM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PC2</w:t>
                        </w:r>
                      </w:p>
                    </w:txbxContent>
                  </v:textbox>
                </v:shape>
                <v:shape id="_x0000_s1026" o:spid="_x0000_s1026" o:spt="202" type="#_x0000_t202" style="position:absolute;left:3960;top:468;height:371;width:1800;" filled="f" stroked="f" coordsize="21600,21600" o:gfxdata="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aFowugAAANsA&#10;AAAPAAAAAAAAAAEAIAAAACIAAABkcnMvZG93bnJldi54bWxQSwECFAAUAAAACACHTuJAMy8FnjsA&#10;AAA5AAAAEAAAAAAAAAABACAAAAAJAQAAZHJzL3NoYXBleG1sLnhtbFBLBQYAAAAABgAGAFsBAACz&#10;AwAAAAA=&#10;">
                  <v:fill on="f" focussize="0,0"/>
                  <v:stroke on="f"/>
                  <v:imagedata o:title=""/>
                  <o:lock v:ext="edit" aspectratio="f"/>
                  <v:textbox inset="6.19196850393701pt,3.0959842519685pt,6.19196850393701pt,3.0959842519685pt">
                    <w:txbxContent>
                      <w:p>
                        <w:pPr>
                          <w:autoSpaceDE w:val="0"/>
                          <w:autoSpaceDN w:val="0"/>
                          <w:adjustRightInd w:val="0"/>
                          <w:rPr>
                            <w:rFonts w:hint="eastAsia"/>
                            <w:b/>
                            <w:color w:val="000000"/>
                            <w:sz w:val="18"/>
                            <w:szCs w:val="18"/>
                          </w:rPr>
                        </w:pPr>
                        <w:r>
                          <w:rPr>
                            <w:b/>
                            <w:color w:val="000000"/>
                            <w:sz w:val="18"/>
                            <w:szCs w:val="18"/>
                          </w:rPr>
                          <w:t>SwitchB</w:t>
                        </w:r>
                        <w:r>
                          <w:rPr>
                            <w:rFonts w:hint="eastAsia"/>
                            <w:b/>
                            <w:color w:val="000000"/>
                            <w:sz w:val="18"/>
                            <w:szCs w:val="18"/>
                          </w:rPr>
                          <w:t>：二层交换</w:t>
                        </w:r>
                      </w:p>
                    </w:txbxContent>
                  </v:textbox>
                </v:shape>
                <v:shape id="_x0000_s1026" o:spid="_x0000_s1026" o:spt="202" type="#_x0000_t202" style="position:absolute;left:1080;top:2028;height:468;width:1800;"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b/>
                          </w:rPr>
                        </w:pPr>
                        <w:r>
                          <w:rPr>
                            <w:rFonts w:hint="eastAsia"/>
                            <w:b/>
                          </w:rPr>
                          <w:t>VLAN 20</w:t>
                        </w:r>
                      </w:p>
                    </w:txbxContent>
                  </v:textbox>
                </v:shape>
                <v:shape id="_x0000_s1026" o:spid="_x0000_s1026" o:spt="202" type="#_x0000_t202" style="position:absolute;left:2880;top:780;height:468;width:900;" filled="f" stroked="f" coordsize="21600,21600" o:gfxdata="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85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F0/24</w:t>
                        </w:r>
                      </w:p>
                    </w:txbxContent>
                  </v:textbox>
                </v:shape>
                <v:shape id="_x0000_s1026" o:spid="_x0000_s1026" o:spt="202" type="#_x0000_t202" style="position:absolute;left:3600;top:1248;height:468;width:900;" filled="f" stroked="f" coordsize="21600,21600" o:gfxdata="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na/y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F0/24</w:t>
                        </w:r>
                      </w:p>
                    </w:txbxContent>
                  </v:textbox>
                </v:shape>
                <v:shape id="_x0000_s1026" o:spid="_x0000_s1026" o:spt="202" type="#_x0000_t202" style="position:absolute;left:1440;top:780;height:468;width:900;" filled="f" stroked="f" coordsize="21600,21600" o:gfxdata="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jvO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F0/5</w:t>
                        </w:r>
                      </w:p>
                    </w:txbxContent>
                  </v:textbox>
                </v:shape>
                <v:shape id="_x0000_s1026" o:spid="_x0000_s1026" o:spt="202" type="#_x0000_t202" style="position:absolute;left:5400;top:1560;height:624;width:1800;" filled="f" stroked="f" coordsize="21600,21600" o:gfxdata="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lY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hint="eastAsia"/>
                            <w:b/>
                          </w:rPr>
                          <w:t>VLAN 10</w:t>
                        </w:r>
                      </w:p>
                    </w:txbxContent>
                  </v:textbox>
                </v:shape>
                <v:shape id="_x0000_s1026" o:spid="_x0000_s1026" o:spt="202" type="#_x0000_t202" style="position:absolute;left:5220;top:780;height:468;width:900;" filled="f" stroked="f" coordsize="21600,21600" o:gfxdata="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EMh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F0/5</w:t>
                        </w:r>
                      </w:p>
                    </w:txbxContent>
                  </v:textbox>
                </v:shape>
                <v:shape id="_x0000_s1026" o:spid="_x0000_s1026" o:spt="202" type="#_x0000_t202" style="position:absolute;left:1800;top:1309;height:468;width:1080;" filled="f" stroked="f" coordsize="21600,21600" o:gfxdata="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XG3/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F0/15</w:t>
                        </w:r>
                      </w:p>
                    </w:txbxContent>
                  </v:textbox>
                </v:shape>
                <v:shape id="_x0000_s1026" o:spid="_x0000_s1026" o:spt="202" type="#_x0000_t202" style="position:absolute;left:180;top:1249;height:468;width:1800;" filled="f" stroked="f" coordsize="21600,21600" o:gfxdata="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D+Y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b/>
                          </w:rPr>
                        </w:pPr>
                        <w:r>
                          <w:rPr>
                            <w:rFonts w:hint="eastAsia"/>
                            <w:b/>
                          </w:rPr>
                          <w:t>VLAN 10</w:t>
                        </w:r>
                      </w:p>
                    </w:txbxContent>
                  </v:textbox>
                </v:shape>
                <v:shape id="图片 516" o:spid="_x0000_s1026" o:spt="75" alt="second" type="#_x0000_t75" style="position:absolute;left:2160;top:468;height:786;width:700;" filled="f" o:preferrelative="t" stroked="f" coordsize="21600,21600" o:gfxdata="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VpL28AAAA&#10;2wAAAA8AAAAAAAAAAQAgAAAAIgAAAGRycy9kb3ducmV2LnhtbFBLAQIUABQAAAAIAIdO4kAzLwWe&#10;OwAAADkAAAAQAAAAAAAAAAEAIAAAAAsBAABkcnMvc2hhcGV4bWwueG1sUEsFBgAAAAAGAAYAWwEA&#10;ALUDAAAAAA==&#10;">
                  <v:fill on="f" focussize="0,0"/>
                  <v:stroke on="f"/>
                  <v:imagedata r:id="rId18" o:title="second"/>
                  <o:lock v:ext="edit" aspectratio="t"/>
                </v:shape>
                <v:shape id="_x0000_s1026" o:spid="_x0000_s1026" o:spt="202" type="#_x0000_t202" style="position:absolute;left:4500;top:2028;height:1092;width:3060;" fillcolor="#FFFFFF" filled="t" stroked="t" coordsize="21600,21600" o:gfxdata="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bOnm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VLAN 10：</w:t>
                        </w:r>
                      </w:p>
                      <w:p>
                        <w:pPr>
                          <w:rPr>
                            <w:rFonts w:hint="eastAsia"/>
                          </w:rPr>
                        </w:pPr>
                        <w:r>
                          <w:rPr>
                            <w:rFonts w:hint="eastAsia"/>
                          </w:rPr>
                          <w:t>网络号：192.168.10.0</w:t>
                        </w:r>
                      </w:p>
                      <w:p>
                        <w:pPr>
                          <w:rPr>
                            <w:rFonts w:hint="eastAsia"/>
                          </w:rPr>
                        </w:pPr>
                        <w:r>
                          <w:rPr>
                            <w:rFonts w:hint="eastAsia"/>
                          </w:rPr>
                          <w:t>指定网关：192.168.10.254</w:t>
                        </w:r>
                      </w:p>
                      <w:p>
                        <w:pPr>
                          <w:rPr>
                            <w:rFonts w:hint="eastAsia"/>
                          </w:rPr>
                        </w:pPr>
                      </w:p>
                    </w:txbxContent>
                  </v:textbox>
                </v:shape>
                <w10:wrap type="none"/>
                <w10:anchorlock/>
              </v:group>
            </w:pict>
          </mc:Fallback>
        </mc:AlternateContent>
      </w:r>
      <w:r>
        <w:rPr>
          <w:rFonts w:hint="eastAsia" w:ascii="宋体" w:hAnsi="宋体"/>
          <w:b/>
          <w:bCs/>
          <w:sz w:val="21"/>
          <w:szCs w:val="21"/>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1981200</wp:posOffset>
                </wp:positionV>
                <wp:extent cx="2171700" cy="693420"/>
                <wp:effectExtent l="4445" t="4445" r="18415" b="18415"/>
                <wp:wrapNone/>
                <wp:docPr id="74" name="文本框 74"/>
                <wp:cNvGraphicFramePr/>
                <a:graphic xmlns:a="http://schemas.openxmlformats.org/drawingml/2006/main">
                  <a:graphicData uri="http://schemas.microsoft.com/office/word/2010/wordprocessingShape">
                    <wps:wsp>
                      <wps:cNvSpPr txBox="1"/>
                      <wps:spPr>
                        <a:xfrm>
                          <a:off x="0" y="0"/>
                          <a:ext cx="2171700"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VLAN 20：</w:t>
                            </w:r>
                          </w:p>
                          <w:p>
                            <w:pPr>
                              <w:rPr>
                                <w:rFonts w:hint="eastAsia"/>
                              </w:rPr>
                            </w:pPr>
                            <w:r>
                              <w:rPr>
                                <w:rFonts w:hint="eastAsia"/>
                              </w:rPr>
                              <w:t>网络号：192.168.20.0</w:t>
                            </w:r>
                          </w:p>
                          <w:p>
                            <w:pPr>
                              <w:rPr>
                                <w:rFonts w:hint="eastAsia"/>
                              </w:rPr>
                            </w:pPr>
                            <w:r>
                              <w:rPr>
                                <w:rFonts w:hint="eastAsia"/>
                              </w:rPr>
                              <w:t>指定网关：192.168.20.254</w:t>
                            </w:r>
                          </w:p>
                          <w:p>
                            <w:pPr>
                              <w:rPr>
                                <w:rFonts w:hint="eastAsia"/>
                              </w:rPr>
                            </w:pPr>
                          </w:p>
                        </w:txbxContent>
                      </wps:txbx>
                      <wps:bodyPr upright="1"/>
                    </wps:wsp>
                  </a:graphicData>
                </a:graphic>
              </wp:anchor>
            </w:drawing>
          </mc:Choice>
          <mc:Fallback>
            <w:pict>
              <v:shape id="_x0000_s1026" o:spid="_x0000_s1026" o:spt="202" type="#_x0000_t202" style="position:absolute;left:0pt;margin-left:63pt;margin-top:156pt;height:54.6pt;width:171pt;z-index:251660288;mso-width-relative:page;mso-height-relative:page;" fillcolor="#FFFFFF" filled="t" stroked="t" coordsize="21600,21600" o:gfxdata="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urJtI2AAAAAsBAAAPAAAAAAAAAAEAIAAAACIAAABkcnMvZG93bnJldi54bWxQSwEC&#10;FAAUAAAACACHTuJA/9eAqvQBAADqAwAADgAAAAAAAAABACAAAAAnAQAAZHJzL2Uyb0RvYy54bWxQ&#10;SwUGAAAAAAYABgBZAQAAjQUAAAAA&#10;">
                <v:fill on="t" focussize="0,0"/>
                <v:stroke color="#000000" joinstyle="miter"/>
                <v:imagedata o:title=""/>
                <o:lock v:ext="edit" aspectratio="f"/>
                <v:textbox>
                  <w:txbxContent>
                    <w:p>
                      <w:pPr>
                        <w:rPr>
                          <w:rFonts w:hint="eastAsia"/>
                        </w:rPr>
                      </w:pPr>
                      <w:r>
                        <w:rPr>
                          <w:rFonts w:hint="eastAsia"/>
                        </w:rPr>
                        <w:t>VLAN 20：</w:t>
                      </w:r>
                    </w:p>
                    <w:p>
                      <w:pPr>
                        <w:rPr>
                          <w:rFonts w:hint="eastAsia"/>
                        </w:rPr>
                      </w:pPr>
                      <w:r>
                        <w:rPr>
                          <w:rFonts w:hint="eastAsia"/>
                        </w:rPr>
                        <w:t>网络号：192.168.20.0</w:t>
                      </w:r>
                    </w:p>
                    <w:p>
                      <w:pPr>
                        <w:rPr>
                          <w:rFonts w:hint="eastAsia"/>
                        </w:rPr>
                      </w:pPr>
                      <w:r>
                        <w:rPr>
                          <w:rFonts w:hint="eastAsia"/>
                        </w:rPr>
                        <w:t>指定网关：192.168.20.254</w:t>
                      </w:r>
                    </w:p>
                    <w:p>
                      <w:pPr>
                        <w:rPr>
                          <w:rFonts w:hint="eastAsia"/>
                        </w:rPr>
                      </w:pPr>
                    </w:p>
                  </w:txbxContent>
                </v:textbox>
              </v:shape>
            </w:pict>
          </mc:Fallback>
        </mc:AlternateContent>
      </w:r>
    </w:p>
    <w:p>
      <w:pPr>
        <w:rPr>
          <w:rFonts w:hint="eastAsia" w:ascii="宋体" w:hAnsi="宋体"/>
          <w:b/>
          <w:bCs/>
          <w:sz w:val="21"/>
          <w:szCs w:val="21"/>
        </w:rPr>
      </w:pPr>
    </w:p>
    <w:p>
      <w:pPr>
        <w:rPr>
          <w:rFonts w:hint="eastAsia" w:ascii="宋体" w:hAnsi="宋体"/>
          <w:b/>
          <w:bCs/>
          <w:sz w:val="21"/>
          <w:szCs w:val="21"/>
        </w:rPr>
      </w:pPr>
    </w:p>
    <w:p>
      <w:pPr>
        <w:rPr>
          <w:rFonts w:hint="eastAsia" w:ascii="宋体" w:hAnsi="宋体"/>
          <w:b/>
          <w:bCs/>
          <w:sz w:val="21"/>
          <w:szCs w:val="21"/>
        </w:rPr>
      </w:pPr>
    </w:p>
    <w:p>
      <w:pPr>
        <w:numPr>
          <w:ilvl w:val="1"/>
          <w:numId w:val="9"/>
        </w:numPr>
        <w:rPr>
          <w:rFonts w:hint="eastAsia" w:ascii="宋体" w:hAnsi="宋体"/>
          <w:b/>
          <w:bCs/>
          <w:sz w:val="21"/>
          <w:szCs w:val="21"/>
        </w:rPr>
      </w:pPr>
      <w:r>
        <w:rPr>
          <w:rFonts w:hint="eastAsia" w:ascii="宋体" w:hAnsi="宋体"/>
          <w:b/>
          <w:bCs/>
          <w:sz w:val="21"/>
          <w:szCs w:val="21"/>
        </w:rPr>
        <w:t>实验说明：</w:t>
      </w:r>
    </w:p>
    <w:p>
      <w:pPr>
        <w:numPr>
          <w:ilvl w:val="2"/>
          <w:numId w:val="9"/>
        </w:numPr>
        <w:rPr>
          <w:rFonts w:hint="eastAsia"/>
          <w:sz w:val="21"/>
          <w:szCs w:val="21"/>
        </w:rPr>
      </w:pPr>
      <w:r>
        <w:rPr>
          <w:rFonts w:hint="eastAsia"/>
          <w:sz w:val="21"/>
          <w:szCs w:val="21"/>
        </w:rPr>
        <w:t>每个实验平台分为2个小组，每组一实验拓扑与所需设备如上图所示。</w:t>
      </w:r>
    </w:p>
    <w:p>
      <w:pPr>
        <w:numPr>
          <w:ilvl w:val="2"/>
          <w:numId w:val="9"/>
        </w:numPr>
        <w:rPr>
          <w:rFonts w:hint="eastAsia"/>
          <w:sz w:val="21"/>
          <w:szCs w:val="21"/>
        </w:rPr>
      </w:pPr>
      <w:r>
        <w:rPr>
          <w:rFonts w:hint="eastAsia"/>
          <w:sz w:val="21"/>
          <w:szCs w:val="21"/>
        </w:rPr>
        <w:t>每个小组4个人，共同完成上述实验内容。</w:t>
      </w:r>
    </w:p>
    <w:p>
      <w:pPr>
        <w:ind w:firstLine="435"/>
        <w:rPr>
          <w:rFonts w:hint="eastAsia" w:ascii="宋体" w:hAnsi="宋体"/>
          <w:sz w:val="21"/>
          <w:szCs w:val="21"/>
        </w:rPr>
      </w:pPr>
    </w:p>
    <w:p>
      <w:pPr>
        <w:ind w:firstLine="310" w:firstLineChars="147"/>
        <w:rPr>
          <w:rFonts w:hint="eastAsia" w:ascii="宋体" w:hAnsi="宋体"/>
          <w:b/>
          <w:bCs/>
          <w:sz w:val="21"/>
          <w:szCs w:val="21"/>
        </w:rPr>
      </w:pPr>
      <w:r>
        <w:rPr>
          <w:rFonts w:ascii="宋体" w:hAnsi="宋体"/>
          <w:b/>
          <w:bCs/>
          <w:sz w:val="21"/>
          <w:szCs w:val="21"/>
        </w:rPr>
        <w:t>【</w:t>
      </w:r>
      <w:r>
        <w:rPr>
          <w:rFonts w:hint="eastAsia" w:ascii="宋体" w:hAnsi="宋体"/>
          <w:b/>
          <w:bCs/>
          <w:sz w:val="21"/>
          <w:szCs w:val="21"/>
        </w:rPr>
        <w:t>实验步骤</w:t>
      </w:r>
      <w:r>
        <w:rPr>
          <w:rFonts w:ascii="宋体" w:hAnsi="宋体"/>
          <w:b/>
          <w:bCs/>
          <w:sz w:val="21"/>
          <w:szCs w:val="21"/>
        </w:rPr>
        <w:t>】</w:t>
      </w:r>
    </w:p>
    <w:p>
      <w:pPr>
        <w:rPr>
          <w:rFonts w:hint="eastAsia"/>
          <w:b/>
          <w:bCs/>
          <w:sz w:val="21"/>
          <w:szCs w:val="21"/>
        </w:rPr>
      </w:pPr>
      <w:r>
        <w:rPr>
          <w:rFonts w:hint="eastAsia"/>
          <w:b/>
          <w:bCs/>
          <w:sz w:val="21"/>
          <w:szCs w:val="21"/>
        </w:rPr>
        <w:t>第一步 登录到交换机</w:t>
      </w:r>
    </w:p>
    <w:p>
      <w:pPr>
        <w:rPr>
          <w:rFonts w:hint="eastAsia"/>
          <w:sz w:val="21"/>
          <w:szCs w:val="21"/>
        </w:rPr>
      </w:pPr>
    </w:p>
    <w:p>
      <w:pPr>
        <w:rPr>
          <w:rFonts w:hint="eastAsia" w:ascii="宋体" w:hAnsi="宋体"/>
          <w:b/>
          <w:sz w:val="21"/>
          <w:szCs w:val="21"/>
        </w:rPr>
      </w:pPr>
      <w:r>
        <w:rPr>
          <w:rFonts w:hint="eastAsia"/>
          <w:b/>
          <w:sz w:val="21"/>
          <w:szCs w:val="21"/>
        </w:rPr>
        <w:t>第二步：在三层交换机</w:t>
      </w:r>
      <w:r>
        <w:rPr>
          <w:rFonts w:hint="eastAsia" w:ascii="宋体" w:hAnsi="宋体"/>
          <w:b/>
          <w:sz w:val="21"/>
          <w:szCs w:val="21"/>
        </w:rPr>
        <w:t>S3550(SwitchA)上建立2个VLAN，VLAN 10 和VLAN 20</w:t>
      </w:r>
    </w:p>
    <w:p>
      <w:pPr>
        <w:rPr>
          <w:rFonts w:hint="eastAsia" w:ascii="宋体" w:hAnsi="宋体"/>
          <w:sz w:val="21"/>
          <w:szCs w:val="21"/>
        </w:rPr>
      </w:pPr>
      <w:r>
        <w:rPr>
          <w:rFonts w:hint="eastAsia" w:ascii="宋体" w:hAnsi="宋体"/>
          <w:sz w:val="21"/>
          <w:szCs w:val="21"/>
        </w:rPr>
        <w:t>SwitchA(config)#vlan 10</w:t>
      </w:r>
    </w:p>
    <w:p>
      <w:pPr>
        <w:rPr>
          <w:rFonts w:hint="eastAsia" w:ascii="宋体" w:hAnsi="宋体"/>
          <w:sz w:val="21"/>
          <w:szCs w:val="21"/>
        </w:rPr>
      </w:pPr>
      <w:r>
        <w:rPr>
          <w:rFonts w:hint="eastAsia" w:ascii="宋体" w:hAnsi="宋体"/>
          <w:sz w:val="21"/>
          <w:szCs w:val="21"/>
        </w:rPr>
        <w:t>SwitchA(config-vlan)#exit</w:t>
      </w:r>
    </w:p>
    <w:p>
      <w:pPr>
        <w:rPr>
          <w:rFonts w:hint="eastAsia" w:ascii="宋体" w:hAnsi="宋体"/>
          <w:sz w:val="21"/>
          <w:szCs w:val="21"/>
        </w:rPr>
      </w:pPr>
      <w:r>
        <w:rPr>
          <w:rFonts w:hint="eastAsia" w:ascii="宋体" w:hAnsi="宋体"/>
          <w:sz w:val="21"/>
          <w:szCs w:val="21"/>
        </w:rPr>
        <w:t>SwitchA(config)#vlan 20</w:t>
      </w:r>
    </w:p>
    <w:p>
      <w:pPr>
        <w:rPr>
          <w:rFonts w:hint="eastAsia" w:ascii="宋体" w:hAnsi="宋体"/>
          <w:sz w:val="21"/>
          <w:szCs w:val="21"/>
        </w:rPr>
      </w:pPr>
      <w:r>
        <w:rPr>
          <w:rFonts w:hint="eastAsia" w:ascii="宋体" w:hAnsi="宋体"/>
          <w:sz w:val="21"/>
          <w:szCs w:val="21"/>
        </w:rPr>
        <w:t>SwitchA(config-vlan)#exit</w:t>
      </w:r>
    </w:p>
    <w:p>
      <w:pPr>
        <w:rPr>
          <w:rFonts w:hint="eastAsia" w:ascii="宋体" w:hAnsi="宋体"/>
          <w:sz w:val="21"/>
          <w:szCs w:val="21"/>
        </w:rPr>
      </w:pPr>
      <w:r>
        <w:rPr>
          <w:rFonts w:hint="eastAsia" w:ascii="宋体" w:hAnsi="宋体" w:eastAsia="宋体"/>
          <w:sz w:val="21"/>
          <w:szCs w:val="21"/>
          <w:lang w:eastAsia="zh-CN"/>
        </w:rPr>
        <w:drawing>
          <wp:inline distT="0" distB="0" distL="114300" distR="114300">
            <wp:extent cx="5270500" cy="3679190"/>
            <wp:effectExtent l="0" t="0" r="2540" b="8890"/>
            <wp:docPr id="78"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 descr="1"/>
                    <pic:cNvPicPr>
                      <a:picLocks noChangeAspect="1"/>
                    </pic:cNvPicPr>
                  </pic:nvPicPr>
                  <pic:blipFill>
                    <a:blip r:embed="rId19"/>
                    <a:stretch>
                      <a:fillRect/>
                    </a:stretch>
                  </pic:blipFill>
                  <pic:spPr>
                    <a:xfrm>
                      <a:off x="0" y="0"/>
                      <a:ext cx="5270500" cy="3679190"/>
                    </a:xfrm>
                    <a:prstGeom prst="rect">
                      <a:avLst/>
                    </a:prstGeom>
                    <a:noFill/>
                    <a:ln>
                      <a:noFill/>
                    </a:ln>
                  </pic:spPr>
                </pic:pic>
              </a:graphicData>
            </a:graphic>
          </wp:inline>
        </w:drawing>
      </w:r>
    </w:p>
    <w:p>
      <w:pPr>
        <w:rPr>
          <w:rFonts w:hint="eastAsia" w:ascii="宋体" w:hAnsi="宋体"/>
          <w:b/>
          <w:sz w:val="21"/>
          <w:szCs w:val="21"/>
        </w:rPr>
      </w:pPr>
      <w:r>
        <w:rPr>
          <w:rFonts w:hint="eastAsia" w:ascii="宋体" w:hAnsi="宋体"/>
          <w:b/>
          <w:sz w:val="21"/>
          <w:szCs w:val="21"/>
        </w:rPr>
        <w:t>第三步：把PC1和PC2所在的端口，分别放入VLAN10和VLAN20</w:t>
      </w:r>
    </w:p>
    <w:p>
      <w:pPr>
        <w:rPr>
          <w:rFonts w:hint="eastAsia" w:ascii="宋体" w:hAnsi="宋体"/>
          <w:sz w:val="21"/>
          <w:szCs w:val="21"/>
        </w:rPr>
      </w:pPr>
      <w:r>
        <w:rPr>
          <w:rFonts w:hint="eastAsia" w:ascii="宋体" w:hAnsi="宋体"/>
          <w:sz w:val="21"/>
          <w:szCs w:val="21"/>
        </w:rPr>
        <w:t>SwitchA(config)#interface fastethernet 0/5    ！进入接口F0/5配置模式</w:t>
      </w:r>
    </w:p>
    <w:p>
      <w:pPr>
        <w:rPr>
          <w:rFonts w:hint="eastAsia" w:ascii="宋体" w:hAnsi="宋体"/>
          <w:sz w:val="21"/>
          <w:szCs w:val="21"/>
        </w:rPr>
      </w:pPr>
      <w:r>
        <w:rPr>
          <w:rFonts w:hint="eastAsia" w:ascii="宋体" w:hAnsi="宋体"/>
          <w:sz w:val="21"/>
          <w:szCs w:val="21"/>
        </w:rPr>
        <w:t>SwitchA(config-if)#switchport access vlan 10  !将端口F0/5分配给VLAN 10</w:t>
      </w:r>
    </w:p>
    <w:p>
      <w:pPr>
        <w:rPr>
          <w:rFonts w:hint="eastAsia" w:ascii="宋体" w:hAnsi="宋体"/>
          <w:sz w:val="21"/>
          <w:szCs w:val="21"/>
        </w:rPr>
      </w:pPr>
      <w:r>
        <w:rPr>
          <w:rFonts w:hint="eastAsia" w:ascii="宋体" w:hAnsi="宋体"/>
          <w:sz w:val="21"/>
          <w:szCs w:val="21"/>
        </w:rPr>
        <w:t>SwitchA(config)#interface fastethernet 0/15</w:t>
      </w:r>
      <w:r>
        <w:rPr>
          <w:rFonts w:hint="eastAsia" w:ascii="宋体" w:hAnsi="宋体"/>
          <w:sz w:val="21"/>
          <w:szCs w:val="21"/>
        </w:rPr>
        <w:tab/>
      </w:r>
      <w:r>
        <w:rPr>
          <w:rFonts w:hint="eastAsia" w:ascii="宋体" w:hAnsi="宋体"/>
          <w:sz w:val="21"/>
          <w:szCs w:val="21"/>
        </w:rPr>
        <w:t xml:space="preserve">  !进入接口F0/15配置模式</w:t>
      </w:r>
    </w:p>
    <w:p>
      <w:pPr>
        <w:rPr>
          <w:rFonts w:hint="eastAsia" w:ascii="宋体" w:hAnsi="宋体"/>
          <w:sz w:val="21"/>
          <w:szCs w:val="21"/>
        </w:rPr>
      </w:pPr>
      <w:r>
        <w:rPr>
          <w:rFonts w:hint="eastAsia" w:ascii="宋体" w:hAnsi="宋体"/>
          <w:sz w:val="21"/>
          <w:szCs w:val="21"/>
        </w:rPr>
        <w:t>SwitchA(config-if)#switch access vlan 20      !将接口F0/15分配给VLAN 20</w:t>
      </w:r>
    </w:p>
    <w:p>
      <w:pPr>
        <w:rPr>
          <w:rFonts w:hint="eastAsia" w:ascii="宋体" w:hAnsi="宋体"/>
          <w:sz w:val="21"/>
          <w:szCs w:val="21"/>
        </w:rPr>
      </w:pPr>
      <w:r>
        <w:rPr>
          <w:rFonts w:hint="eastAsia" w:ascii="宋体" w:hAnsi="宋体" w:eastAsia="宋体"/>
          <w:sz w:val="21"/>
          <w:szCs w:val="21"/>
          <w:lang w:eastAsia="zh-CN"/>
        </w:rPr>
        <w:drawing>
          <wp:inline distT="0" distB="0" distL="114300" distR="114300">
            <wp:extent cx="5271135" cy="3621405"/>
            <wp:effectExtent l="0" t="0" r="1905" b="5715"/>
            <wp:docPr id="79"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 descr="2"/>
                    <pic:cNvPicPr>
                      <a:picLocks noChangeAspect="1"/>
                    </pic:cNvPicPr>
                  </pic:nvPicPr>
                  <pic:blipFill>
                    <a:blip r:embed="rId20"/>
                    <a:stretch>
                      <a:fillRect/>
                    </a:stretch>
                  </pic:blipFill>
                  <pic:spPr>
                    <a:xfrm>
                      <a:off x="0" y="0"/>
                      <a:ext cx="5271135" cy="3621405"/>
                    </a:xfrm>
                    <a:prstGeom prst="rect">
                      <a:avLst/>
                    </a:prstGeom>
                    <a:noFill/>
                    <a:ln>
                      <a:noFill/>
                    </a:ln>
                  </pic:spPr>
                </pic:pic>
              </a:graphicData>
            </a:graphic>
          </wp:inline>
        </w:drawing>
      </w:r>
    </w:p>
    <w:p>
      <w:pPr>
        <w:rPr>
          <w:rFonts w:hint="eastAsia" w:ascii="宋体" w:hAnsi="宋体"/>
          <w:b/>
          <w:sz w:val="21"/>
          <w:szCs w:val="21"/>
        </w:rPr>
      </w:pPr>
      <w:r>
        <w:rPr>
          <w:rFonts w:hint="eastAsia" w:ascii="宋体" w:hAnsi="宋体"/>
          <w:b/>
          <w:sz w:val="21"/>
          <w:szCs w:val="21"/>
        </w:rPr>
        <w:t>第四步：在交换机SwitchA上将与SwitchB相连的端口（假设为0/24端口）定义为tag vlan模式（trunk模式）。用于与SwitchB连接。</w:t>
      </w:r>
    </w:p>
    <w:p>
      <w:pPr>
        <w:rPr>
          <w:rFonts w:hint="eastAsia" w:ascii="宋体" w:hAnsi="宋体"/>
          <w:sz w:val="21"/>
          <w:szCs w:val="21"/>
        </w:rPr>
      </w:pPr>
      <w:r>
        <w:rPr>
          <w:rFonts w:hint="eastAsia" w:ascii="宋体" w:hAnsi="宋体"/>
          <w:sz w:val="21"/>
          <w:szCs w:val="21"/>
        </w:rPr>
        <w:t>SwitchA(config)#interface fastethernet 0/24</w:t>
      </w:r>
    </w:p>
    <w:p>
      <w:pPr>
        <w:rPr>
          <w:rFonts w:hint="eastAsia" w:ascii="宋体" w:hAnsi="宋体"/>
          <w:sz w:val="21"/>
          <w:szCs w:val="21"/>
        </w:rPr>
      </w:pPr>
      <w:r>
        <w:rPr>
          <w:rFonts w:hint="eastAsia" w:ascii="宋体" w:hAnsi="宋体"/>
          <w:sz w:val="21"/>
          <w:szCs w:val="21"/>
        </w:rPr>
        <w:t>SwitchA(config-if)#switchport mode trunk    !将F0/24接口配置成trunk模式</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第五步：显示VLAN配置和Trunk配置</w:t>
      </w:r>
    </w:p>
    <w:p>
      <w:pPr>
        <w:ind w:left="360"/>
        <w:rPr>
          <w:rFonts w:hint="eastAsia" w:ascii="宋体" w:hAnsi="宋体"/>
          <w:sz w:val="21"/>
          <w:szCs w:val="21"/>
        </w:rPr>
      </w:pPr>
      <w:r>
        <w:rPr>
          <w:rFonts w:hint="eastAsia" w:ascii="宋体" w:hAnsi="宋体"/>
          <w:sz w:val="21"/>
          <w:szCs w:val="21"/>
        </w:rPr>
        <w:t>SwitchA(config-if)#end   ！ 退出到特权模式</w:t>
      </w:r>
    </w:p>
    <w:p>
      <w:pPr>
        <w:ind w:left="360"/>
        <w:rPr>
          <w:rFonts w:hint="eastAsia" w:ascii="宋体" w:hAnsi="宋体"/>
          <w:sz w:val="21"/>
          <w:szCs w:val="21"/>
        </w:rPr>
      </w:pPr>
      <w:r>
        <w:rPr>
          <w:rFonts w:ascii="宋体" w:hAnsi="宋体"/>
          <w:sz w:val="21"/>
          <w:szCs w:val="21"/>
        </w:rPr>
        <w:t>S</w:t>
      </w:r>
      <w:r>
        <w:rPr>
          <w:rFonts w:hint="eastAsia" w:ascii="宋体" w:hAnsi="宋体"/>
          <w:sz w:val="21"/>
          <w:szCs w:val="21"/>
        </w:rPr>
        <w:t>1#show vlan</w:t>
      </w:r>
      <w:r>
        <w:rPr>
          <w:rFonts w:hint="eastAsia" w:ascii="宋体" w:hAnsi="宋体"/>
          <w:b/>
          <w:sz w:val="21"/>
          <w:szCs w:val="21"/>
        </w:rPr>
        <w:t xml:space="preserve">          </w:t>
      </w:r>
      <w:r>
        <w:rPr>
          <w:rFonts w:hint="eastAsia" w:ascii="宋体" w:hAnsi="宋体"/>
          <w:sz w:val="21"/>
          <w:szCs w:val="21"/>
        </w:rPr>
        <w:t xml:space="preserve">   ！ 显示VLAN配置信息</w:t>
      </w:r>
    </w:p>
    <w:p>
      <w:pPr>
        <w:rPr>
          <w:rFonts w:hint="eastAsia" w:ascii="宋体" w:hAnsi="宋体"/>
          <w:sz w:val="21"/>
          <w:szCs w:val="21"/>
        </w:rPr>
      </w:pPr>
      <w:r>
        <w:rPr>
          <w:rFonts w:ascii="宋体" w:hAnsi="宋体"/>
          <w:sz w:val="21"/>
          <w:szCs w:val="21"/>
        </w:rPr>
        <w:t>S</w:t>
      </w:r>
      <w:r>
        <w:rPr>
          <w:rFonts w:hint="eastAsia" w:ascii="宋体" w:hAnsi="宋体"/>
          <w:sz w:val="21"/>
          <w:szCs w:val="21"/>
        </w:rPr>
        <w:t>1#show interface fastethernet 0/24 switchport</w:t>
      </w:r>
    </w:p>
    <w:p>
      <w:pPr>
        <w:rPr>
          <w:rFonts w:hint="eastAsia" w:ascii="宋体" w:hAnsi="宋体"/>
          <w:sz w:val="21"/>
          <w:szCs w:val="21"/>
        </w:rPr>
      </w:pPr>
      <w:r>
        <w:rPr>
          <w:rFonts w:hint="eastAsia" w:ascii="宋体" w:hAnsi="宋体"/>
          <w:sz w:val="21"/>
          <w:szCs w:val="21"/>
        </w:rPr>
        <w:t xml:space="preserve">或 </w:t>
      </w:r>
    </w:p>
    <w:p>
      <w:pPr>
        <w:rPr>
          <w:rFonts w:hint="eastAsia" w:ascii="宋体" w:hAnsi="宋体"/>
          <w:sz w:val="21"/>
          <w:szCs w:val="21"/>
        </w:rPr>
      </w:pPr>
      <w:r>
        <w:rPr>
          <w:rFonts w:ascii="宋体" w:hAnsi="宋体"/>
          <w:sz w:val="21"/>
          <w:szCs w:val="21"/>
        </w:rPr>
        <w:t>S</w:t>
      </w:r>
      <w:r>
        <w:rPr>
          <w:rFonts w:hint="eastAsia" w:ascii="宋体" w:hAnsi="宋体"/>
          <w:sz w:val="21"/>
          <w:szCs w:val="21"/>
        </w:rPr>
        <w:t>1#show interface fastethernet 0/24 trunk</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第六步：设置三层交换机VLAN间通讯。</w:t>
      </w:r>
    </w:p>
    <w:p>
      <w:pPr>
        <w:rPr>
          <w:rFonts w:hint="eastAsia" w:ascii="宋体" w:hAnsi="宋体"/>
          <w:sz w:val="21"/>
          <w:szCs w:val="21"/>
        </w:rPr>
      </w:pPr>
      <w:r>
        <w:rPr>
          <w:rFonts w:hint="eastAsia" w:ascii="宋体" w:hAnsi="宋体"/>
          <w:b/>
          <w:sz w:val="21"/>
          <w:szCs w:val="21"/>
        </w:rPr>
        <w:t xml:space="preserve">SwitchA(config)#interface vlan 10    </w:t>
      </w:r>
      <w:r>
        <w:rPr>
          <w:rFonts w:hint="eastAsia" w:ascii="宋体" w:hAnsi="宋体"/>
          <w:sz w:val="21"/>
          <w:szCs w:val="21"/>
        </w:rPr>
        <w:t xml:space="preserve">       ！创建虚拟接口VLAN 10（VLAN接口配置模式）</w:t>
      </w:r>
    </w:p>
    <w:p>
      <w:pPr>
        <w:rPr>
          <w:rFonts w:hint="eastAsia" w:ascii="宋体" w:hAnsi="宋体"/>
          <w:sz w:val="21"/>
          <w:szCs w:val="21"/>
        </w:rPr>
      </w:pPr>
      <w:r>
        <w:rPr>
          <w:rFonts w:hint="eastAsia" w:ascii="宋体" w:hAnsi="宋体"/>
          <w:b/>
          <w:sz w:val="21"/>
          <w:szCs w:val="21"/>
        </w:rPr>
        <w:t>SwitchA(config-if)#ip address 192.168.10.254  255.255.255.0</w:t>
      </w:r>
      <w:r>
        <w:rPr>
          <w:rFonts w:hint="eastAsia" w:ascii="宋体" w:hAnsi="宋体"/>
          <w:sz w:val="21"/>
          <w:szCs w:val="21"/>
        </w:rPr>
        <w:t xml:space="preserve">  ！配置虚拟接口VLAN 10的地址为192.168.10.254，子网掩码为255.255.255.0</w:t>
      </w:r>
      <w:r>
        <w:rPr>
          <w:rFonts w:hint="eastAsia" w:ascii="宋体" w:hAnsi="宋体"/>
          <w:sz w:val="21"/>
          <w:szCs w:val="21"/>
          <w:lang w:eastAsia="zh-CN"/>
        </w:rPr>
        <w:t>。</w:t>
      </w:r>
      <w:r>
        <w:rPr>
          <w:rFonts w:hint="eastAsia" w:ascii="宋体" w:hAnsi="宋体"/>
          <w:color w:val="FF0000"/>
          <w:sz w:val="21"/>
          <w:szCs w:val="21"/>
          <w:lang w:eastAsia="zh-CN"/>
        </w:rPr>
        <w:t>给</w:t>
      </w:r>
      <w:r>
        <w:rPr>
          <w:rFonts w:hint="eastAsia" w:ascii="宋体" w:hAnsi="宋体"/>
          <w:color w:val="FF0000"/>
          <w:sz w:val="21"/>
          <w:szCs w:val="21"/>
          <w:lang w:val="en-US" w:eastAsia="zh-CN"/>
        </w:rPr>
        <w:t>VLAN分配的IP地址就是这个网段的网关地址，在该网段中，计算机的网关地址彦设置成这个地址</w:t>
      </w:r>
      <w:r>
        <w:rPr>
          <w:rFonts w:hint="eastAsia" w:ascii="宋体" w:hAnsi="宋体"/>
          <w:sz w:val="21"/>
          <w:szCs w:val="21"/>
          <w:lang w:val="en-US" w:eastAsia="zh-CN"/>
        </w:rPr>
        <w:t>！</w:t>
      </w:r>
    </w:p>
    <w:p>
      <w:pPr>
        <w:rPr>
          <w:rFonts w:hint="eastAsia" w:ascii="宋体" w:hAnsi="宋体"/>
          <w:sz w:val="21"/>
          <w:szCs w:val="21"/>
        </w:rPr>
      </w:pPr>
      <w:r>
        <w:rPr>
          <w:rFonts w:hint="eastAsia" w:ascii="宋体" w:hAnsi="宋体"/>
          <w:sz w:val="21"/>
          <w:szCs w:val="21"/>
        </w:rPr>
        <w:t>SwitchA(config-if)#no shutdown  ！开启接口。</w:t>
      </w:r>
    </w:p>
    <w:p>
      <w:pPr>
        <w:rPr>
          <w:rFonts w:hint="eastAsia" w:ascii="宋体" w:hAnsi="宋体"/>
          <w:sz w:val="21"/>
          <w:szCs w:val="21"/>
        </w:rPr>
      </w:pPr>
      <w:r>
        <w:rPr>
          <w:rFonts w:hint="eastAsia" w:ascii="宋体" w:hAnsi="宋体"/>
          <w:b/>
          <w:sz w:val="21"/>
          <w:szCs w:val="21"/>
        </w:rPr>
        <w:t xml:space="preserve">SwitchA(config)#interface vlan 20 </w:t>
      </w:r>
      <w:r>
        <w:rPr>
          <w:rFonts w:hint="eastAsia" w:ascii="宋体" w:hAnsi="宋体"/>
          <w:sz w:val="21"/>
          <w:szCs w:val="21"/>
        </w:rPr>
        <w:t xml:space="preserve"> ！创建虚拟接口VLAN 20</w:t>
      </w:r>
    </w:p>
    <w:p>
      <w:pPr>
        <w:rPr>
          <w:rFonts w:hint="eastAsia" w:ascii="宋体" w:hAnsi="宋体"/>
          <w:sz w:val="21"/>
          <w:szCs w:val="21"/>
        </w:rPr>
      </w:pPr>
      <w:r>
        <w:rPr>
          <w:rFonts w:hint="eastAsia" w:ascii="宋体" w:hAnsi="宋体"/>
          <w:b/>
          <w:sz w:val="21"/>
          <w:szCs w:val="21"/>
        </w:rPr>
        <w:t xml:space="preserve">SwitchA(config-vlan)#ip address 192.168.20.254  255.255.255.0 </w:t>
      </w:r>
      <w:r>
        <w:rPr>
          <w:rFonts w:hint="eastAsia" w:ascii="宋体" w:hAnsi="宋体"/>
          <w:sz w:val="21"/>
          <w:szCs w:val="21"/>
        </w:rPr>
        <w:t xml:space="preserve"> ！配置虚拟接口VLAN 10的地址为192.168.10.254, 子网掩码为255.255.255.0</w:t>
      </w:r>
    </w:p>
    <w:p>
      <w:pPr>
        <w:rPr>
          <w:rFonts w:hint="eastAsia" w:ascii="宋体" w:hAnsi="宋体"/>
          <w:sz w:val="21"/>
          <w:szCs w:val="21"/>
        </w:rPr>
      </w:pPr>
      <w:r>
        <w:rPr>
          <w:rFonts w:hint="eastAsia" w:ascii="宋体" w:hAnsi="宋体"/>
          <w:sz w:val="21"/>
          <w:szCs w:val="21"/>
        </w:rPr>
        <w:t>SwitchA(config-if)#no shutdown</w:t>
      </w:r>
    </w:p>
    <w:p>
      <w:pPr>
        <w:rPr>
          <w:rFonts w:hint="eastAsia" w:eastAsia="宋体"/>
          <w:sz w:val="21"/>
          <w:szCs w:val="21"/>
          <w:lang w:eastAsia="zh-CN"/>
        </w:rPr>
      </w:pPr>
      <w:r>
        <w:rPr>
          <w:rFonts w:hint="eastAsia" w:eastAsia="宋体"/>
          <w:sz w:val="21"/>
          <w:szCs w:val="21"/>
          <w:lang w:eastAsia="zh-CN"/>
        </w:rPr>
        <w:drawing>
          <wp:inline distT="0" distB="0" distL="114300" distR="114300">
            <wp:extent cx="4000500" cy="4095750"/>
            <wp:effectExtent l="0" t="0" r="7620" b="3810"/>
            <wp:docPr id="80" name="图片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 descr="6"/>
                    <pic:cNvPicPr>
                      <a:picLocks noChangeAspect="1"/>
                    </pic:cNvPicPr>
                  </pic:nvPicPr>
                  <pic:blipFill>
                    <a:blip r:embed="rId21"/>
                    <a:stretch>
                      <a:fillRect/>
                    </a:stretch>
                  </pic:blipFill>
                  <pic:spPr>
                    <a:xfrm>
                      <a:off x="0" y="0"/>
                      <a:ext cx="4000500" cy="4095750"/>
                    </a:xfrm>
                    <a:prstGeom prst="rect">
                      <a:avLst/>
                    </a:prstGeom>
                    <a:noFill/>
                    <a:ln>
                      <a:noFill/>
                    </a:ln>
                  </pic:spPr>
                </pic:pic>
              </a:graphicData>
            </a:graphic>
          </wp:inline>
        </w:drawing>
      </w:r>
    </w:p>
    <w:p>
      <w:pPr>
        <w:rPr>
          <w:rFonts w:hint="eastAsia" w:eastAsia="宋体"/>
          <w:sz w:val="21"/>
          <w:szCs w:val="21"/>
          <w:lang w:eastAsia="zh-CN"/>
        </w:rPr>
      </w:pPr>
      <w:r>
        <w:rPr>
          <w:rFonts w:hint="eastAsia" w:eastAsia="宋体"/>
          <w:sz w:val="21"/>
          <w:szCs w:val="21"/>
          <w:lang w:eastAsia="zh-CN"/>
        </w:rPr>
        <w:drawing>
          <wp:inline distT="0" distB="0" distL="114300" distR="114300">
            <wp:extent cx="4762500" cy="495300"/>
            <wp:effectExtent l="0" t="0" r="7620" b="7620"/>
            <wp:docPr id="81"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descr="3"/>
                    <pic:cNvPicPr>
                      <a:picLocks noChangeAspect="1"/>
                    </pic:cNvPicPr>
                  </pic:nvPicPr>
                  <pic:blipFill>
                    <a:blip r:embed="rId22"/>
                    <a:stretch>
                      <a:fillRect/>
                    </a:stretch>
                  </pic:blipFill>
                  <pic:spPr>
                    <a:xfrm>
                      <a:off x="0" y="0"/>
                      <a:ext cx="4762500" cy="495300"/>
                    </a:xfrm>
                    <a:prstGeom prst="rect">
                      <a:avLst/>
                    </a:prstGeom>
                    <a:noFill/>
                    <a:ln>
                      <a:noFill/>
                    </a:ln>
                  </pic:spPr>
                </pic:pic>
              </a:graphicData>
            </a:graphic>
          </wp:inline>
        </w:drawing>
      </w:r>
    </w:p>
    <w:p>
      <w:pPr>
        <w:rPr>
          <w:rFonts w:hint="eastAsia" w:ascii="宋体" w:hAnsi="宋体"/>
          <w:b/>
          <w:sz w:val="21"/>
          <w:szCs w:val="21"/>
        </w:rPr>
      </w:pPr>
      <w:r>
        <w:rPr>
          <w:rFonts w:hint="eastAsia" w:ascii="宋体" w:hAnsi="宋体"/>
          <w:b/>
          <w:sz w:val="21"/>
          <w:szCs w:val="21"/>
        </w:rPr>
        <w:t>第七步：在二层交换机s2126G(SwitchB)上创建VLAN 10，并将0/5端口划分给VALN10中。</w:t>
      </w:r>
    </w:p>
    <w:p>
      <w:pPr>
        <w:ind w:left="420" w:leftChars="200"/>
        <w:rPr>
          <w:rFonts w:hint="eastAsia" w:ascii="宋体" w:hAnsi="宋体"/>
          <w:sz w:val="21"/>
          <w:szCs w:val="21"/>
        </w:rPr>
      </w:pPr>
      <w:r>
        <w:rPr>
          <w:rFonts w:hint="eastAsia" w:ascii="宋体" w:hAnsi="宋体"/>
          <w:sz w:val="21"/>
          <w:szCs w:val="21"/>
        </w:rPr>
        <w:t>返回到RCMS界面，选择一个二层交换机，如s3。操作同第一步,注意交换机改名为SwitchB。</w:t>
      </w:r>
    </w:p>
    <w:p>
      <w:pPr>
        <w:rPr>
          <w:rFonts w:hint="eastAsia" w:ascii="宋体" w:hAnsi="宋体"/>
          <w:sz w:val="21"/>
          <w:szCs w:val="21"/>
        </w:rPr>
      </w:pPr>
      <w:r>
        <w:rPr>
          <w:rFonts w:hint="eastAsia" w:ascii="宋体" w:hAnsi="宋体"/>
          <w:sz w:val="21"/>
          <w:szCs w:val="21"/>
        </w:rPr>
        <w:t>SwitchB(config)#vlan 10！建立VLAN10</w:t>
      </w:r>
    </w:p>
    <w:p>
      <w:pPr>
        <w:rPr>
          <w:rFonts w:hint="eastAsia" w:ascii="宋体" w:hAnsi="宋体"/>
          <w:sz w:val="21"/>
          <w:szCs w:val="21"/>
        </w:rPr>
      </w:pPr>
      <w:r>
        <w:rPr>
          <w:rFonts w:hint="eastAsia" w:ascii="宋体" w:hAnsi="宋体"/>
          <w:sz w:val="21"/>
          <w:szCs w:val="21"/>
        </w:rPr>
        <w:t>SwitchB(config-if)#interface fastethernet 0/5  ！进入接口F0/5配置模式</w:t>
      </w:r>
    </w:p>
    <w:p>
      <w:pPr>
        <w:rPr>
          <w:rFonts w:hint="eastAsia" w:ascii="宋体" w:hAnsi="宋体"/>
          <w:sz w:val="21"/>
          <w:szCs w:val="21"/>
        </w:rPr>
      </w:pPr>
      <w:r>
        <w:rPr>
          <w:rFonts w:hint="eastAsia" w:ascii="宋体" w:hAnsi="宋体"/>
          <w:sz w:val="21"/>
          <w:szCs w:val="21"/>
        </w:rPr>
        <w:t>SwitchB(config-if)#switch access vlan 10</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第八步：把交换机SwitchB连接的0/24接口做成trunk模式。用于和SwitchA交换机的连接</w:t>
      </w:r>
    </w:p>
    <w:p>
      <w:pPr>
        <w:rPr>
          <w:rFonts w:hint="eastAsia" w:ascii="宋体" w:hAnsi="宋体"/>
          <w:b/>
          <w:sz w:val="21"/>
          <w:szCs w:val="21"/>
        </w:rPr>
      </w:pPr>
      <w:r>
        <w:rPr>
          <w:rFonts w:hint="eastAsia" w:ascii="宋体" w:hAnsi="宋体"/>
          <w:b/>
          <w:sz w:val="21"/>
          <w:szCs w:val="21"/>
        </w:rPr>
        <w:t>SwitchB(config)#interface fastethernet 0/24</w:t>
      </w:r>
    </w:p>
    <w:p>
      <w:pPr>
        <w:rPr>
          <w:rFonts w:hint="eastAsia" w:ascii="宋体" w:hAnsi="宋体"/>
          <w:b/>
          <w:sz w:val="21"/>
          <w:szCs w:val="21"/>
        </w:rPr>
      </w:pPr>
      <w:r>
        <w:rPr>
          <w:rFonts w:hint="eastAsia" w:ascii="宋体" w:hAnsi="宋体"/>
          <w:b/>
          <w:sz w:val="21"/>
          <w:szCs w:val="21"/>
        </w:rPr>
        <w:t>SwitchB(config-if)#switchport mode trunk</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w:t>
      </w:r>
      <w:r>
        <w:rPr>
          <w:rFonts w:hint="eastAsia" w:ascii="宋体" w:hAnsi="宋体"/>
          <w:sz w:val="21"/>
          <w:szCs w:val="21"/>
        </w:rPr>
        <w:t>九</w:t>
      </w:r>
      <w:r>
        <w:rPr>
          <w:rFonts w:hint="eastAsia" w:ascii="宋体" w:hAnsi="宋体"/>
          <w:b/>
          <w:sz w:val="21"/>
          <w:szCs w:val="21"/>
        </w:rPr>
        <w:t>步：显示VLAN配置和Trunk配置</w:t>
      </w:r>
    </w:p>
    <w:p>
      <w:pPr>
        <w:rPr>
          <w:rFonts w:hint="eastAsia" w:ascii="宋体" w:hAnsi="宋体"/>
          <w:sz w:val="21"/>
          <w:szCs w:val="21"/>
        </w:rPr>
      </w:pPr>
      <w:r>
        <w:rPr>
          <w:rFonts w:hint="eastAsia" w:ascii="宋体" w:hAnsi="宋体"/>
          <w:sz w:val="21"/>
          <w:szCs w:val="21"/>
        </w:rPr>
        <w:t>SwitchA(config-if)#end   ！ 退出到特权模式</w:t>
      </w:r>
    </w:p>
    <w:p>
      <w:pPr>
        <w:rPr>
          <w:rFonts w:hint="eastAsia" w:ascii="宋体" w:hAnsi="宋体"/>
          <w:sz w:val="21"/>
          <w:szCs w:val="21"/>
        </w:rPr>
      </w:pPr>
      <w:r>
        <w:rPr>
          <w:rFonts w:hint="eastAsia" w:ascii="宋体" w:hAnsi="宋体"/>
          <w:sz w:val="21"/>
          <w:szCs w:val="21"/>
        </w:rPr>
        <w:t>SwitchA #show vlan</w:t>
      </w:r>
      <w:r>
        <w:rPr>
          <w:rFonts w:hint="eastAsia" w:ascii="宋体" w:hAnsi="宋体"/>
          <w:b/>
          <w:sz w:val="21"/>
          <w:szCs w:val="21"/>
        </w:rPr>
        <w:t xml:space="preserve">          </w:t>
      </w:r>
      <w:r>
        <w:rPr>
          <w:rFonts w:hint="eastAsia" w:ascii="宋体" w:hAnsi="宋体"/>
          <w:sz w:val="21"/>
          <w:szCs w:val="21"/>
        </w:rPr>
        <w:t xml:space="preserve">   ！ 显示VLAN配置信息</w:t>
      </w:r>
    </w:p>
    <w:p>
      <w:pPr>
        <w:rPr>
          <w:rFonts w:hint="eastAsia" w:ascii="宋体" w:hAnsi="宋体"/>
          <w:sz w:val="21"/>
          <w:szCs w:val="21"/>
        </w:rPr>
      </w:pPr>
      <w:r>
        <w:rPr>
          <w:rFonts w:hint="eastAsia" w:ascii="宋体" w:hAnsi="宋体"/>
          <w:sz w:val="21"/>
          <w:szCs w:val="21"/>
        </w:rPr>
        <w:t xml:space="preserve">SwitchA #show interface fastethernet 0/24 switchport或 </w:t>
      </w:r>
    </w:p>
    <w:p>
      <w:pPr>
        <w:rPr>
          <w:rFonts w:hint="eastAsia" w:ascii="宋体" w:hAnsi="宋体"/>
          <w:sz w:val="21"/>
          <w:szCs w:val="21"/>
        </w:rPr>
      </w:pPr>
      <w:r>
        <w:rPr>
          <w:rFonts w:hint="eastAsia" w:ascii="宋体" w:hAnsi="宋体"/>
          <w:sz w:val="21"/>
          <w:szCs w:val="21"/>
        </w:rPr>
        <w:t>SwitchA #show interface fastethernet 0/24 trunk</w:t>
      </w:r>
    </w:p>
    <w:p>
      <w:pPr>
        <w:rPr>
          <w:rFonts w:hint="eastAsia"/>
          <w:sz w:val="21"/>
          <w:szCs w:val="21"/>
        </w:rPr>
      </w:pPr>
    </w:p>
    <w:p>
      <w:pPr>
        <w:rPr>
          <w:rFonts w:hint="eastAsia"/>
          <w:b/>
          <w:sz w:val="21"/>
          <w:szCs w:val="21"/>
        </w:rPr>
      </w:pPr>
      <w:r>
        <w:rPr>
          <w:rFonts w:hint="eastAsia"/>
          <w:b/>
          <w:sz w:val="21"/>
          <w:szCs w:val="21"/>
        </w:rPr>
        <w:t>第十步：验证PC1和PC3或PC2和PC3的连通性。将PC1和PC3的默认网关设置为192.168.10.254，将PC2的默认网关设置为192.168.20.254</w:t>
      </w:r>
    </w:p>
    <w:p>
      <w:pPr>
        <w:rPr>
          <w:rFonts w:hint="eastAsia"/>
          <w:sz w:val="21"/>
          <w:szCs w:val="21"/>
        </w:rPr>
      </w:pPr>
      <w:r>
        <w:rPr>
          <w:rFonts w:hint="eastAsia"/>
          <w:sz w:val="21"/>
          <w:szCs w:val="21"/>
        </w:rPr>
        <w:t>使用ping测试。</w:t>
      </w:r>
    </w:p>
    <w:p>
      <w:pPr>
        <w:rPr>
          <w:rFonts w:hint="eastAsia"/>
          <w:b/>
          <w:sz w:val="21"/>
          <w:szCs w:val="21"/>
        </w:rPr>
      </w:pPr>
      <w:r>
        <w:rPr>
          <w:rFonts w:hint="eastAsia"/>
          <w:b/>
          <w:sz w:val="21"/>
          <w:szCs w:val="21"/>
        </w:rPr>
        <w:t>显示交换机的全部配置信息[可选]</w:t>
      </w:r>
    </w:p>
    <w:p>
      <w:pPr>
        <w:rPr>
          <w:rFonts w:hint="eastAsia"/>
          <w:sz w:val="21"/>
          <w:szCs w:val="21"/>
        </w:rPr>
      </w:pPr>
      <w:r>
        <w:rPr>
          <w:rFonts w:hint="eastAsia"/>
          <w:sz w:val="21"/>
          <w:szCs w:val="21"/>
        </w:rPr>
        <w:t>SwitchA#show running-config  !显示交换机A的配置信息</w:t>
      </w:r>
    </w:p>
    <w:p>
      <w:pPr>
        <w:rPr>
          <w:rFonts w:hint="eastAsia"/>
          <w:sz w:val="21"/>
          <w:szCs w:val="21"/>
        </w:rPr>
      </w:pPr>
      <w:r>
        <w:rPr>
          <w:rFonts w:hint="eastAsia"/>
          <w:sz w:val="21"/>
          <w:szCs w:val="21"/>
        </w:rPr>
        <w:t>SwitchB#show running-config  !显示交换机B的配置信息</w:t>
      </w:r>
    </w:p>
    <w:p>
      <w:pPr>
        <w:rPr>
          <w:rFonts w:hint="eastAsia" w:eastAsia="宋体"/>
          <w:sz w:val="21"/>
          <w:szCs w:val="21"/>
          <w:lang w:eastAsia="zh-CN"/>
        </w:rPr>
      </w:pPr>
      <w:r>
        <w:rPr>
          <w:rFonts w:hint="eastAsia" w:eastAsia="宋体"/>
          <w:sz w:val="21"/>
          <w:szCs w:val="21"/>
          <w:lang w:eastAsia="zh-CN"/>
        </w:rPr>
        <w:drawing>
          <wp:inline distT="0" distB="0" distL="114300" distR="114300">
            <wp:extent cx="5269865" cy="3461385"/>
            <wp:effectExtent l="0" t="0" r="3175" b="13335"/>
            <wp:docPr id="82"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 descr="5"/>
                    <pic:cNvPicPr>
                      <a:picLocks noChangeAspect="1"/>
                    </pic:cNvPicPr>
                  </pic:nvPicPr>
                  <pic:blipFill>
                    <a:blip r:embed="rId23"/>
                    <a:stretch>
                      <a:fillRect/>
                    </a:stretch>
                  </pic:blipFill>
                  <pic:spPr>
                    <a:xfrm>
                      <a:off x="0" y="0"/>
                      <a:ext cx="5269865" cy="3461385"/>
                    </a:xfrm>
                    <a:prstGeom prst="rect">
                      <a:avLst/>
                    </a:prstGeom>
                    <a:noFill/>
                    <a:ln>
                      <a:noFill/>
                    </a:ln>
                  </pic:spPr>
                </pic:pic>
              </a:graphicData>
            </a:graphic>
          </wp:inline>
        </w:drawing>
      </w:r>
    </w:p>
    <w:p>
      <w:pPr>
        <w:rPr>
          <w:rFonts w:hint="eastAsia"/>
          <w:b/>
          <w:bCs/>
          <w:sz w:val="21"/>
          <w:szCs w:val="21"/>
          <w:u w:val="single"/>
          <w:lang w:eastAsia="zh-CN"/>
        </w:rPr>
      </w:pPr>
      <w:r>
        <w:rPr>
          <w:rFonts w:hint="eastAsia"/>
          <w:b/>
          <w:bCs/>
          <w:sz w:val="21"/>
          <w:szCs w:val="21"/>
          <w:u w:val="single"/>
          <w:lang w:eastAsia="zh-CN"/>
        </w:rPr>
        <w:t>（A6 A7在VLAN 10</w:t>
      </w:r>
    </w:p>
    <w:p>
      <w:pPr>
        <w:rPr>
          <w:rFonts w:hint="eastAsia"/>
          <w:b/>
          <w:bCs/>
          <w:sz w:val="21"/>
          <w:szCs w:val="21"/>
          <w:u w:val="single"/>
          <w:lang w:eastAsia="zh-CN"/>
        </w:rPr>
      </w:pPr>
      <w:r>
        <w:rPr>
          <w:rFonts w:hint="eastAsia"/>
          <w:b/>
          <w:bCs/>
          <w:sz w:val="21"/>
          <w:szCs w:val="21"/>
          <w:u w:val="single"/>
          <w:lang w:eastAsia="zh-CN"/>
        </w:rPr>
        <w:t xml:space="preserve">A6连在二层交换机的6号端口上，A7连在三层交换机的6号端口上 </w:t>
      </w:r>
    </w:p>
    <w:p>
      <w:pPr>
        <w:rPr>
          <w:rFonts w:hint="eastAsia"/>
          <w:b/>
          <w:bCs/>
          <w:sz w:val="21"/>
          <w:szCs w:val="21"/>
          <w:u w:val="single"/>
          <w:lang w:eastAsia="zh-CN"/>
        </w:rPr>
      </w:pPr>
      <w:r>
        <w:rPr>
          <w:rFonts w:hint="eastAsia"/>
          <w:b/>
          <w:bCs/>
          <w:sz w:val="21"/>
          <w:szCs w:val="21"/>
          <w:u w:val="single"/>
          <w:lang w:eastAsia="zh-CN"/>
        </w:rPr>
        <w:t>A1在VLAN 20</w:t>
      </w:r>
    </w:p>
    <w:p>
      <w:pPr>
        <w:rPr>
          <w:rFonts w:hint="eastAsia"/>
          <w:b/>
          <w:bCs/>
          <w:sz w:val="21"/>
          <w:szCs w:val="21"/>
          <w:u w:val="single"/>
          <w:lang w:eastAsia="zh-CN"/>
        </w:rPr>
      </w:pPr>
      <w:r>
        <w:rPr>
          <w:rFonts w:hint="eastAsia"/>
          <w:b/>
          <w:bCs/>
          <w:sz w:val="21"/>
          <w:szCs w:val="21"/>
          <w:u w:val="single"/>
          <w:lang w:eastAsia="zh-CN"/>
        </w:rPr>
        <w:t>A1连在三层交换机的3号端口上）</w:t>
      </w:r>
    </w:p>
    <w:p>
      <w:pPr>
        <w:rPr>
          <w:rFonts w:hint="eastAsia" w:eastAsia="宋体"/>
          <w:sz w:val="21"/>
          <w:szCs w:val="21"/>
          <w:lang w:eastAsia="zh-CN"/>
        </w:rPr>
      </w:pPr>
      <w:r>
        <w:rPr>
          <w:rFonts w:hint="eastAsia"/>
          <w:b/>
          <w:bCs/>
          <w:sz w:val="21"/>
          <w:szCs w:val="21"/>
          <w:u w:val="single"/>
          <w:lang w:eastAsia="zh-CN"/>
        </w:rPr>
        <w:drawing>
          <wp:inline distT="0" distB="0" distL="114300" distR="114300">
            <wp:extent cx="5266690" cy="3950335"/>
            <wp:effectExtent l="0" t="0" r="6350" b="12065"/>
            <wp:docPr id="83"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 descr="7"/>
                    <pic:cNvPicPr>
                      <a:picLocks noChangeAspect="1"/>
                    </pic:cNvPicPr>
                  </pic:nvPicPr>
                  <pic:blipFill>
                    <a:blip r:embed="rId24"/>
                    <a:stretch>
                      <a:fillRect/>
                    </a:stretch>
                  </pic:blipFill>
                  <pic:spPr>
                    <a:xfrm>
                      <a:off x="0" y="0"/>
                      <a:ext cx="5266690" cy="3950335"/>
                    </a:xfrm>
                    <a:prstGeom prst="rect">
                      <a:avLst/>
                    </a:prstGeom>
                    <a:noFill/>
                    <a:ln>
                      <a:noFill/>
                    </a:ln>
                  </pic:spPr>
                </pic:pic>
              </a:graphicData>
            </a:graphic>
          </wp:inline>
        </w:drawing>
      </w:r>
      <w:bookmarkStart w:id="3" w:name="_GoBack"/>
      <w:bookmarkEnd w:id="3"/>
    </w:p>
    <w:p>
      <w:pPr>
        <w:ind w:firstLine="435"/>
        <w:rPr>
          <w:rFonts w:hint="eastAsia"/>
          <w:sz w:val="21"/>
          <w:szCs w:val="21"/>
        </w:rPr>
      </w:pPr>
    </w:p>
    <w:p>
      <w:pPr>
        <w:numPr>
          <w:ilvl w:val="0"/>
          <w:numId w:val="11"/>
        </w:numPr>
        <w:ind w:firstLine="435"/>
        <w:rPr>
          <w:rFonts w:hint="eastAsia"/>
          <w:b/>
          <w:bCs/>
          <w:sz w:val="21"/>
          <w:szCs w:val="21"/>
        </w:rPr>
      </w:pPr>
      <w:bookmarkStart w:id="2" w:name="_Toc161223635"/>
      <w:r>
        <w:rPr>
          <w:rFonts w:hint="eastAsia"/>
          <w:b/>
          <w:bCs/>
          <w:sz w:val="21"/>
          <w:szCs w:val="21"/>
        </w:rPr>
        <w:t>路由器实现</w:t>
      </w:r>
      <w:r>
        <w:rPr>
          <w:b/>
          <w:bCs/>
          <w:sz w:val="21"/>
          <w:szCs w:val="21"/>
        </w:rPr>
        <w:t>VLAN</w:t>
      </w:r>
      <w:r>
        <w:rPr>
          <w:rFonts w:hint="eastAsia"/>
          <w:b/>
          <w:bCs/>
          <w:sz w:val="21"/>
          <w:szCs w:val="21"/>
        </w:rPr>
        <w:t>间通信</w:t>
      </w:r>
      <w:bookmarkEnd w:id="2"/>
    </w:p>
    <w:p>
      <w:pPr>
        <w:numPr>
          <w:ilvl w:val="0"/>
          <w:numId w:val="0"/>
        </w:numPr>
        <w:rPr>
          <w:rFonts w:hint="eastAsia" w:eastAsia="宋体"/>
          <w:b/>
          <w:bCs/>
          <w:sz w:val="21"/>
          <w:szCs w:val="21"/>
          <w:lang w:eastAsia="zh-CN"/>
        </w:rPr>
      </w:pPr>
      <w:r>
        <w:rPr>
          <w:rFonts w:hint="eastAsia"/>
          <w:b/>
          <w:bCs/>
          <w:sz w:val="21"/>
          <w:szCs w:val="21"/>
          <w:lang w:eastAsia="zh-CN"/>
        </w:rPr>
        <w:t>【实验原理】</w:t>
      </w:r>
    </w:p>
    <w:p>
      <w:pPr>
        <w:ind w:firstLine="420" w:firstLineChars="0"/>
        <w:rPr>
          <w:rFonts w:hint="eastAsia" w:ascii="宋体" w:hAnsi="宋体" w:eastAsia="宋体"/>
          <w:b w:val="0"/>
          <w:bCs w:val="0"/>
          <w:sz w:val="21"/>
          <w:szCs w:val="21"/>
          <w:lang w:eastAsia="zh-CN"/>
        </w:rPr>
      </w:pPr>
      <w:r>
        <w:rPr>
          <w:rFonts w:hint="eastAsia" w:ascii="宋体" w:hAnsi="宋体"/>
          <w:b w:val="0"/>
          <w:bCs w:val="0"/>
          <w:sz w:val="21"/>
          <w:szCs w:val="21"/>
          <w:lang w:eastAsia="zh-CN"/>
        </w:rPr>
        <w:t>交换机端口与路由器端口</w:t>
      </w:r>
      <w:r>
        <w:rPr>
          <w:rFonts w:hint="eastAsia" w:ascii="宋体" w:hAnsi="宋体"/>
          <w:b w:val="0"/>
          <w:bCs w:val="0"/>
          <w:sz w:val="21"/>
          <w:szCs w:val="21"/>
          <w:lang w:val="en-US" w:eastAsia="zh-CN"/>
        </w:rPr>
        <w:t>连接，由于路由器端口同时属于</w:t>
      </w:r>
      <w:r>
        <w:rPr>
          <w:rFonts w:hint="eastAsia" w:ascii="宋体" w:hAnsi="宋体"/>
          <w:b w:val="0"/>
          <w:bCs w:val="0"/>
          <w:sz w:val="21"/>
          <w:szCs w:val="21"/>
          <w:lang w:eastAsia="zh-CN"/>
        </w:rPr>
        <w:t>两个</w:t>
      </w:r>
      <w:r>
        <w:rPr>
          <w:rFonts w:hint="eastAsia" w:ascii="宋体" w:hAnsi="宋体"/>
          <w:b w:val="0"/>
          <w:bCs w:val="0"/>
          <w:sz w:val="21"/>
          <w:szCs w:val="21"/>
          <w:lang w:val="en-US" w:eastAsia="zh-CN"/>
        </w:rPr>
        <w:t>VLAN，因此该端口使用Trunk模式。将路由器端口设置成两个字接口，分别属于连个VLAN ，每个子接口IP地址即为该对应网段的网关地址。实际上通过IP地址实现不同VLAN间通信。</w:t>
      </w:r>
    </w:p>
    <w:p>
      <w:pPr>
        <w:rPr>
          <w:rFonts w:hint="eastAsia" w:ascii="宋体" w:hAnsi="宋体"/>
          <w:b/>
          <w:bCs/>
          <w:sz w:val="21"/>
          <w:szCs w:val="21"/>
        </w:rPr>
      </w:pPr>
      <w:r>
        <w:rPr>
          <w:rFonts w:ascii="宋体" w:hAnsi="宋体"/>
          <w:b/>
          <w:bCs/>
          <w:sz w:val="21"/>
          <w:szCs w:val="21"/>
        </w:rPr>
        <w:t>【</w:t>
      </w:r>
      <w:r>
        <w:rPr>
          <w:rFonts w:hint="eastAsia" w:ascii="宋体" w:hAnsi="宋体"/>
          <w:b/>
          <w:bCs/>
          <w:sz w:val="21"/>
          <w:szCs w:val="21"/>
        </w:rPr>
        <w:t>实验环境</w:t>
      </w:r>
      <w:r>
        <w:rPr>
          <w:rFonts w:hint="eastAsia" w:ascii="宋体" w:hAnsi="宋体"/>
          <w:b/>
          <w:bCs/>
          <w:sz w:val="21"/>
          <w:szCs w:val="21"/>
          <w:lang w:val="en-US" w:eastAsia="zh-CN"/>
        </w:rPr>
        <w:t>2</w:t>
      </w:r>
      <w:r>
        <w:rPr>
          <w:rFonts w:ascii="宋体" w:hAnsi="宋体"/>
          <w:b/>
          <w:bCs/>
          <w:sz w:val="21"/>
          <w:szCs w:val="21"/>
        </w:rPr>
        <w:t>】</w:t>
      </w:r>
    </w:p>
    <w:p>
      <w:pPr>
        <w:numPr>
          <w:ilvl w:val="1"/>
          <w:numId w:val="9"/>
        </w:numPr>
        <w:rPr>
          <w:rFonts w:hint="eastAsia"/>
          <w:sz w:val="21"/>
          <w:szCs w:val="21"/>
        </w:rPr>
      </w:pPr>
      <w:r>
        <w:rPr>
          <w:rFonts w:hint="eastAsia" w:ascii="宋体" w:hAnsi="宋体"/>
          <w:b/>
          <w:bCs/>
          <w:sz w:val="21"/>
          <w:szCs w:val="21"/>
        </w:rPr>
        <w:t>实验设备</w:t>
      </w:r>
      <w:r>
        <w:rPr>
          <w:rFonts w:hint="eastAsia" w:ascii="宋体" w:hAnsi="宋体"/>
          <w:bCs/>
          <w:sz w:val="21"/>
          <w:szCs w:val="21"/>
        </w:rPr>
        <w:t>：一台交换机（二层或三层），一台路由器，二台PC机。</w:t>
      </w:r>
    </w:p>
    <w:p>
      <w:pPr>
        <w:numPr>
          <w:ilvl w:val="1"/>
          <w:numId w:val="9"/>
        </w:numPr>
        <w:rPr>
          <w:rFonts w:hint="eastAsia" w:ascii="宋体" w:hAnsi="宋体"/>
          <w:b/>
          <w:bCs/>
          <w:sz w:val="21"/>
          <w:szCs w:val="21"/>
        </w:rPr>
      </w:pPr>
      <w:r>
        <w:rPr>
          <w:rFonts w:hint="eastAsia" w:ascii="宋体" w:hAnsi="宋体"/>
          <w:b/>
          <w:bCs/>
          <w:sz w:val="21"/>
          <w:szCs w:val="21"/>
        </w:rPr>
        <w:t>拓扑结构：</w:t>
      </w:r>
    </w:p>
    <w:p>
      <w:pPr>
        <w:jc w:val="center"/>
        <w:rPr>
          <w:rFonts w:hint="eastAsia"/>
          <w:sz w:val="21"/>
          <w:szCs w:val="21"/>
        </w:rPr>
      </w:pPr>
      <w:r>
        <w:rPr>
          <w:rFonts w:ascii="宋体" w:hAnsi="宋体"/>
          <w:b/>
          <w:bCs/>
          <w:sz w:val="21"/>
          <w:szCs w:val="21"/>
        </w:rPr>
        <mc:AlternateContent>
          <mc:Choice Requires="wps">
            <w:drawing>
              <wp:anchor distT="0" distB="0" distL="114300" distR="114300" simplePos="0" relativeHeight="251662336" behindDoc="0" locked="0" layoutInCell="1" allowOverlap="1">
                <wp:simplePos x="0" y="0"/>
                <wp:positionH relativeFrom="column">
                  <wp:posOffset>3429000</wp:posOffset>
                </wp:positionH>
                <wp:positionV relativeFrom="paragraph">
                  <wp:posOffset>643890</wp:posOffset>
                </wp:positionV>
                <wp:extent cx="2171700" cy="0"/>
                <wp:effectExtent l="0" t="0" r="0" b="0"/>
                <wp:wrapNone/>
                <wp:docPr id="73" name="直接连接符 73"/>
                <wp:cNvGraphicFramePr/>
                <a:graphic xmlns:a="http://schemas.openxmlformats.org/drawingml/2006/main">
                  <a:graphicData uri="http://schemas.microsoft.com/office/word/2010/wordprocessingShape">
                    <wps:wsp>
                      <wps:cNvSpPr/>
                      <wps:spPr>
                        <a:xfrm>
                          <a:off x="0" y="0"/>
                          <a:ext cx="2171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70pt;margin-top:50.7pt;height:0pt;width:171pt;z-index:251662336;mso-width-relative:page;mso-height-relative:page;" filled="f" stroked="t" coordsize="21600,21600" o:gfxdata="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WnRM01gAAAAsBAAAPAAAAAAAA&#10;AAEAIAAAACIAAABkcnMvZG93bnJldi54bWxQSwECFAAUAAAACACHTuJAgIkVY9sBAACYAwAADgAA&#10;AAAAAAABACAAAAAlAQAAZHJzL2Uyb0RvYy54bWxQSwUGAAAAAAYABgBZAQAAcgUAAAAA&#10;">
                <v:fill on="f" focussize="0,0"/>
                <v:stroke color="#000000" joinstyle="round"/>
                <v:imagedata o:title=""/>
                <o:lock v:ext="edit" aspectratio="f"/>
              </v:line>
            </w:pict>
          </mc:Fallback>
        </mc:AlternateContent>
      </w:r>
      <w:r>
        <w:rPr>
          <w:rFonts w:ascii="宋体" w:hAnsi="宋体"/>
          <w:b/>
          <w:bCs/>
          <w:sz w:val="21"/>
          <w:szCs w:val="21"/>
        </w:rPr>
        <mc:AlternateContent>
          <mc:Choice Requires="wps">
            <w:drawing>
              <wp:anchor distT="0" distB="0" distL="114300" distR="114300" simplePos="0" relativeHeight="251661312" behindDoc="0" locked="0" layoutInCell="1" allowOverlap="1">
                <wp:simplePos x="0" y="0"/>
                <wp:positionH relativeFrom="column">
                  <wp:posOffset>3429000</wp:posOffset>
                </wp:positionH>
                <wp:positionV relativeFrom="paragraph">
                  <wp:posOffset>0</wp:posOffset>
                </wp:positionV>
                <wp:extent cx="2171700" cy="1238250"/>
                <wp:effectExtent l="4445" t="4445" r="18415" b="6985"/>
                <wp:wrapNone/>
                <wp:docPr id="77" name="文本框 77"/>
                <wp:cNvGraphicFramePr/>
                <a:graphic xmlns:a="http://schemas.openxmlformats.org/drawingml/2006/main">
                  <a:graphicData uri="http://schemas.microsoft.com/office/word/2010/wordprocessingShape">
                    <wps:wsp>
                      <wps:cNvSpPr txBox="1"/>
                      <wps:spPr>
                        <a:xfrm>
                          <a:off x="0" y="0"/>
                          <a:ext cx="2171700" cy="12382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SubInterface:fastethernet 1/0.10</w:t>
                            </w:r>
                          </w:p>
                          <w:p>
                            <w:pPr>
                              <w:rPr>
                                <w:rFonts w:hint="eastAsia"/>
                              </w:rPr>
                            </w:pPr>
                            <w:r>
                              <w:rPr>
                                <w:rFonts w:hint="eastAsia"/>
                              </w:rPr>
                              <w:t>VLAN 10</w:t>
                            </w:r>
                          </w:p>
                          <w:p>
                            <w:pPr>
                              <w:rPr>
                                <w:rFonts w:hint="eastAsia"/>
                              </w:rPr>
                            </w:pPr>
                            <w:r>
                              <w:rPr>
                                <w:rFonts w:hint="eastAsia"/>
                              </w:rPr>
                              <w:t>IP Subnet:192.168.10.0/24</w:t>
                            </w:r>
                          </w:p>
                          <w:p>
                            <w:pPr>
                              <w:rPr>
                                <w:rFonts w:hint="eastAsia"/>
                              </w:rPr>
                            </w:pPr>
                            <w:r>
                              <w:rPr>
                                <w:rFonts w:hint="eastAsia"/>
                              </w:rPr>
                              <w:t>SubInterface:fastethernet 1/0.20</w:t>
                            </w:r>
                          </w:p>
                          <w:p>
                            <w:pPr>
                              <w:rPr>
                                <w:rFonts w:hint="eastAsia"/>
                              </w:rPr>
                            </w:pPr>
                            <w:r>
                              <w:rPr>
                                <w:rFonts w:hint="eastAsia"/>
                              </w:rPr>
                              <w:t>VLAN 20</w:t>
                            </w:r>
                          </w:p>
                          <w:p>
                            <w:pPr>
                              <w:rPr>
                                <w:rFonts w:hint="eastAsia"/>
                              </w:rPr>
                            </w:pPr>
                            <w:r>
                              <w:rPr>
                                <w:rFonts w:hint="eastAsia"/>
                              </w:rPr>
                              <w:t>IP Subnet:192.168.20.0/24</w:t>
                            </w:r>
                          </w:p>
                          <w:p>
                            <w:pPr>
                              <w:rPr>
                                <w:rFonts w:hint="eastAsia"/>
                              </w:rPr>
                            </w:pPr>
                          </w:p>
                        </w:txbxContent>
                      </wps:txbx>
                      <wps:bodyPr upright="1"/>
                    </wps:wsp>
                  </a:graphicData>
                </a:graphic>
              </wp:anchor>
            </w:drawing>
          </mc:Choice>
          <mc:Fallback>
            <w:pict>
              <v:shape id="_x0000_s1026" o:spid="_x0000_s1026" o:spt="202" type="#_x0000_t202" style="position:absolute;left:0pt;margin-left:270pt;margin-top:0pt;height:97.5pt;width:171pt;z-index:251661312;mso-width-relative:page;mso-height-relative:page;" fillcolor="#FFFFFF" filled="t" stroked="t" coordsize="21600,21600" o:gfxdata="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vqOAtgAAAAIAQAADwAAAAAAAAABACAAAAAiAAAAZHJzL2Rvd25yZXYueG1sUEsB&#10;AhQAFAAAAAgAh07iQEqYpIv1AQAA6wMAAA4AAAAAAAAAAQAgAAAAJwEAAGRycy9lMm9Eb2MueG1s&#10;UEsFBgAAAAAGAAYAWQEAAI4FAAAAAA==&#10;">
                <v:fill on="t" focussize="0,0"/>
                <v:stroke color="#000000" joinstyle="miter"/>
                <v:imagedata o:title=""/>
                <o:lock v:ext="edit" aspectratio="f"/>
                <v:textbox>
                  <w:txbxContent>
                    <w:p>
                      <w:pPr>
                        <w:rPr>
                          <w:rFonts w:hint="eastAsia"/>
                        </w:rPr>
                      </w:pPr>
                      <w:r>
                        <w:rPr>
                          <w:rFonts w:hint="eastAsia"/>
                        </w:rPr>
                        <w:t>SubInterface:fastethernet 1/0.10</w:t>
                      </w:r>
                    </w:p>
                    <w:p>
                      <w:pPr>
                        <w:rPr>
                          <w:rFonts w:hint="eastAsia"/>
                        </w:rPr>
                      </w:pPr>
                      <w:r>
                        <w:rPr>
                          <w:rFonts w:hint="eastAsia"/>
                        </w:rPr>
                        <w:t>VLAN 10</w:t>
                      </w:r>
                    </w:p>
                    <w:p>
                      <w:pPr>
                        <w:rPr>
                          <w:rFonts w:hint="eastAsia"/>
                        </w:rPr>
                      </w:pPr>
                      <w:r>
                        <w:rPr>
                          <w:rFonts w:hint="eastAsia"/>
                        </w:rPr>
                        <w:t>IP Subnet:192.168.10.0/24</w:t>
                      </w:r>
                    </w:p>
                    <w:p>
                      <w:pPr>
                        <w:rPr>
                          <w:rFonts w:hint="eastAsia"/>
                        </w:rPr>
                      </w:pPr>
                      <w:r>
                        <w:rPr>
                          <w:rFonts w:hint="eastAsia"/>
                        </w:rPr>
                        <w:t>SubInterface:fastethernet 1/0.20</w:t>
                      </w:r>
                    </w:p>
                    <w:p>
                      <w:pPr>
                        <w:rPr>
                          <w:rFonts w:hint="eastAsia"/>
                        </w:rPr>
                      </w:pPr>
                      <w:r>
                        <w:rPr>
                          <w:rFonts w:hint="eastAsia"/>
                        </w:rPr>
                        <w:t>VLAN 20</w:t>
                      </w:r>
                    </w:p>
                    <w:p>
                      <w:pPr>
                        <w:rPr>
                          <w:rFonts w:hint="eastAsia"/>
                        </w:rPr>
                      </w:pPr>
                      <w:r>
                        <w:rPr>
                          <w:rFonts w:hint="eastAsia"/>
                        </w:rPr>
                        <w:t>IP Subnet:192.168.20.0/24</w:t>
                      </w:r>
                    </w:p>
                    <w:p>
                      <w:pPr>
                        <w:rPr>
                          <w:rFonts w:hint="eastAsia"/>
                        </w:rPr>
                      </w:pPr>
                    </w:p>
                  </w:txbxContent>
                </v:textbox>
              </v:shape>
            </w:pict>
          </mc:Fallback>
        </mc:AlternateContent>
      </w:r>
      <w:r>
        <w:rPr>
          <w:rFonts w:hint="eastAsia"/>
          <w:sz w:val="21"/>
          <w:szCs w:val="21"/>
        </w:rPr>
        <w:drawing>
          <wp:inline distT="0" distB="0" distL="114300" distR="114300">
            <wp:extent cx="3790315" cy="2314575"/>
            <wp:effectExtent l="0" t="0" r="4445" b="1905"/>
            <wp:docPr id="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
                    <pic:cNvPicPr>
                      <a:picLocks noChangeAspect="1"/>
                    </pic:cNvPicPr>
                  </pic:nvPicPr>
                  <pic:blipFill>
                    <a:blip r:embed="rId25"/>
                    <a:stretch>
                      <a:fillRect/>
                    </a:stretch>
                  </pic:blipFill>
                  <pic:spPr>
                    <a:xfrm>
                      <a:off x="0" y="0"/>
                      <a:ext cx="3790315" cy="2314575"/>
                    </a:xfrm>
                    <a:prstGeom prst="rect">
                      <a:avLst/>
                    </a:prstGeom>
                    <a:noFill/>
                    <a:ln>
                      <a:noFill/>
                    </a:ln>
                  </pic:spPr>
                </pic:pic>
              </a:graphicData>
            </a:graphic>
          </wp:inline>
        </w:drawing>
      </w:r>
    </w:p>
    <w:p>
      <w:pPr>
        <w:jc w:val="center"/>
        <w:rPr>
          <w:rFonts w:hint="eastAsia"/>
          <w:sz w:val="21"/>
          <w:szCs w:val="21"/>
        </w:rPr>
      </w:pPr>
      <w:r>
        <w:rPr>
          <w:rFonts w:hint="eastAsia"/>
          <w:sz w:val="21"/>
          <w:szCs w:val="21"/>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0</wp:posOffset>
                </wp:positionV>
                <wp:extent cx="2171700" cy="693420"/>
                <wp:effectExtent l="4445" t="4445" r="18415" b="18415"/>
                <wp:wrapNone/>
                <wp:docPr id="76" name="文本框 76"/>
                <wp:cNvGraphicFramePr/>
                <a:graphic xmlns:a="http://schemas.openxmlformats.org/drawingml/2006/main">
                  <a:graphicData uri="http://schemas.microsoft.com/office/word/2010/wordprocessingShape">
                    <wps:wsp>
                      <wps:cNvSpPr txBox="1"/>
                      <wps:spPr>
                        <a:xfrm>
                          <a:off x="0" y="0"/>
                          <a:ext cx="2171700"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VLAN 20：</w:t>
                            </w:r>
                          </w:p>
                          <w:p>
                            <w:pPr>
                              <w:rPr>
                                <w:rFonts w:hint="eastAsia"/>
                              </w:rPr>
                            </w:pPr>
                            <w:r>
                              <w:rPr>
                                <w:rFonts w:hint="eastAsia"/>
                              </w:rPr>
                              <w:t>网络号：192.168.20.0</w:t>
                            </w:r>
                          </w:p>
                          <w:p>
                            <w:pPr>
                              <w:rPr>
                                <w:rFonts w:hint="eastAsia"/>
                              </w:rPr>
                            </w:pPr>
                            <w:r>
                              <w:rPr>
                                <w:rFonts w:hint="eastAsia"/>
                              </w:rPr>
                              <w:t>指定网关：192.168.20.254</w:t>
                            </w:r>
                          </w:p>
                          <w:p>
                            <w:pPr>
                              <w:rPr>
                                <w:rFonts w:hint="eastAsia"/>
                              </w:rPr>
                            </w:pPr>
                          </w:p>
                        </w:txbxContent>
                      </wps:txbx>
                      <wps:bodyPr upright="1"/>
                    </wps:wsp>
                  </a:graphicData>
                </a:graphic>
              </wp:anchor>
            </w:drawing>
          </mc:Choice>
          <mc:Fallback>
            <w:pict>
              <v:shape id="_x0000_s1026" o:spid="_x0000_s1026" o:spt="202" type="#_x0000_t202" style="position:absolute;left:0pt;margin-left:252pt;margin-top:0pt;height:54.6pt;width:171pt;z-index:251664384;mso-width-relative:page;mso-height-relative:page;" fillcolor="#FFFFFF" filled="t" stroked="t" coordsize="21600,21600" o:gfxdata="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H8dTK2AAAAAgBAAAPAAAAAAAAAAEAIAAAACIAAABkcnMvZG93bnJldi54bWxQSwEC&#10;FAAUAAAACACHTuJAqDnUUvQBAADqAwAADgAAAAAAAAABACAAAAAnAQAAZHJzL2Uyb0RvYy54bWxQ&#10;SwUGAAAAAAYABgBZAQAAjQUAAAAA&#10;">
                <v:fill on="t" focussize="0,0"/>
                <v:stroke color="#000000" joinstyle="miter"/>
                <v:imagedata o:title=""/>
                <o:lock v:ext="edit" aspectratio="f"/>
                <v:textbox>
                  <w:txbxContent>
                    <w:p>
                      <w:pPr>
                        <w:rPr>
                          <w:rFonts w:hint="eastAsia"/>
                        </w:rPr>
                      </w:pPr>
                      <w:r>
                        <w:rPr>
                          <w:rFonts w:hint="eastAsia"/>
                        </w:rPr>
                        <w:t>VLAN 20：</w:t>
                      </w:r>
                    </w:p>
                    <w:p>
                      <w:pPr>
                        <w:rPr>
                          <w:rFonts w:hint="eastAsia"/>
                        </w:rPr>
                      </w:pPr>
                      <w:r>
                        <w:rPr>
                          <w:rFonts w:hint="eastAsia"/>
                        </w:rPr>
                        <w:t>网络号：192.168.20.0</w:t>
                      </w:r>
                    </w:p>
                    <w:p>
                      <w:pPr>
                        <w:rPr>
                          <w:rFonts w:hint="eastAsia"/>
                        </w:rPr>
                      </w:pPr>
                      <w:r>
                        <w:rPr>
                          <w:rFonts w:hint="eastAsia"/>
                        </w:rPr>
                        <w:t>指定网关：192.168.20.254</w:t>
                      </w:r>
                    </w:p>
                    <w:p>
                      <w:pPr>
                        <w:rPr>
                          <w:rFonts w:hint="eastAsia"/>
                        </w:rPr>
                      </w:pPr>
                    </w:p>
                  </w:txbxContent>
                </v:textbox>
              </v:shape>
            </w:pict>
          </mc:Fallback>
        </mc:AlternateContent>
      </w:r>
      <w:r>
        <w:rPr>
          <w:rFonts w:ascii="宋体" w:hAnsi="宋体"/>
          <w:b/>
          <w:bCs/>
          <w:sz w:val="21"/>
          <w:szCs w:val="21"/>
        </w:rPr>
        <mc:AlternateContent>
          <mc:Choice Requires="wps">
            <w:drawing>
              <wp:anchor distT="0" distB="0" distL="114300" distR="114300" simplePos="0" relativeHeight="251663360" behindDoc="0" locked="0" layoutInCell="1" allowOverlap="1">
                <wp:simplePos x="0" y="0"/>
                <wp:positionH relativeFrom="column">
                  <wp:posOffset>800100</wp:posOffset>
                </wp:positionH>
                <wp:positionV relativeFrom="paragraph">
                  <wp:posOffset>0</wp:posOffset>
                </wp:positionV>
                <wp:extent cx="1943100" cy="693420"/>
                <wp:effectExtent l="4445" t="4445" r="18415" b="18415"/>
                <wp:wrapNone/>
                <wp:docPr id="72" name="文本框 72"/>
                <wp:cNvGraphicFramePr/>
                <a:graphic xmlns:a="http://schemas.openxmlformats.org/drawingml/2006/main">
                  <a:graphicData uri="http://schemas.microsoft.com/office/word/2010/wordprocessingShape">
                    <wps:wsp>
                      <wps:cNvSpPr txBox="1"/>
                      <wps:spPr>
                        <a:xfrm>
                          <a:off x="0" y="0"/>
                          <a:ext cx="1943100"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VLAN 10：</w:t>
                            </w:r>
                          </w:p>
                          <w:p>
                            <w:pPr>
                              <w:rPr>
                                <w:rFonts w:hint="eastAsia"/>
                              </w:rPr>
                            </w:pPr>
                            <w:r>
                              <w:rPr>
                                <w:rFonts w:hint="eastAsia"/>
                              </w:rPr>
                              <w:t>网络号：192.168.10.0</w:t>
                            </w:r>
                          </w:p>
                          <w:p>
                            <w:pPr>
                              <w:rPr>
                                <w:rFonts w:hint="eastAsia"/>
                              </w:rPr>
                            </w:pPr>
                            <w:r>
                              <w:rPr>
                                <w:rFonts w:hint="eastAsia"/>
                              </w:rPr>
                              <w:t>指定网关：192.168.10.254</w:t>
                            </w:r>
                          </w:p>
                          <w:p>
                            <w:pPr>
                              <w:rPr>
                                <w:rFonts w:hint="eastAsia"/>
                              </w:rPr>
                            </w:pPr>
                          </w:p>
                        </w:txbxContent>
                      </wps:txbx>
                      <wps:bodyPr upright="1"/>
                    </wps:wsp>
                  </a:graphicData>
                </a:graphic>
              </wp:anchor>
            </w:drawing>
          </mc:Choice>
          <mc:Fallback>
            <w:pict>
              <v:shape id="_x0000_s1026" o:spid="_x0000_s1026" o:spt="202" type="#_x0000_t202" style="position:absolute;left:0pt;margin-left:63pt;margin-top:0pt;height:54.6pt;width:153pt;z-index:251663360;mso-width-relative:page;mso-height-relative:page;" fillcolor="#FFFFFF" filled="t" stroked="t" coordsize="21600,21600" o:gfxdata="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KRYojVAAAACAEAAA8AAAAAAAAAAQAgAAAAIgAAAGRycy9kb3ducmV2LnhtbFBLAQIUABQA&#10;AAAIAIdO4kAP2DSQ8wEAAOoDAAAOAAAAAAAAAAEAIAAAACQBAABkcnMvZTJvRG9jLnhtbFBLBQYA&#10;AAAABgAGAFkBAACJBQAAAAA=&#10;">
                <v:fill on="t" focussize="0,0"/>
                <v:stroke color="#000000" joinstyle="miter"/>
                <v:imagedata o:title=""/>
                <o:lock v:ext="edit" aspectratio="f"/>
                <v:textbox>
                  <w:txbxContent>
                    <w:p>
                      <w:pPr>
                        <w:rPr>
                          <w:rFonts w:hint="eastAsia"/>
                        </w:rPr>
                      </w:pPr>
                      <w:r>
                        <w:rPr>
                          <w:rFonts w:hint="eastAsia"/>
                        </w:rPr>
                        <w:t>VLAN 10：</w:t>
                      </w:r>
                    </w:p>
                    <w:p>
                      <w:pPr>
                        <w:rPr>
                          <w:rFonts w:hint="eastAsia"/>
                        </w:rPr>
                      </w:pPr>
                      <w:r>
                        <w:rPr>
                          <w:rFonts w:hint="eastAsia"/>
                        </w:rPr>
                        <w:t>网络号：192.168.10.0</w:t>
                      </w:r>
                    </w:p>
                    <w:p>
                      <w:pPr>
                        <w:rPr>
                          <w:rFonts w:hint="eastAsia"/>
                        </w:rPr>
                      </w:pPr>
                      <w:r>
                        <w:rPr>
                          <w:rFonts w:hint="eastAsia"/>
                        </w:rPr>
                        <w:t>指定网关：192.168.10.254</w:t>
                      </w:r>
                    </w:p>
                    <w:p>
                      <w:pPr>
                        <w:rPr>
                          <w:rFonts w:hint="eastAsia"/>
                        </w:rPr>
                      </w:pPr>
                    </w:p>
                  </w:txbxContent>
                </v:textbox>
              </v:shape>
            </w:pict>
          </mc:Fallback>
        </mc:AlternateContent>
      </w:r>
    </w:p>
    <w:p>
      <w:pPr>
        <w:jc w:val="center"/>
        <w:rPr>
          <w:rFonts w:hint="eastAsia"/>
          <w:sz w:val="21"/>
          <w:szCs w:val="21"/>
        </w:rPr>
      </w:pPr>
    </w:p>
    <w:p>
      <w:pPr>
        <w:jc w:val="center"/>
        <w:rPr>
          <w:rFonts w:hint="eastAsia"/>
          <w:sz w:val="21"/>
          <w:szCs w:val="21"/>
        </w:rPr>
      </w:pPr>
    </w:p>
    <w:p>
      <w:pPr>
        <w:jc w:val="center"/>
        <w:rPr>
          <w:rFonts w:hint="eastAsia"/>
          <w:sz w:val="21"/>
          <w:szCs w:val="21"/>
        </w:rPr>
      </w:pPr>
    </w:p>
    <w:p>
      <w:pPr>
        <w:jc w:val="center"/>
        <w:rPr>
          <w:rFonts w:hint="eastAsia"/>
          <w:sz w:val="21"/>
          <w:szCs w:val="21"/>
        </w:rPr>
      </w:pPr>
    </w:p>
    <w:p>
      <w:pPr>
        <w:numPr>
          <w:ilvl w:val="1"/>
          <w:numId w:val="9"/>
        </w:numPr>
        <w:rPr>
          <w:rFonts w:hint="eastAsia"/>
          <w:b/>
          <w:sz w:val="21"/>
          <w:szCs w:val="21"/>
        </w:rPr>
      </w:pPr>
      <w:r>
        <w:rPr>
          <w:rFonts w:hint="eastAsia"/>
          <w:b/>
          <w:sz w:val="21"/>
          <w:szCs w:val="21"/>
        </w:rPr>
        <w:t>实验说明：</w:t>
      </w:r>
    </w:p>
    <w:p>
      <w:pPr>
        <w:numPr>
          <w:ilvl w:val="2"/>
          <w:numId w:val="9"/>
        </w:numPr>
        <w:rPr>
          <w:rFonts w:hint="eastAsia"/>
          <w:sz w:val="21"/>
          <w:szCs w:val="21"/>
        </w:rPr>
      </w:pPr>
      <w:r>
        <w:rPr>
          <w:rFonts w:hint="eastAsia"/>
          <w:sz w:val="21"/>
          <w:szCs w:val="21"/>
        </w:rPr>
        <w:t>每个实验平台分为4个小组，每组一实验拓扑与所需设备如上图所示。</w:t>
      </w:r>
    </w:p>
    <w:p>
      <w:pPr>
        <w:numPr>
          <w:ilvl w:val="2"/>
          <w:numId w:val="9"/>
        </w:numPr>
        <w:rPr>
          <w:rFonts w:hint="eastAsia"/>
          <w:sz w:val="21"/>
          <w:szCs w:val="21"/>
        </w:rPr>
      </w:pPr>
      <w:r>
        <w:rPr>
          <w:rFonts w:hint="eastAsia"/>
          <w:sz w:val="21"/>
          <w:szCs w:val="21"/>
        </w:rPr>
        <w:t>每个小组两个人，共同完成上述实验内容。</w:t>
      </w:r>
    </w:p>
    <w:p>
      <w:pPr>
        <w:rPr>
          <w:rFonts w:hint="eastAsia"/>
          <w:sz w:val="21"/>
          <w:szCs w:val="21"/>
        </w:rPr>
      </w:pPr>
      <w:r>
        <w:rPr>
          <w:rFonts w:hint="eastAsia"/>
          <w:sz w:val="21"/>
          <w:szCs w:val="21"/>
        </w:rPr>
        <w:tab/>
      </w:r>
    </w:p>
    <w:p>
      <w:pPr>
        <w:ind w:firstLine="310" w:firstLineChars="147"/>
        <w:rPr>
          <w:rFonts w:hint="eastAsia" w:ascii="宋体" w:hAnsi="宋体"/>
          <w:b/>
          <w:bCs/>
          <w:sz w:val="21"/>
          <w:szCs w:val="21"/>
        </w:rPr>
      </w:pPr>
      <w:r>
        <w:rPr>
          <w:rFonts w:ascii="宋体" w:hAnsi="宋体"/>
          <w:b/>
          <w:bCs/>
          <w:sz w:val="21"/>
          <w:szCs w:val="21"/>
        </w:rPr>
        <w:t>【</w:t>
      </w:r>
      <w:r>
        <w:rPr>
          <w:rFonts w:hint="eastAsia" w:ascii="宋体" w:hAnsi="宋体"/>
          <w:b/>
          <w:bCs/>
          <w:sz w:val="21"/>
          <w:szCs w:val="21"/>
        </w:rPr>
        <w:t>实验步骤</w:t>
      </w:r>
      <w:r>
        <w:rPr>
          <w:rFonts w:ascii="宋体" w:hAnsi="宋体"/>
          <w:b/>
          <w:bCs/>
          <w:sz w:val="21"/>
          <w:szCs w:val="21"/>
        </w:rPr>
        <w:t>】</w:t>
      </w:r>
    </w:p>
    <w:p>
      <w:pPr>
        <w:rPr>
          <w:rFonts w:hint="eastAsia"/>
          <w:b/>
          <w:bCs/>
          <w:sz w:val="21"/>
          <w:szCs w:val="21"/>
        </w:rPr>
      </w:pPr>
      <w:r>
        <w:rPr>
          <w:rFonts w:hint="eastAsia"/>
          <w:b/>
          <w:bCs/>
          <w:sz w:val="21"/>
          <w:szCs w:val="21"/>
        </w:rPr>
        <w:t>第一步 登录到交换机</w:t>
      </w:r>
    </w:p>
    <w:p>
      <w:pPr>
        <w:rPr>
          <w:rFonts w:hint="eastAsia"/>
          <w:b/>
          <w:bCs/>
          <w:sz w:val="21"/>
          <w:szCs w:val="21"/>
        </w:rPr>
      </w:pPr>
    </w:p>
    <w:p>
      <w:pPr>
        <w:rPr>
          <w:rFonts w:hint="eastAsia"/>
          <w:b/>
          <w:sz w:val="21"/>
          <w:szCs w:val="21"/>
        </w:rPr>
      </w:pPr>
      <w:r>
        <w:rPr>
          <w:rFonts w:hint="eastAsia"/>
          <w:b/>
          <w:sz w:val="21"/>
          <w:szCs w:val="21"/>
        </w:rPr>
        <w:t>第二步：在交换机上创建两个VLAN，分别是VLAN 10和VLAN 20。</w:t>
      </w:r>
    </w:p>
    <w:p>
      <w:pPr>
        <w:rPr>
          <w:rFonts w:hint="eastAsia" w:ascii="宋体" w:hAnsi="宋体"/>
          <w:sz w:val="21"/>
          <w:szCs w:val="21"/>
        </w:rPr>
      </w:pPr>
      <w:r>
        <w:rPr>
          <w:rFonts w:hint="eastAsia" w:ascii="宋体" w:hAnsi="宋体"/>
          <w:sz w:val="21"/>
          <w:szCs w:val="21"/>
        </w:rPr>
        <w:t>SwitchA(config)#vlan 10    ！创建VLAN 10</w:t>
      </w:r>
    </w:p>
    <w:p>
      <w:pPr>
        <w:rPr>
          <w:rFonts w:hint="eastAsia" w:ascii="宋体" w:hAnsi="宋体"/>
          <w:sz w:val="21"/>
          <w:szCs w:val="21"/>
        </w:rPr>
      </w:pPr>
      <w:r>
        <w:rPr>
          <w:rFonts w:hint="eastAsia" w:ascii="宋体" w:hAnsi="宋体"/>
          <w:sz w:val="21"/>
          <w:szCs w:val="21"/>
        </w:rPr>
        <w:t>SwitchA(config)#vlan 20    ！创建VLAN 20</w:t>
      </w:r>
    </w:p>
    <w:p>
      <w:pPr>
        <w:rPr>
          <w:rFonts w:hint="eastAsia" w:ascii="宋体" w:hAnsi="宋体"/>
          <w:sz w:val="21"/>
          <w:szCs w:val="21"/>
        </w:rPr>
      </w:pPr>
      <w:r>
        <w:rPr>
          <w:rFonts w:hint="eastAsia" w:ascii="宋体" w:hAnsi="宋体"/>
          <w:sz w:val="21"/>
          <w:szCs w:val="21"/>
        </w:rPr>
        <w:t>SwitchA(config)#interface fastEthernet 0/1   ！进入接口F0/1配置模式</w:t>
      </w:r>
    </w:p>
    <w:p>
      <w:pPr>
        <w:rPr>
          <w:rFonts w:hint="eastAsia" w:ascii="宋体" w:hAnsi="宋体"/>
          <w:sz w:val="21"/>
          <w:szCs w:val="21"/>
        </w:rPr>
      </w:pPr>
      <w:r>
        <w:rPr>
          <w:rFonts w:hint="eastAsia" w:ascii="宋体" w:hAnsi="宋体"/>
          <w:sz w:val="21"/>
          <w:szCs w:val="21"/>
        </w:rPr>
        <w:t>SwitchA(config-if)#switchport access vlan 10</w:t>
      </w:r>
      <w:r>
        <w:rPr>
          <w:rFonts w:hint="eastAsia" w:ascii="宋体" w:hAnsi="宋体"/>
          <w:sz w:val="21"/>
          <w:szCs w:val="21"/>
        </w:rPr>
        <w:tab/>
      </w:r>
      <w:r>
        <w:rPr>
          <w:rFonts w:hint="eastAsia" w:ascii="宋体" w:hAnsi="宋体"/>
          <w:sz w:val="21"/>
          <w:szCs w:val="21"/>
        </w:rPr>
        <w:t xml:space="preserve"> ！将F 0/1分配给VLAN 10</w:t>
      </w:r>
    </w:p>
    <w:p>
      <w:pPr>
        <w:rPr>
          <w:rFonts w:hint="eastAsia" w:ascii="宋体" w:hAnsi="宋体"/>
          <w:sz w:val="21"/>
          <w:szCs w:val="21"/>
        </w:rPr>
      </w:pPr>
      <w:r>
        <w:rPr>
          <w:rFonts w:hint="eastAsia" w:ascii="宋体" w:hAnsi="宋体"/>
          <w:sz w:val="21"/>
          <w:szCs w:val="21"/>
        </w:rPr>
        <w:t>SwitchA(config)#interface fastEthernet 0/2   ！进入接口F0/2配置模式</w:t>
      </w:r>
    </w:p>
    <w:p>
      <w:pPr>
        <w:rPr>
          <w:rFonts w:hint="eastAsia"/>
          <w:sz w:val="21"/>
          <w:szCs w:val="21"/>
        </w:rPr>
      </w:pPr>
      <w:r>
        <w:rPr>
          <w:rFonts w:hint="eastAsia" w:ascii="宋体" w:hAnsi="宋体"/>
          <w:sz w:val="21"/>
          <w:szCs w:val="21"/>
        </w:rPr>
        <w:t>SwitchA(config-if)#</w:t>
      </w:r>
      <w:r>
        <w:rPr>
          <w:rFonts w:hint="eastAsia"/>
          <w:sz w:val="21"/>
          <w:szCs w:val="21"/>
        </w:rPr>
        <w:t xml:space="preserve">switchport access vlan 20 </w:t>
      </w:r>
      <w:r>
        <w:rPr>
          <w:rFonts w:hint="eastAsia" w:ascii="宋体" w:hAnsi="宋体"/>
          <w:sz w:val="21"/>
          <w:szCs w:val="21"/>
        </w:rPr>
        <w:t xml:space="preserve">       ！将F 0/2分配给VLAN 20</w:t>
      </w:r>
    </w:p>
    <w:p>
      <w:pPr>
        <w:rPr>
          <w:rFonts w:hint="eastAsia" w:ascii="宋体" w:hAnsi="宋体"/>
          <w:sz w:val="21"/>
          <w:szCs w:val="21"/>
        </w:rPr>
      </w:pPr>
    </w:p>
    <w:p>
      <w:pPr>
        <w:ind w:left="420" w:leftChars="200"/>
        <w:rPr>
          <w:rFonts w:hint="eastAsia" w:ascii="宋体" w:hAnsi="宋体"/>
          <w:sz w:val="21"/>
          <w:szCs w:val="21"/>
        </w:rPr>
      </w:pPr>
      <w:r>
        <w:rPr>
          <w:rFonts w:hint="eastAsia" w:ascii="宋体" w:hAnsi="宋体"/>
          <w:b/>
          <w:sz w:val="21"/>
          <w:szCs w:val="21"/>
        </w:rPr>
        <w:t>第三步：把交换机的0/24接口做成trunk模式。</w:t>
      </w:r>
    </w:p>
    <w:p>
      <w:pPr>
        <w:rPr>
          <w:rFonts w:hint="eastAsia" w:ascii="宋体" w:hAnsi="宋体"/>
          <w:sz w:val="21"/>
          <w:szCs w:val="21"/>
        </w:rPr>
      </w:pPr>
      <w:r>
        <w:rPr>
          <w:rFonts w:hint="eastAsia" w:ascii="宋体" w:hAnsi="宋体"/>
          <w:sz w:val="21"/>
          <w:szCs w:val="21"/>
        </w:rPr>
        <w:t>SwitchA(config-if)#interface fastethernet 0/24</w:t>
      </w:r>
    </w:p>
    <w:p>
      <w:pPr>
        <w:rPr>
          <w:rFonts w:hint="eastAsia" w:ascii="宋体" w:hAnsi="宋体"/>
          <w:sz w:val="21"/>
          <w:szCs w:val="21"/>
        </w:rPr>
      </w:pPr>
      <w:r>
        <w:rPr>
          <w:rFonts w:hint="eastAsia" w:ascii="宋体" w:hAnsi="宋体"/>
          <w:sz w:val="21"/>
          <w:szCs w:val="21"/>
        </w:rPr>
        <w:t>SwitchA(config-if)#switchport mode trunk         ！</w:t>
      </w:r>
      <w:r>
        <w:rPr>
          <w:rFonts w:hint="eastAsia" w:ascii="宋体" w:hAnsi="宋体"/>
          <w:color w:val="FF0000"/>
          <w:sz w:val="21"/>
          <w:szCs w:val="21"/>
        </w:rPr>
        <w:t>配置Trunk</w:t>
      </w:r>
    </w:p>
    <w:p>
      <w:pPr>
        <w:rPr>
          <w:rFonts w:hint="eastAsia" w:ascii="宋体" w:hAnsi="宋体"/>
          <w:sz w:val="21"/>
          <w:szCs w:val="21"/>
        </w:rPr>
      </w:pPr>
    </w:p>
    <w:p>
      <w:pPr>
        <w:ind w:left="360"/>
        <w:rPr>
          <w:rFonts w:hint="eastAsia" w:ascii="宋体" w:hAnsi="宋体"/>
          <w:b/>
          <w:sz w:val="21"/>
          <w:szCs w:val="21"/>
        </w:rPr>
      </w:pPr>
      <w:r>
        <w:rPr>
          <w:rFonts w:hint="eastAsia" w:ascii="宋体" w:hAnsi="宋体"/>
          <w:b/>
          <w:sz w:val="21"/>
          <w:szCs w:val="21"/>
        </w:rPr>
        <w:t>第四步：显示VLAN配置和Trunk配置</w:t>
      </w:r>
    </w:p>
    <w:p>
      <w:pPr>
        <w:ind w:left="360"/>
        <w:rPr>
          <w:rFonts w:hint="eastAsia" w:ascii="宋体" w:hAnsi="宋体"/>
          <w:sz w:val="21"/>
          <w:szCs w:val="21"/>
        </w:rPr>
      </w:pPr>
      <w:r>
        <w:rPr>
          <w:rFonts w:hint="eastAsia" w:ascii="宋体" w:hAnsi="宋体"/>
          <w:sz w:val="21"/>
          <w:szCs w:val="21"/>
        </w:rPr>
        <w:t>SwitchA(config-if)#end   ！ 退出到特权模式</w:t>
      </w:r>
    </w:p>
    <w:p>
      <w:pPr>
        <w:ind w:left="360"/>
        <w:rPr>
          <w:rFonts w:hint="eastAsia" w:ascii="宋体" w:hAnsi="宋体"/>
          <w:sz w:val="21"/>
          <w:szCs w:val="21"/>
        </w:rPr>
      </w:pPr>
      <w:r>
        <w:rPr>
          <w:rFonts w:hint="eastAsia" w:ascii="宋体" w:hAnsi="宋体"/>
          <w:sz w:val="21"/>
          <w:szCs w:val="21"/>
        </w:rPr>
        <w:t>SwitchA #show vlan</w:t>
      </w:r>
      <w:r>
        <w:rPr>
          <w:rFonts w:hint="eastAsia" w:ascii="宋体" w:hAnsi="宋体"/>
          <w:b/>
          <w:sz w:val="21"/>
          <w:szCs w:val="21"/>
        </w:rPr>
        <w:t xml:space="preserve">          </w:t>
      </w:r>
      <w:r>
        <w:rPr>
          <w:rFonts w:hint="eastAsia" w:ascii="宋体" w:hAnsi="宋体"/>
          <w:sz w:val="21"/>
          <w:szCs w:val="21"/>
        </w:rPr>
        <w:t xml:space="preserve">   ！ 显示VLAN配置信息</w:t>
      </w:r>
    </w:p>
    <w:p>
      <w:pPr>
        <w:rPr>
          <w:rFonts w:hint="eastAsia" w:ascii="宋体" w:hAnsi="宋体"/>
          <w:sz w:val="21"/>
          <w:szCs w:val="21"/>
        </w:rPr>
      </w:pPr>
      <w:r>
        <w:rPr>
          <w:rFonts w:hint="eastAsia" w:ascii="宋体" w:hAnsi="宋体"/>
          <w:sz w:val="21"/>
          <w:szCs w:val="21"/>
        </w:rPr>
        <w:t>SwitchA #show interface fastethernet 0/24 switchport</w:t>
      </w:r>
    </w:p>
    <w:p>
      <w:pPr>
        <w:rPr>
          <w:rFonts w:hint="eastAsia" w:ascii="宋体" w:hAnsi="宋体"/>
          <w:sz w:val="21"/>
          <w:szCs w:val="21"/>
        </w:rPr>
      </w:pPr>
      <w:r>
        <w:rPr>
          <w:rFonts w:hint="eastAsia" w:ascii="宋体" w:hAnsi="宋体"/>
          <w:sz w:val="21"/>
          <w:szCs w:val="21"/>
        </w:rPr>
        <w:t xml:space="preserve">或 </w:t>
      </w:r>
    </w:p>
    <w:p>
      <w:pPr>
        <w:rPr>
          <w:rFonts w:hint="eastAsia" w:ascii="宋体" w:hAnsi="宋体"/>
          <w:sz w:val="21"/>
          <w:szCs w:val="21"/>
        </w:rPr>
      </w:pPr>
      <w:r>
        <w:rPr>
          <w:rFonts w:hint="eastAsia" w:ascii="宋体" w:hAnsi="宋体"/>
          <w:sz w:val="21"/>
          <w:szCs w:val="21"/>
        </w:rPr>
        <w:t>SwitchA #show interface fastethernet 0/24 trunk</w:t>
      </w:r>
    </w:p>
    <w:p>
      <w:pPr>
        <w:rPr>
          <w:rFonts w:hint="eastAsia"/>
          <w:sz w:val="21"/>
          <w:szCs w:val="21"/>
        </w:rPr>
      </w:pPr>
    </w:p>
    <w:p>
      <w:pPr>
        <w:rPr>
          <w:rFonts w:hint="eastAsia"/>
          <w:b/>
          <w:sz w:val="21"/>
          <w:szCs w:val="21"/>
        </w:rPr>
      </w:pPr>
      <w:r>
        <w:rPr>
          <w:rFonts w:hint="eastAsia"/>
          <w:b/>
          <w:sz w:val="21"/>
          <w:szCs w:val="21"/>
        </w:rPr>
        <w:t>第五步 在路由器上配置接口F0的子接口</w:t>
      </w:r>
    </w:p>
    <w:p>
      <w:pPr>
        <w:rPr>
          <w:rFonts w:hint="eastAsia"/>
          <w:b/>
          <w:sz w:val="21"/>
          <w:szCs w:val="21"/>
        </w:rPr>
      </w:pPr>
    </w:p>
    <w:p>
      <w:pPr>
        <w:rPr>
          <w:rFonts w:hint="eastAsia"/>
          <w:b/>
          <w:sz w:val="21"/>
          <w:szCs w:val="21"/>
        </w:rPr>
      </w:pPr>
    </w:p>
    <w:p>
      <w:pPr>
        <w:rPr>
          <w:rFonts w:hint="eastAsia"/>
          <w:b/>
          <w:sz w:val="21"/>
          <w:szCs w:val="21"/>
        </w:rPr>
      </w:pPr>
      <w:r>
        <w:rPr>
          <w:rFonts w:hint="eastAsia"/>
          <w:b/>
          <w:sz w:val="21"/>
          <w:szCs w:val="21"/>
        </w:rPr>
        <w:t>PC1传递数据给PC2的过程是：PC1</w:t>
      </w:r>
      <w:r>
        <w:rPr>
          <w:b/>
          <w:sz w:val="21"/>
          <w:szCs w:val="21"/>
        </w:rPr>
        <w:sym w:font="Wingdings" w:char="F0E0"/>
      </w:r>
      <w:r>
        <w:rPr>
          <w:rFonts w:hint="eastAsia"/>
          <w:b/>
          <w:sz w:val="21"/>
          <w:szCs w:val="21"/>
        </w:rPr>
        <w:t>交换机</w:t>
      </w:r>
      <w:r>
        <w:rPr>
          <w:b/>
          <w:sz w:val="21"/>
          <w:szCs w:val="21"/>
        </w:rPr>
        <w:sym w:font="Wingdings" w:char="F0E0"/>
      </w:r>
      <w:r>
        <w:rPr>
          <w:rFonts w:hint="eastAsia"/>
          <w:b/>
          <w:sz w:val="21"/>
          <w:szCs w:val="21"/>
        </w:rPr>
        <w:t>路由器</w:t>
      </w:r>
      <w:r>
        <w:rPr>
          <w:b/>
          <w:sz w:val="21"/>
          <w:szCs w:val="21"/>
        </w:rPr>
        <w:sym w:font="Wingdings" w:char="F0E0"/>
      </w:r>
      <w:r>
        <w:rPr>
          <w:rFonts w:hint="eastAsia"/>
          <w:b/>
          <w:sz w:val="21"/>
          <w:szCs w:val="21"/>
        </w:rPr>
        <w:t>交换机</w:t>
      </w:r>
      <w:r>
        <w:rPr>
          <w:b/>
          <w:sz w:val="21"/>
          <w:szCs w:val="21"/>
        </w:rPr>
        <w:sym w:font="Wingdings" w:char="F0E0"/>
      </w:r>
      <w:r>
        <w:rPr>
          <w:rFonts w:hint="eastAsia"/>
          <w:b/>
          <w:sz w:val="21"/>
          <w:szCs w:val="21"/>
        </w:rPr>
        <w:t>PC2。</w:t>
      </w:r>
    </w:p>
    <w:p>
      <w:pPr>
        <w:rPr>
          <w:rFonts w:hint="eastAsia" w:ascii="宋体" w:hAnsi="宋体"/>
          <w:sz w:val="21"/>
          <w:szCs w:val="21"/>
        </w:rPr>
      </w:pPr>
      <w:r>
        <w:rPr>
          <w:rFonts w:hint="eastAsia" w:ascii="宋体" w:hAnsi="宋体"/>
          <w:sz w:val="21"/>
          <w:szCs w:val="21"/>
        </w:rPr>
        <w:t>1、返回到</w:t>
      </w:r>
      <w:r>
        <w:rPr>
          <w:rFonts w:hint="eastAsia"/>
          <w:bCs/>
          <w:sz w:val="21"/>
          <w:szCs w:val="21"/>
        </w:rPr>
        <w:t>RCMS，选r1，并</w:t>
      </w:r>
      <w:r>
        <w:rPr>
          <w:rFonts w:hint="eastAsia" w:ascii="宋体" w:hAnsi="宋体"/>
          <w:sz w:val="21"/>
          <w:szCs w:val="21"/>
        </w:rPr>
        <w:t>登录到路由器R1</w:t>
      </w:r>
    </w:p>
    <w:p>
      <w:pPr>
        <w:rPr>
          <w:rFonts w:hint="eastAsia" w:ascii="宋体" w:hAnsi="宋体"/>
          <w:sz w:val="21"/>
          <w:szCs w:val="21"/>
        </w:rPr>
      </w:pPr>
      <w:r>
        <w:rPr>
          <w:rFonts w:hint="eastAsia" w:ascii="宋体" w:hAnsi="宋体"/>
          <w:sz w:val="21"/>
          <w:szCs w:val="21"/>
        </w:rPr>
        <w:t>操作方式同第一步。注意，路由器可以改名为 hostname Router。</w:t>
      </w:r>
    </w:p>
    <w:p>
      <w:pPr>
        <w:rPr>
          <w:rFonts w:hint="eastAsia" w:ascii="宋体" w:hAnsi="宋体"/>
          <w:sz w:val="21"/>
          <w:szCs w:val="21"/>
        </w:rPr>
      </w:pPr>
      <w:r>
        <w:rPr>
          <w:rFonts w:hint="eastAsia" w:ascii="宋体" w:hAnsi="宋体"/>
          <w:sz w:val="21"/>
          <w:szCs w:val="21"/>
        </w:rPr>
        <w:t>2、进入子接口配置</w:t>
      </w:r>
    </w:p>
    <w:p>
      <w:pPr>
        <w:rPr>
          <w:rFonts w:hint="eastAsia" w:ascii="宋体" w:hAnsi="宋体"/>
          <w:sz w:val="21"/>
          <w:szCs w:val="21"/>
        </w:rPr>
      </w:pPr>
      <w:r>
        <w:rPr>
          <w:rFonts w:hint="eastAsia" w:ascii="宋体" w:hAnsi="宋体"/>
          <w:sz w:val="21"/>
          <w:szCs w:val="21"/>
        </w:rPr>
        <w:t>Router(config)#</w:t>
      </w:r>
      <w:r>
        <w:rPr>
          <w:rFonts w:hint="eastAsia"/>
          <w:b/>
          <w:bCs/>
          <w:sz w:val="21"/>
          <w:szCs w:val="21"/>
          <w:lang w:val="en-US" w:eastAsia="zh-CN"/>
        </w:rPr>
        <w:t>interface GigabitEthernet 0/1</w:t>
      </w:r>
      <w:r>
        <w:rPr>
          <w:rFonts w:hint="eastAsia" w:ascii="宋体" w:hAnsi="宋体"/>
          <w:sz w:val="21"/>
          <w:szCs w:val="21"/>
        </w:rPr>
        <w:t xml:space="preserve">   ！进入路由器接口配置模式</w:t>
      </w:r>
    </w:p>
    <w:p>
      <w:pPr>
        <w:rPr>
          <w:rFonts w:hint="eastAsia" w:ascii="宋体" w:hAnsi="宋体"/>
          <w:sz w:val="21"/>
          <w:szCs w:val="21"/>
        </w:rPr>
      </w:pPr>
      <w:r>
        <w:rPr>
          <w:rFonts w:hint="eastAsia" w:ascii="宋体" w:hAnsi="宋体"/>
          <w:sz w:val="21"/>
          <w:szCs w:val="21"/>
        </w:rPr>
        <w:t>Router(config-if)#no ip address</w:t>
      </w:r>
    </w:p>
    <w:p>
      <w:pPr>
        <w:rPr>
          <w:rFonts w:hint="eastAsia" w:ascii="宋体" w:hAnsi="宋体"/>
          <w:sz w:val="21"/>
          <w:szCs w:val="21"/>
        </w:rPr>
      </w:pPr>
      <w:r>
        <w:rPr>
          <w:rFonts w:hint="eastAsia" w:ascii="宋体" w:hAnsi="宋体"/>
          <w:sz w:val="21"/>
          <w:szCs w:val="21"/>
        </w:rPr>
        <w:t>Router(config-if)#no shutdown      ！开启路由器接口f0。（路由器接口默认关闭）</w:t>
      </w:r>
    </w:p>
    <w:p>
      <w:pPr>
        <w:rPr>
          <w:rFonts w:hint="eastAsia"/>
          <w:sz w:val="21"/>
          <w:szCs w:val="21"/>
        </w:rPr>
      </w:pPr>
      <w:r>
        <w:rPr>
          <w:rFonts w:hint="eastAsia" w:ascii="宋体" w:hAnsi="宋体"/>
          <w:sz w:val="21"/>
          <w:szCs w:val="21"/>
        </w:rPr>
        <w:t>Router(config)#</w:t>
      </w:r>
      <w:r>
        <w:rPr>
          <w:rFonts w:hint="eastAsia"/>
          <w:b/>
          <w:bCs/>
          <w:sz w:val="21"/>
          <w:szCs w:val="21"/>
          <w:lang w:val="en-US" w:eastAsia="zh-CN"/>
        </w:rPr>
        <w:t>interface GigabitEthernet 0/1</w:t>
      </w:r>
      <w:r>
        <w:rPr>
          <w:rFonts w:hint="eastAsia"/>
          <w:sz w:val="21"/>
          <w:szCs w:val="21"/>
        </w:rPr>
        <w:t xml:space="preserve">.10 </w:t>
      </w:r>
      <w:r>
        <w:rPr>
          <w:rFonts w:hint="eastAsia"/>
          <w:sz w:val="21"/>
          <w:szCs w:val="21"/>
        </w:rPr>
        <w:tab/>
      </w:r>
      <w:r>
        <w:rPr>
          <w:rFonts w:hint="eastAsia"/>
          <w:sz w:val="21"/>
          <w:szCs w:val="21"/>
        </w:rPr>
        <w:tab/>
      </w:r>
      <w:r>
        <w:rPr>
          <w:rFonts w:hint="eastAsia"/>
          <w:sz w:val="21"/>
          <w:szCs w:val="21"/>
        </w:rPr>
        <w:t>！进入子接口F0.10配置模式</w:t>
      </w:r>
    </w:p>
    <w:p>
      <w:pPr>
        <w:rPr>
          <w:rFonts w:hint="eastAsia"/>
          <w:sz w:val="21"/>
          <w:szCs w:val="21"/>
        </w:rPr>
      </w:pPr>
      <w:r>
        <w:rPr>
          <w:rFonts w:hint="eastAsia" w:ascii="宋体" w:hAnsi="宋体"/>
          <w:sz w:val="21"/>
          <w:szCs w:val="21"/>
        </w:rPr>
        <w:t>Router(config-subif)#</w:t>
      </w:r>
      <w:r>
        <w:rPr>
          <w:sz w:val="21"/>
          <w:szCs w:val="21"/>
        </w:rPr>
        <w:t>encapsulation  dot1Q</w:t>
      </w:r>
      <w:r>
        <w:rPr>
          <w:rFonts w:hint="eastAsia"/>
          <w:sz w:val="21"/>
          <w:szCs w:val="21"/>
        </w:rPr>
        <w:t xml:space="preserve"> 10  ！封装802.1q，并指定VLAN号10</w:t>
      </w:r>
    </w:p>
    <w:p>
      <w:pPr>
        <w:rPr>
          <w:rFonts w:hint="eastAsia"/>
          <w:sz w:val="21"/>
          <w:szCs w:val="21"/>
        </w:rPr>
      </w:pPr>
      <w:r>
        <w:rPr>
          <w:rFonts w:hint="eastAsia" w:ascii="宋体" w:hAnsi="宋体"/>
          <w:sz w:val="21"/>
          <w:szCs w:val="21"/>
        </w:rPr>
        <w:t>Router(config-subif)#</w:t>
      </w:r>
      <w:r>
        <w:rPr>
          <w:rFonts w:hint="eastAsia"/>
          <w:sz w:val="21"/>
          <w:szCs w:val="21"/>
        </w:rPr>
        <w:t>ip add 192.168.10.254 255.255.255.0  ！配置子接口F0.10 IP地址.VLAN10的默认网关。</w:t>
      </w:r>
    </w:p>
    <w:p>
      <w:pPr>
        <w:rPr>
          <w:rFonts w:hint="eastAsia"/>
          <w:sz w:val="21"/>
          <w:szCs w:val="21"/>
        </w:rPr>
      </w:pPr>
      <w:r>
        <w:rPr>
          <w:rFonts w:hint="eastAsia" w:ascii="宋体" w:hAnsi="宋体"/>
          <w:sz w:val="21"/>
          <w:szCs w:val="21"/>
        </w:rPr>
        <w:t>Router(config)#exit</w:t>
      </w:r>
    </w:p>
    <w:p>
      <w:pPr>
        <w:rPr>
          <w:rFonts w:hint="eastAsia"/>
          <w:sz w:val="21"/>
          <w:szCs w:val="21"/>
        </w:rPr>
      </w:pPr>
      <w:r>
        <w:rPr>
          <w:rFonts w:hint="eastAsia" w:ascii="宋体" w:hAnsi="宋体"/>
          <w:sz w:val="21"/>
          <w:szCs w:val="21"/>
        </w:rPr>
        <w:t>Router(config)#</w:t>
      </w:r>
      <w:r>
        <w:rPr>
          <w:sz w:val="21"/>
          <w:szCs w:val="21"/>
        </w:rPr>
        <w:t>I</w:t>
      </w:r>
      <w:r>
        <w:rPr>
          <w:rFonts w:hint="eastAsia"/>
          <w:sz w:val="21"/>
          <w:szCs w:val="21"/>
        </w:rPr>
        <w:t>nterface  Fastethernet 1/0.20    ！进入子接口F0.20配置模式</w:t>
      </w:r>
    </w:p>
    <w:p>
      <w:pPr>
        <w:rPr>
          <w:rFonts w:hint="eastAsia"/>
          <w:sz w:val="21"/>
          <w:szCs w:val="21"/>
        </w:rPr>
      </w:pPr>
      <w:r>
        <w:rPr>
          <w:rFonts w:hint="eastAsia" w:ascii="宋体" w:hAnsi="宋体"/>
          <w:sz w:val="21"/>
          <w:szCs w:val="21"/>
        </w:rPr>
        <w:t>Router(config-subif)#</w:t>
      </w:r>
      <w:r>
        <w:rPr>
          <w:sz w:val="21"/>
          <w:szCs w:val="21"/>
        </w:rPr>
        <w:t>encapsulation  dot1Q</w:t>
      </w:r>
      <w:r>
        <w:rPr>
          <w:rFonts w:hint="eastAsia"/>
          <w:sz w:val="21"/>
          <w:szCs w:val="21"/>
        </w:rPr>
        <w:t xml:space="preserve"> 20  ！封装802.1q，并指定VLAN号20</w:t>
      </w:r>
    </w:p>
    <w:p>
      <w:pPr>
        <w:rPr>
          <w:rFonts w:hint="eastAsia"/>
          <w:sz w:val="21"/>
          <w:szCs w:val="21"/>
        </w:rPr>
      </w:pPr>
      <w:r>
        <w:rPr>
          <w:rFonts w:hint="eastAsia" w:ascii="宋体" w:hAnsi="宋体"/>
          <w:sz w:val="21"/>
          <w:szCs w:val="21"/>
        </w:rPr>
        <w:t>Router(config-subif)#</w:t>
      </w:r>
      <w:r>
        <w:rPr>
          <w:rFonts w:hint="eastAsia"/>
          <w:sz w:val="21"/>
          <w:szCs w:val="21"/>
        </w:rPr>
        <w:t>ip address 192.168.20.254 255.255.255.0 ！配置子接口F0.20 IP地址。VLAN 20的默认网关。</w:t>
      </w:r>
    </w:p>
    <w:p>
      <w:pPr>
        <w:rPr>
          <w:rFonts w:hint="eastAsia"/>
          <w:sz w:val="21"/>
          <w:szCs w:val="21"/>
        </w:rPr>
      </w:pPr>
    </w:p>
    <w:p>
      <w:pPr>
        <w:rPr>
          <w:rFonts w:hint="eastAsia"/>
          <w:b/>
          <w:sz w:val="21"/>
          <w:szCs w:val="21"/>
        </w:rPr>
      </w:pPr>
      <w:r>
        <w:rPr>
          <w:rFonts w:hint="eastAsia"/>
          <w:b/>
          <w:sz w:val="21"/>
          <w:szCs w:val="21"/>
        </w:rPr>
        <w:t>第六步 验证接口配置和VLAN配置</w:t>
      </w:r>
    </w:p>
    <w:p>
      <w:pPr>
        <w:rPr>
          <w:rFonts w:hint="eastAsia" w:ascii="宋体" w:hAnsi="宋体"/>
          <w:sz w:val="21"/>
          <w:szCs w:val="21"/>
        </w:rPr>
      </w:pPr>
      <w:r>
        <w:rPr>
          <w:rFonts w:hint="eastAsia" w:ascii="宋体" w:hAnsi="宋体"/>
          <w:sz w:val="21"/>
          <w:szCs w:val="21"/>
        </w:rPr>
        <w:t>Router(config)#exit</w:t>
      </w:r>
    </w:p>
    <w:p>
      <w:pPr>
        <w:rPr>
          <w:rFonts w:hint="eastAsia" w:ascii="宋体" w:hAnsi="宋体"/>
          <w:sz w:val="21"/>
          <w:szCs w:val="21"/>
        </w:rPr>
      </w:pPr>
      <w:r>
        <w:rPr>
          <w:rFonts w:hint="eastAsia" w:ascii="宋体" w:hAnsi="宋体"/>
          <w:sz w:val="21"/>
          <w:szCs w:val="21"/>
        </w:rPr>
        <w:t xml:space="preserve">Router(config)#show interface </w:t>
      </w:r>
      <w:r>
        <w:rPr>
          <w:rFonts w:ascii="宋体" w:hAnsi="宋体"/>
          <w:sz w:val="21"/>
          <w:szCs w:val="21"/>
        </w:rPr>
        <w:t>brief</w:t>
      </w:r>
    </w:p>
    <w:p>
      <w:pPr>
        <w:rPr>
          <w:rFonts w:hint="eastAsia" w:ascii="宋体" w:hAnsi="宋体"/>
          <w:sz w:val="21"/>
          <w:szCs w:val="21"/>
        </w:rPr>
      </w:pPr>
      <w:r>
        <w:rPr>
          <w:rFonts w:hint="eastAsia" w:ascii="宋体" w:hAnsi="宋体"/>
          <w:sz w:val="21"/>
          <w:szCs w:val="21"/>
        </w:rPr>
        <w:t>Router(config)#show vlan</w:t>
      </w:r>
    </w:p>
    <w:p>
      <w:pPr>
        <w:rPr>
          <w:rFonts w:hint="eastAsia" w:ascii="宋体" w:hAnsi="宋体"/>
          <w:sz w:val="21"/>
          <w:szCs w:val="21"/>
        </w:rPr>
      </w:pPr>
    </w:p>
    <w:p>
      <w:pPr>
        <w:rPr>
          <w:rFonts w:hint="eastAsia"/>
          <w:b/>
          <w:sz w:val="21"/>
          <w:szCs w:val="21"/>
        </w:rPr>
      </w:pPr>
      <w:r>
        <w:rPr>
          <w:rFonts w:hint="eastAsia"/>
          <w:b/>
          <w:sz w:val="21"/>
          <w:szCs w:val="21"/>
        </w:rPr>
        <w:t>第七步 各VLAN内主机的配置</w:t>
      </w:r>
    </w:p>
    <w:p>
      <w:pPr>
        <w:rPr>
          <w:rFonts w:hint="eastAsia"/>
          <w:sz w:val="21"/>
          <w:szCs w:val="21"/>
        </w:rPr>
      </w:pPr>
      <w:r>
        <w:rPr>
          <w:rFonts w:hint="eastAsia"/>
          <w:sz w:val="21"/>
          <w:szCs w:val="21"/>
        </w:rPr>
        <w:t>注意不同VLAN主机的网关地址分别是路由器两个子网的接口地址。</w:t>
      </w:r>
    </w:p>
    <w:p>
      <w:pPr>
        <w:rPr>
          <w:rFonts w:hint="eastAsia"/>
          <w:b/>
          <w:sz w:val="21"/>
          <w:szCs w:val="21"/>
        </w:rPr>
      </w:pPr>
    </w:p>
    <w:p>
      <w:pPr>
        <w:rPr>
          <w:rFonts w:hint="eastAsia"/>
          <w:b/>
          <w:sz w:val="21"/>
          <w:szCs w:val="21"/>
        </w:rPr>
      </w:pPr>
      <w:r>
        <w:rPr>
          <w:rFonts w:hint="eastAsia"/>
          <w:b/>
          <w:sz w:val="21"/>
          <w:szCs w:val="21"/>
        </w:rPr>
        <w:t>第八步 测试VLAN间路由</w:t>
      </w:r>
    </w:p>
    <w:p>
      <w:pPr>
        <w:rPr>
          <w:rFonts w:hint="eastAsia"/>
          <w:sz w:val="21"/>
          <w:szCs w:val="21"/>
        </w:rPr>
      </w:pPr>
      <w:r>
        <w:rPr>
          <w:rFonts w:hint="eastAsia"/>
          <w:sz w:val="21"/>
          <w:szCs w:val="21"/>
        </w:rPr>
        <w:t xml:space="preserve"> </w:t>
      </w:r>
      <w:r>
        <w:rPr>
          <w:sz w:val="21"/>
          <w:szCs w:val="21"/>
        </w:rPr>
        <w:t>C</w:t>
      </w:r>
      <w:r>
        <w:rPr>
          <w:rFonts w:hint="eastAsia"/>
          <w:sz w:val="21"/>
          <w:szCs w:val="21"/>
        </w:rPr>
        <w:t>:\&gt;ping 192.168.20.20   !测试与PC2（IP地址为192.168.20.20）连通性。如果测试结果是连通的，则说明实验成功，否则实验失败，需仔细检查。</w:t>
      </w:r>
    </w:p>
    <w:p>
      <w:pPr>
        <w:rPr>
          <w:rFonts w:hint="eastAsia"/>
          <w:sz w:val="21"/>
          <w:szCs w:val="21"/>
        </w:rPr>
      </w:pPr>
    </w:p>
    <w:p>
      <w:pPr>
        <w:rPr>
          <w:rFonts w:hint="eastAsia"/>
          <w:sz w:val="21"/>
          <w:szCs w:val="21"/>
          <w:lang w:val="en-US" w:eastAsia="zh-CN"/>
        </w:rPr>
      </w:pPr>
    </w:p>
    <w:p>
      <w:pPr>
        <w:widowControl w:val="0"/>
        <w:numPr>
          <w:numId w:val="0"/>
        </w:numPr>
        <w:jc w:val="both"/>
        <w:rPr>
          <w:rFonts w:hint="default"/>
          <w:b/>
          <w:bCs/>
          <w:sz w:val="24"/>
          <w:szCs w:val="24"/>
          <w:u w:val="singl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lvlText w:val=""/>
      <w:lvlJc w:val="left"/>
      <w:pPr>
        <w:tabs>
          <w:tab w:val="left" w:pos="720"/>
        </w:tabs>
        <w:ind w:left="720" w:hanging="360"/>
      </w:pPr>
      <w:rPr>
        <w:rFonts w:hint="default" w:ascii="Wingdings" w:hAnsi="Wingdings"/>
      </w:rPr>
    </w:lvl>
    <w:lvl w:ilvl="1" w:tentative="0">
      <w:start w:val="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0000006"/>
    <w:multiLevelType w:val="multilevel"/>
    <w:tmpl w:val="00000006"/>
    <w:lvl w:ilvl="0" w:tentative="0">
      <w:start w:val="1"/>
      <w:numFmt w:val="bullet"/>
      <w:lvlText w:val=""/>
      <w:lvlJc w:val="left"/>
      <w:pPr>
        <w:tabs>
          <w:tab w:val="left" w:pos="720"/>
        </w:tabs>
        <w:ind w:left="720" w:hanging="360"/>
      </w:pPr>
      <w:rPr>
        <w:rFonts w:hint="default" w:ascii="Wingdings" w:hAnsi="Wingdings"/>
      </w:rPr>
    </w:lvl>
    <w:lvl w:ilvl="1" w:tentative="0">
      <w:start w:val="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000000F"/>
    <w:multiLevelType w:val="singleLevel"/>
    <w:tmpl w:val="0000000F"/>
    <w:lvl w:ilvl="0" w:tentative="0">
      <w:start w:val="1"/>
      <w:numFmt w:val="decimal"/>
      <w:suff w:val="nothing"/>
      <w:lvlText w:val="%1."/>
      <w:lvlJc w:val="left"/>
    </w:lvl>
  </w:abstractNum>
  <w:abstractNum w:abstractNumId="3">
    <w:nsid w:val="00000010"/>
    <w:multiLevelType w:val="singleLevel"/>
    <w:tmpl w:val="00000010"/>
    <w:lvl w:ilvl="0" w:tentative="0">
      <w:start w:val="1"/>
      <w:numFmt w:val="decimal"/>
      <w:suff w:val="nothing"/>
      <w:lvlText w:val="（%1）"/>
      <w:lvlJc w:val="left"/>
    </w:lvl>
  </w:abstractNum>
  <w:abstractNum w:abstractNumId="4">
    <w:nsid w:val="00000014"/>
    <w:multiLevelType w:val="singleLevel"/>
    <w:tmpl w:val="00000014"/>
    <w:lvl w:ilvl="0" w:tentative="0">
      <w:start w:val="1"/>
      <w:numFmt w:val="decimal"/>
      <w:suff w:val="nothing"/>
      <w:lvlText w:val="%1．"/>
      <w:lvlJc w:val="left"/>
      <w:pPr>
        <w:ind w:left="0" w:firstLine="400"/>
      </w:pPr>
      <w:rPr>
        <w:rFonts w:hint="default"/>
      </w:rPr>
    </w:lvl>
  </w:abstractNum>
  <w:abstractNum w:abstractNumId="5">
    <w:nsid w:val="00000015"/>
    <w:multiLevelType w:val="singleLevel"/>
    <w:tmpl w:val="00000015"/>
    <w:lvl w:ilvl="0" w:tentative="0">
      <w:start w:val="1"/>
      <w:numFmt w:val="decimal"/>
      <w:suff w:val="nothing"/>
      <w:lvlText w:val="%1．"/>
      <w:lvlJc w:val="left"/>
      <w:pPr>
        <w:ind w:left="0" w:firstLine="400"/>
      </w:pPr>
      <w:rPr>
        <w:rFonts w:hint="default"/>
      </w:rPr>
    </w:lvl>
  </w:abstractNum>
  <w:abstractNum w:abstractNumId="6">
    <w:nsid w:val="00000017"/>
    <w:multiLevelType w:val="singleLevel"/>
    <w:tmpl w:val="00000017"/>
    <w:lvl w:ilvl="0" w:tentative="0">
      <w:start w:val="1"/>
      <w:numFmt w:val="decimal"/>
      <w:suff w:val="nothing"/>
      <w:lvlText w:val="%1、"/>
      <w:lvlJc w:val="left"/>
    </w:lvl>
  </w:abstractNum>
  <w:abstractNum w:abstractNumId="7">
    <w:nsid w:val="00000018"/>
    <w:multiLevelType w:val="singleLevel"/>
    <w:tmpl w:val="00000018"/>
    <w:lvl w:ilvl="0" w:tentative="0">
      <w:start w:val="2"/>
      <w:numFmt w:val="decimal"/>
      <w:suff w:val="space"/>
      <w:lvlText w:val="%1、"/>
      <w:lvlJc w:val="left"/>
    </w:lvl>
  </w:abstractNum>
  <w:abstractNum w:abstractNumId="8">
    <w:nsid w:val="00000021"/>
    <w:multiLevelType w:val="multilevel"/>
    <w:tmpl w:val="00000021"/>
    <w:lvl w:ilvl="0" w:tentative="0">
      <w:start w:val="1"/>
      <w:numFmt w:val="bullet"/>
      <w:lvlText w:val=""/>
      <w:lvlJc w:val="left"/>
      <w:pPr>
        <w:tabs>
          <w:tab w:val="left" w:pos="720"/>
        </w:tabs>
        <w:ind w:left="720" w:hanging="360"/>
      </w:pPr>
      <w:rPr>
        <w:rFonts w:hint="default" w:ascii="Wingdings" w:hAnsi="Wingdings"/>
      </w:rPr>
    </w:lvl>
    <w:lvl w:ilvl="1" w:tentative="0">
      <w:start w:val="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00000027"/>
    <w:multiLevelType w:val="multilevel"/>
    <w:tmpl w:val="00000027"/>
    <w:lvl w:ilvl="0" w:tentative="0">
      <w:start w:val="1"/>
      <w:numFmt w:val="bullet"/>
      <w:lvlText w:val=""/>
      <w:lvlJc w:val="left"/>
      <w:pPr>
        <w:tabs>
          <w:tab w:val="left" w:pos="720"/>
        </w:tabs>
        <w:ind w:left="720" w:hanging="360"/>
      </w:pPr>
      <w:rPr>
        <w:rFonts w:hint="default" w:ascii="Wingdings" w:hAnsi="Wingdings"/>
      </w:rPr>
    </w:lvl>
    <w:lvl w:ilvl="1" w:tentative="0">
      <w:start w:val="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7F452645"/>
    <w:multiLevelType w:val="singleLevel"/>
    <w:tmpl w:val="7F452645"/>
    <w:lvl w:ilvl="0" w:tentative="0">
      <w:start w:val="1"/>
      <w:numFmt w:val="chineseCounting"/>
      <w:suff w:val="nothing"/>
      <w:lvlText w:val="%1、"/>
      <w:lvlJc w:val="left"/>
      <w:rPr>
        <w:rFonts w:hint="eastAsia"/>
      </w:rPr>
    </w:lvl>
  </w:abstractNum>
  <w:num w:numId="1">
    <w:abstractNumId w:val="10"/>
  </w:num>
  <w:num w:numId="2">
    <w:abstractNumId w:val="1"/>
  </w:num>
  <w:num w:numId="3">
    <w:abstractNumId w:val="0"/>
  </w:num>
  <w:num w:numId="4">
    <w:abstractNumId w:val="2"/>
  </w:num>
  <w:num w:numId="5">
    <w:abstractNumId w:val="3"/>
  </w:num>
  <w:num w:numId="6">
    <w:abstractNumId w:val="5"/>
  </w:num>
  <w:num w:numId="7">
    <w:abstractNumId w:val="4"/>
  </w:num>
  <w:num w:numId="8">
    <w:abstractNumId w:val="8"/>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A2MjY3NTExMDOzMDNQ0lEKTi0uzszPAykwrAUAcmmgcSwAAAA="/>
  </w:docVars>
  <w:rsids>
    <w:rsidRoot w:val="00374CCB"/>
    <w:rsid w:val="00035326"/>
    <w:rsid w:val="001779F0"/>
    <w:rsid w:val="00183302"/>
    <w:rsid w:val="001978CB"/>
    <w:rsid w:val="001D1D6C"/>
    <w:rsid w:val="001D2AAF"/>
    <w:rsid w:val="001E7C18"/>
    <w:rsid w:val="001F3633"/>
    <w:rsid w:val="001F3E55"/>
    <w:rsid w:val="00212D03"/>
    <w:rsid w:val="00276279"/>
    <w:rsid w:val="002E7D4D"/>
    <w:rsid w:val="002F3BFA"/>
    <w:rsid w:val="00374CCB"/>
    <w:rsid w:val="003B6971"/>
    <w:rsid w:val="003F6EB8"/>
    <w:rsid w:val="00444604"/>
    <w:rsid w:val="004C4B8F"/>
    <w:rsid w:val="004C6832"/>
    <w:rsid w:val="00501D20"/>
    <w:rsid w:val="00502CDD"/>
    <w:rsid w:val="0051183E"/>
    <w:rsid w:val="00523781"/>
    <w:rsid w:val="00523823"/>
    <w:rsid w:val="005D181A"/>
    <w:rsid w:val="005D67E7"/>
    <w:rsid w:val="005E3630"/>
    <w:rsid w:val="006052C0"/>
    <w:rsid w:val="00652C33"/>
    <w:rsid w:val="00664261"/>
    <w:rsid w:val="006D5ED5"/>
    <w:rsid w:val="00772996"/>
    <w:rsid w:val="007C1749"/>
    <w:rsid w:val="007C1D18"/>
    <w:rsid w:val="007F3FBD"/>
    <w:rsid w:val="00810271"/>
    <w:rsid w:val="0083771E"/>
    <w:rsid w:val="008817B5"/>
    <w:rsid w:val="00882661"/>
    <w:rsid w:val="008B0A4B"/>
    <w:rsid w:val="0092059E"/>
    <w:rsid w:val="009635F2"/>
    <w:rsid w:val="009F54A3"/>
    <w:rsid w:val="00A03F97"/>
    <w:rsid w:val="00AB5DBC"/>
    <w:rsid w:val="00B00409"/>
    <w:rsid w:val="00B115A4"/>
    <w:rsid w:val="00B2132F"/>
    <w:rsid w:val="00B6351A"/>
    <w:rsid w:val="00BB59F9"/>
    <w:rsid w:val="00C07CEE"/>
    <w:rsid w:val="00C134F8"/>
    <w:rsid w:val="00C16F1F"/>
    <w:rsid w:val="00C43B84"/>
    <w:rsid w:val="00C52A9D"/>
    <w:rsid w:val="00C554E3"/>
    <w:rsid w:val="00C6664E"/>
    <w:rsid w:val="00C723A9"/>
    <w:rsid w:val="00C747D4"/>
    <w:rsid w:val="00CC18E6"/>
    <w:rsid w:val="00CC6C35"/>
    <w:rsid w:val="00D42D4F"/>
    <w:rsid w:val="00D4697F"/>
    <w:rsid w:val="00DA36FE"/>
    <w:rsid w:val="00DB0683"/>
    <w:rsid w:val="00E43C02"/>
    <w:rsid w:val="00E73DEE"/>
    <w:rsid w:val="00EB30E8"/>
    <w:rsid w:val="00ED3A4A"/>
    <w:rsid w:val="00F405B1"/>
    <w:rsid w:val="00F73D5A"/>
    <w:rsid w:val="00FC1CFB"/>
    <w:rsid w:val="0BC0268F"/>
    <w:rsid w:val="0DB35F6B"/>
    <w:rsid w:val="0F1A27F6"/>
    <w:rsid w:val="14501F0A"/>
    <w:rsid w:val="549008EE"/>
    <w:rsid w:val="55C850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Balloon Text"/>
    <w:basedOn w:val="1"/>
    <w:semiHidden/>
    <w:uiPriority w:val="0"/>
    <w:rPr>
      <w:sz w:val="18"/>
      <w:szCs w:val="18"/>
    </w:rPr>
  </w:style>
  <w:style w:type="paragraph" w:styleId="4">
    <w:name w:val="footer"/>
    <w:basedOn w:val="1"/>
    <w:link w:val="14"/>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customStyle="1" w:styleId="13">
    <w:name w:val="页眉 字符"/>
    <w:link w:val="5"/>
    <w:qFormat/>
    <w:uiPriority w:val="0"/>
    <w:rPr>
      <w:kern w:val="2"/>
      <w:sz w:val="18"/>
      <w:szCs w:val="18"/>
    </w:rPr>
  </w:style>
  <w:style w:type="character" w:customStyle="1" w:styleId="14">
    <w:name w:val="页脚 字符"/>
    <w:link w:val="4"/>
    <w:uiPriority w:val="0"/>
    <w:rPr>
      <w:kern w:val="2"/>
      <w:sz w:val="18"/>
      <w:szCs w:val="18"/>
    </w:rPr>
  </w:style>
  <w:style w:type="character" w:customStyle="1" w:styleId="15">
    <w:name w:val="HTML 预设格式 字符"/>
    <w:link w:val="6"/>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JNU</Company>
  <Pages>11</Pages>
  <Words>3471</Words>
  <Characters>4900</Characters>
  <Lines>3</Lines>
  <Paragraphs>1</Paragraphs>
  <TotalTime>0</TotalTime>
  <ScaleCrop>false</ScaleCrop>
  <LinksUpToDate>false</LinksUpToDate>
  <CharactersWithSpaces>5306</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2021-03-24T12:00:00Z</dcterms:created>
  <dc:creator>？？？</dc:creator>
  <cp:lastModifiedBy>？？？</cp:lastModifiedBy>
  <cp:lastPrinted>2006-06-20T01:03:00Z</cp:lastPrinted>
  <dcterms:modified xsi:type="dcterms:W3CDTF">2021-10-30T07:23:42Z</dcterms:modified>
  <dc:title>附件1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