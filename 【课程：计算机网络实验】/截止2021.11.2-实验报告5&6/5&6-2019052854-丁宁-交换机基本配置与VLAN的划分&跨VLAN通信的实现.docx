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6DB8" w14:textId="77777777" w:rsidR="008D09C0" w:rsidRPr="00183302" w:rsidRDefault="008D09C0" w:rsidP="008D09C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6B33F5CC" w14:textId="77777777" w:rsidR="008D09C0" w:rsidRPr="005515F9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课程名称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计算机网络实验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成绩评定</w:t>
      </w:r>
      <w:r w:rsidRPr="007F3FBD">
        <w:rPr>
          <w:rFonts w:ascii="宋体" w:hAnsi="宋体"/>
          <w:sz w:val="28"/>
          <w:szCs w:val="28"/>
          <w:u w:val="single"/>
        </w:rPr>
        <w:t xml:space="preserve">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</w:p>
    <w:p w14:paraId="436977AA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实验项目名称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> </w:t>
      </w:r>
      <w:r w:rsidRPr="00BB4515">
        <w:rPr>
          <w:rFonts w:ascii="宋体" w:hAnsi="宋体" w:hint="eastAsia"/>
          <w:kern w:val="0"/>
          <w:sz w:val="30"/>
          <w:szCs w:val="30"/>
          <w:u w:val="single"/>
        </w:rPr>
        <w:t>TCP/IP协议配置与网络实用命令</w:t>
      </w:r>
      <w:r>
        <w:rPr>
          <w:rFonts w:ascii="宋体" w:hAnsi="宋体"/>
          <w:sz w:val="28"/>
          <w:szCs w:val="28"/>
          <w:u w:val="single"/>
        </w:rPr>
        <w:t xml:space="preserve">                   </w:t>
      </w:r>
      <w:r>
        <w:rPr>
          <w:rFonts w:ascii="宋体" w:hAnsi="宋体"/>
          <w:kern w:val="0"/>
          <w:sz w:val="30"/>
          <w:szCs w:val="30"/>
          <w:u w:val="single"/>
        </w:rPr>
        <w:t xml:space="preserve">  </w:t>
      </w:r>
      <w:r w:rsidRPr="007F3FBD">
        <w:rPr>
          <w:rFonts w:ascii="宋体" w:hAnsi="宋体" w:hint="eastAsia"/>
          <w:kern w:val="0"/>
          <w:sz w:val="30"/>
          <w:szCs w:val="30"/>
          <w:u w:val="single"/>
        </w:rPr>
        <w:t xml:space="preserve"> </w:t>
      </w:r>
      <w:r w:rsidRPr="007F3FBD">
        <w:rPr>
          <w:rFonts w:ascii="宋体" w:hAnsi="宋体" w:hint="eastAsia"/>
          <w:color w:val="000000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指导教师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潘冰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020859B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实验项目编号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实验项目类型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实验地点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5515F9">
        <w:rPr>
          <w:rFonts w:ascii="宋体" w:hAnsi="宋体" w:hint="eastAsia"/>
          <w:sz w:val="28"/>
          <w:szCs w:val="28"/>
          <w:u w:val="single"/>
        </w:rPr>
        <w:t>室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   </w:t>
      </w:r>
    </w:p>
    <w:p w14:paraId="3AB264C6" w14:textId="16C51765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学生姓名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="00EA15F0">
        <w:rPr>
          <w:rFonts w:ascii="宋体" w:hAnsi="宋体" w:hint="eastAsia"/>
          <w:sz w:val="28"/>
          <w:szCs w:val="28"/>
          <w:u w:val="single"/>
        </w:rPr>
        <w:t>丁宁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</w:rPr>
        <w:t>学号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201905</w:t>
      </w:r>
      <w:r w:rsidR="00EA15F0">
        <w:rPr>
          <w:rFonts w:ascii="宋体" w:hAnsi="宋体"/>
          <w:sz w:val="28"/>
          <w:szCs w:val="28"/>
          <w:u w:val="single"/>
        </w:rPr>
        <w:t>2854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Pr="007F3FBD">
        <w:rPr>
          <w:rFonts w:ascii="宋体" w:hAnsi="宋体"/>
          <w:sz w:val="28"/>
          <w:szCs w:val="28"/>
          <w:u w:val="single"/>
        </w:rPr>
        <w:t xml:space="preserve">    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      </w:t>
      </w:r>
    </w:p>
    <w:p w14:paraId="68D0D51F" w14:textId="77777777" w:rsidR="008D09C0" w:rsidRPr="007F3FBD" w:rsidRDefault="008D09C0" w:rsidP="008D09C0">
      <w:pPr>
        <w:spacing w:line="420" w:lineRule="exact"/>
        <w:rPr>
          <w:rFonts w:ascii="宋体" w:hAnsi="宋体"/>
          <w:sz w:val="28"/>
          <w:szCs w:val="28"/>
          <w:u w:val="single"/>
        </w:rPr>
      </w:pPr>
      <w:r w:rsidRPr="007F3FBD">
        <w:rPr>
          <w:rFonts w:ascii="宋体" w:hAnsi="宋体"/>
          <w:sz w:val="28"/>
          <w:szCs w:val="28"/>
        </w:rPr>
        <w:t>学院</w:t>
      </w:r>
      <w:r w:rsidRPr="007F3FBD">
        <w:rPr>
          <w:rFonts w:ascii="宋体" w:hAnsi="宋体"/>
          <w:sz w:val="28"/>
          <w:szCs w:val="28"/>
          <w:u w:val="single"/>
        </w:rPr>
        <w:t xml:space="preserve">   </w:t>
      </w:r>
      <w:r w:rsidRPr="005515F9">
        <w:rPr>
          <w:rFonts w:ascii="宋体" w:hAnsi="宋体" w:hint="eastAsia"/>
          <w:sz w:val="28"/>
          <w:szCs w:val="28"/>
          <w:u w:val="single"/>
        </w:rPr>
        <w:t>珠海校区智能科学与工程学院/人工智能产业学院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系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　</w:t>
      </w:r>
      <w:r w:rsidRPr="007F3FBD">
        <w:rPr>
          <w:rFonts w:ascii="宋体" w:hAnsi="宋体"/>
          <w:sz w:val="28"/>
          <w:szCs w:val="28"/>
        </w:rPr>
        <w:t>专业</w:t>
      </w:r>
      <w:r w:rsidRPr="007F3FBD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信息安全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7F3FBD">
        <w:rPr>
          <w:rFonts w:ascii="宋体" w:hAnsi="宋体"/>
          <w:sz w:val="28"/>
          <w:szCs w:val="28"/>
          <w:u w:val="single"/>
        </w:rPr>
        <w:t xml:space="preserve">     </w:t>
      </w:r>
      <w:r w:rsidRPr="007F3FBD">
        <w:rPr>
          <w:rFonts w:ascii="宋体" w:hAnsi="宋体"/>
          <w:sz w:val="28"/>
          <w:szCs w:val="28"/>
        </w:rPr>
        <w:t xml:space="preserve">  </w:t>
      </w:r>
    </w:p>
    <w:p w14:paraId="2E8CF442" w14:textId="420E080D" w:rsidR="008D09C0" w:rsidRPr="005D181A" w:rsidRDefault="008D09C0" w:rsidP="008D09C0">
      <w:pPr>
        <w:spacing w:line="420" w:lineRule="exact"/>
        <w:rPr>
          <w:rFonts w:eastAsia="楷体_GB2312"/>
          <w:sz w:val="28"/>
          <w:szCs w:val="28"/>
        </w:rPr>
      </w:pPr>
      <w:r w:rsidRPr="007F3FBD">
        <w:rPr>
          <w:rFonts w:ascii="宋体" w:hAnsi="宋体"/>
          <w:sz w:val="28"/>
          <w:szCs w:val="28"/>
        </w:rPr>
        <w:t>实验时间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202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年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EA15F0">
        <w:rPr>
          <w:rFonts w:ascii="宋体" w:hAnsi="宋体"/>
          <w:sz w:val="28"/>
          <w:szCs w:val="28"/>
          <w:u w:val="single"/>
        </w:rPr>
        <w:t>11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EA15F0">
        <w:rPr>
          <w:rFonts w:ascii="宋体" w:hAnsi="宋体"/>
          <w:sz w:val="28"/>
          <w:szCs w:val="28"/>
          <w:u w:val="single"/>
        </w:rPr>
        <w:t>2</w:t>
      </w:r>
      <w:r w:rsidRPr="007F3FBD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7F3FBD">
        <w:rPr>
          <w:rFonts w:ascii="宋体" w:hAnsi="宋体" w:hint="eastAsia"/>
          <w:sz w:val="28"/>
          <w:szCs w:val="28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  <w:u w:val="single"/>
        </w:rPr>
        <w:t xml:space="preserve"> 上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午～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EA15F0">
        <w:rPr>
          <w:rFonts w:ascii="宋体" w:hAnsi="宋体"/>
          <w:sz w:val="28"/>
          <w:szCs w:val="28"/>
          <w:u w:val="single"/>
        </w:rPr>
        <w:t>11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</w:rPr>
        <w:t>月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="00EA15F0">
        <w:rPr>
          <w:rFonts w:ascii="宋体" w:hAnsi="宋体"/>
          <w:sz w:val="28"/>
          <w:szCs w:val="28"/>
          <w:u w:val="single"/>
        </w:rPr>
        <w:t>2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>日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下 </w:t>
      </w:r>
      <w:r w:rsidRPr="007F3FBD">
        <w:rPr>
          <w:rFonts w:ascii="宋体" w:hAnsi="宋体"/>
          <w:sz w:val="28"/>
          <w:szCs w:val="28"/>
          <w:u w:val="single"/>
        </w:rPr>
        <w:t xml:space="preserve"> </w:t>
      </w:r>
      <w:r w:rsidRPr="007F3FBD">
        <w:rPr>
          <w:rFonts w:ascii="宋体" w:hAnsi="宋体"/>
          <w:sz w:val="28"/>
          <w:szCs w:val="28"/>
        </w:rPr>
        <w:t xml:space="preserve">午 </w:t>
      </w:r>
    </w:p>
    <w:p w14:paraId="70835453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实验目的</w:t>
      </w:r>
    </w:p>
    <w:p w14:paraId="40136739" w14:textId="048D1C38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了解交换机的配置方式</w:t>
      </w:r>
    </w:p>
    <w:p w14:paraId="436BBCBD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掌握交换机命令行各种操作模式的区别以及模式之间的切换。</w:t>
      </w:r>
    </w:p>
    <w:p w14:paraId="17347FF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查询交换机系统和配置信息，掌握当前交换机的工作转状态。</w:t>
      </w:r>
    </w:p>
    <w:p w14:paraId="46C9C800" w14:textId="497F6252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360" w:lineRule="auto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理解基于交换机端口的VLAN划分。</w:t>
      </w:r>
    </w:p>
    <w:p w14:paraId="65381416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了解VLAN 之间的通信过程与实现方式。</w:t>
      </w:r>
    </w:p>
    <w:p w14:paraId="33676B55" w14:textId="77777777" w:rsidR="008D09C0" w:rsidRPr="008D09C0" w:rsidRDefault="008D09C0" w:rsidP="008D09C0">
      <w:pPr>
        <w:pStyle w:val="a5"/>
        <w:numPr>
          <w:ilvl w:val="1"/>
          <w:numId w:val="2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熟悉三层交换和路由器实现VLAN之间通信的配置与实现</w:t>
      </w:r>
    </w:p>
    <w:p w14:paraId="4BAD48C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color w:val="000000"/>
          <w:sz w:val="28"/>
          <w:szCs w:val="28"/>
        </w:rPr>
      </w:pPr>
      <w:r w:rsidRPr="00BB4515">
        <w:rPr>
          <w:rFonts w:ascii="宋体" w:hAnsi="宋体" w:hint="eastAsia"/>
          <w:b/>
          <w:bCs/>
          <w:color w:val="000000"/>
          <w:sz w:val="28"/>
          <w:szCs w:val="28"/>
        </w:rPr>
        <w:t>实验内容</w:t>
      </w:r>
    </w:p>
    <w:p w14:paraId="0A9EA257" w14:textId="79B711DC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命令行下交换机各种模式切换。</w:t>
      </w:r>
    </w:p>
    <w:p w14:paraId="02C69FA1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查看并熟悉交换机的配置信息。</w:t>
      </w:r>
    </w:p>
    <w:p w14:paraId="18E6838F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用命令行方式在（同一台和不同交换机两种环境）交换机上配置（不同的）</w:t>
      </w:r>
      <w:r w:rsidRPr="008D09C0">
        <w:rPr>
          <w:rFonts w:ascii="宋体" w:hAnsi="宋体"/>
          <w:sz w:val="24"/>
        </w:rPr>
        <w:t>VLAN</w:t>
      </w:r>
      <w:r w:rsidRPr="008D09C0">
        <w:rPr>
          <w:rFonts w:ascii="宋体" w:hAnsi="宋体" w:hint="eastAsia"/>
          <w:sz w:val="24"/>
        </w:rPr>
        <w:t>。</w:t>
      </w:r>
    </w:p>
    <w:p w14:paraId="5E51D4E6" w14:textId="77777777" w:rsidR="008D09C0" w:rsidRPr="008D09C0" w:rsidRDefault="008D09C0" w:rsidP="008D09C0">
      <w:pPr>
        <w:numPr>
          <w:ilvl w:val="1"/>
          <w:numId w:val="12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>在两个交换机上配置TRUNK。</w:t>
      </w:r>
    </w:p>
    <w:p w14:paraId="7215CBCA" w14:textId="18F34E02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sz w:val="24"/>
        </w:rPr>
        <w:t>测试同一VLAN的用户可以通信，而不同的VLAN的用户不能直接通信。</w:t>
      </w:r>
    </w:p>
    <w:p w14:paraId="4D52C0F7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通过三层交换机实现VLAN间互相通信。</w:t>
      </w:r>
    </w:p>
    <w:p w14:paraId="7AC19686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在三层交换机上创建VLAN，给VLAN分配IP地址，向VLAN中添加交换机端口，并激活路由选择协议的操作。</w:t>
      </w:r>
    </w:p>
    <w:p w14:paraId="6FB887DD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在两层交换机</w:t>
      </w:r>
      <w:proofErr w:type="gramStart"/>
      <w:r w:rsidRPr="008D09C0">
        <w:rPr>
          <w:rFonts w:ascii="宋体" w:hAnsi="宋体" w:hint="eastAsia"/>
          <w:color w:val="000000"/>
          <w:sz w:val="24"/>
        </w:rPr>
        <w:t>间创建</w:t>
      </w:r>
      <w:proofErr w:type="gramEnd"/>
      <w:r w:rsidRPr="008D09C0">
        <w:rPr>
          <w:rFonts w:ascii="宋体" w:hAnsi="宋体" w:hint="eastAsia"/>
          <w:color w:val="000000"/>
          <w:sz w:val="24"/>
        </w:rPr>
        <w:t>VLAN，向VLAN中添加交换机端口，配置Trunk端口</w:t>
      </w:r>
    </w:p>
    <w:p w14:paraId="15412CCA" w14:textId="77777777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在路由器上创建子接口，设置包封装格式，并激活路由选择协议的操作</w:t>
      </w:r>
    </w:p>
    <w:p w14:paraId="6CE499F5" w14:textId="36FE9AF3" w:rsidR="008D09C0" w:rsidRPr="008D09C0" w:rsidRDefault="008D09C0" w:rsidP="008D09C0">
      <w:pPr>
        <w:numPr>
          <w:ilvl w:val="1"/>
          <w:numId w:val="3"/>
        </w:numPr>
        <w:tabs>
          <w:tab w:val="left" w:pos="1440"/>
        </w:tabs>
        <w:spacing w:line="276" w:lineRule="auto"/>
        <w:ind w:left="1434" w:hanging="357"/>
        <w:rPr>
          <w:rFonts w:ascii="宋体" w:hAnsi="宋体"/>
          <w:color w:val="000000"/>
          <w:sz w:val="24"/>
        </w:rPr>
      </w:pPr>
      <w:r w:rsidRPr="008D09C0">
        <w:rPr>
          <w:rFonts w:ascii="宋体" w:hAnsi="宋体" w:hint="eastAsia"/>
          <w:color w:val="000000"/>
          <w:sz w:val="24"/>
        </w:rPr>
        <w:t>测试不同VLAN间通信。</w:t>
      </w:r>
    </w:p>
    <w:p w14:paraId="493804CF" w14:textId="77777777" w:rsidR="008D09C0" w:rsidRPr="005515F9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lastRenderedPageBreak/>
        <w:t>实验器件、仪器和设备</w:t>
      </w:r>
    </w:p>
    <w:p w14:paraId="57CCE3FC" w14:textId="3E00D08A" w:rsidR="008D09C0" w:rsidRPr="008D09C0" w:rsidRDefault="008D09C0" w:rsidP="008D09C0">
      <w:pPr>
        <w:numPr>
          <w:ilvl w:val="1"/>
          <w:numId w:val="1"/>
        </w:numPr>
        <w:tabs>
          <w:tab w:val="left" w:pos="1440"/>
        </w:tabs>
        <w:rPr>
          <w:b/>
          <w:bCs/>
          <w:szCs w:val="21"/>
        </w:rPr>
      </w:pPr>
      <w:r w:rsidRPr="008D09C0">
        <w:rPr>
          <w:rFonts w:hint="eastAsia"/>
          <w:b/>
          <w:bCs/>
          <w:szCs w:val="21"/>
        </w:rPr>
        <w:t>实验五：</w:t>
      </w:r>
    </w:p>
    <w:p w14:paraId="644C9F14" w14:textId="197FD2F6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：两台交换机（二层），三台PC机。</w:t>
      </w:r>
    </w:p>
    <w:p w14:paraId="6A7FA22C" w14:textId="77777777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3D7D5F01" w14:textId="180A0765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g">
            <w:drawing>
              <wp:inline distT="0" distB="0" distL="0" distR="0" wp14:anchorId="7117FF10" wp14:editId="50B70365">
                <wp:extent cx="4800600" cy="1981200"/>
                <wp:effectExtent l="0" t="0" r="0" b="1270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1981200"/>
                          <a:chOff x="0" y="0"/>
                          <a:chExt cx="7560" cy="3120"/>
                        </a:xfrm>
                      </wpg:grpSpPr>
                      <wps:wsp>
                        <wps:cNvPr id="21" name="图片 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56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879" y="1171"/>
                            <a:ext cx="5421" cy="7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926"/>
                            <a:ext cx="720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E5807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6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62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744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2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468"/>
                            <a:ext cx="1260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D69D3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SwitchA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0" y="878"/>
                            <a:ext cx="108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直线 17"/>
                        <wps:cNvCnPr>
                          <a:cxnSpLocks noChangeShapeType="1"/>
                        </wps:cNvCnPr>
                        <wps:spPr bwMode="auto">
                          <a:xfrm rot="2700000" flipH="1" flipV="1">
                            <a:off x="1455" y="1202"/>
                            <a:ext cx="306" cy="15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936"/>
                            <a:ext cx="1080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2496"/>
                            <a:ext cx="673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2168"/>
                            <a:ext cx="759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55D18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3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68"/>
                            <a:ext cx="122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F0DEB" w14:textId="77777777" w:rsidR="008D09C0" w:rsidRDefault="008D09C0" w:rsidP="008D09C0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SwitchB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  <wps:wsp>
                        <wps:cNvPr id="34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028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44C53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99CC5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248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25A3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5F628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560"/>
                            <a:ext cx="18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5EE74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78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B7DB9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309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FCCC0" w14:textId="77777777" w:rsidR="008D09C0" w:rsidRDefault="008D09C0" w:rsidP="008D09C0">
                              <w:r>
                                <w:rPr>
                                  <w:rFonts w:hint="eastAsia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24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6F394" w14:textId="77777777" w:rsidR="008D09C0" w:rsidRDefault="008D09C0" w:rsidP="008D09C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VLAN 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7FF10" id="组合 20" o:spid="_x0000_s1026" style="width:378pt;height:156pt;mso-position-horizontal-relative:char;mso-position-vertical-relative:line" coordsize="7560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">
                <v:rect id="图片 8" o:spid="_x0000_s1027" style="position:absolute;width:756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o:lock v:ext="edit" aspectratio="t" text="t"/>
                </v:rect>
                <v:line id="直线 9" o:spid="_x0000_s1028" style="position:absolute;visibility:visible;mso-wrap-style:square" from="879,1171" to="630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9" type="#_x0000_t75" style="position:absolute;left:36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">
                  <v:imagedata r:id="rId9" o:title=""/>
                </v:shape>
                <v:shape id="图片 11" o:spid="_x0000_s1030" type="#_x0000_t75" style="position:absolute;left:6120;top:926;width:720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1" type="#_x0000_t202" style="position:absolute;left:36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" filled="f" stroked="f">
                  <v:textbox inset="2.18439mm,1.0922mm,2.18439mm,1.0922mm">
                    <w:txbxContent>
                      <w:p w14:paraId="796E5807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PC1</w:t>
                        </w:r>
                      </w:p>
                    </w:txbxContent>
                  </v:textbox>
                </v:shape>
                <v:shape id="文本框 13" o:spid="_x0000_s1032" type="#_x0000_t202" style="position:absolute;left:6120;top:62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" filled="f" stroked="f">
                  <v:textbox inset="2.18439mm,1.0922mm,2.18439mm,1.0922mm">
                    <w:txbxContent>
                      <w:p w14:paraId="7D1F744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PC3</w:t>
                        </w:r>
                      </w:p>
                    </w:txbxContent>
                  </v:textbox>
                </v:shape>
                <v:shape id="文本框 14" o:spid="_x0000_s1033" type="#_x0000_t202" style="position:absolute;left:1980;top:468;width:1260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" filled="f" stroked="f">
                  <v:textbox inset="2.18439mm,1.0922mm,2.18439mm,1.0922mm">
                    <w:txbxContent>
                      <w:p w14:paraId="61ED69D3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SwitchA</w:t>
                        </w:r>
                        <w:proofErr w:type="spellEnd"/>
                      </w:p>
                    </w:txbxContent>
                  </v:textbox>
                </v:shape>
                <v:shape id="图片 16" o:spid="_x0000_s1034" type="#_x0000_t75" style="position:absolute;left:4140;top:878;width:1080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">
                  <v:imagedata r:id="rId10" o:title=""/>
                </v:shape>
                <v:line id="直线 17" o:spid="_x0000_s1035" style="position:absolute;rotation:45;flip:x y;visibility:visible;mso-wrap-style:square" from="1455,1202" to="1761,2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" strokecolor="#09c" strokeweight="2pt">
                  <v:shadow on="t" color="black" offset="1pt,1pt"/>
                </v:line>
                <v:shape id="图片 18" o:spid="_x0000_s1036" type="#_x0000_t75" style="position:absolute;left:1980;top:936;width:1080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">
                  <v:imagedata r:id="rId10" o:title=""/>
                </v:shape>
                <v:shape id="图片 19" o:spid="_x0000_s1037" type="#_x0000_t75" style="position:absolute;left:540;top:2496;width:673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">
                  <v:imagedata r:id="rId9" o:title=""/>
                </v:shape>
                <v:shape id="文本框 15" o:spid="_x0000_s1038" type="#_x0000_t202" style="position:absolute;left:540;top:2168;width:75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" filled="f" stroked="f">
                  <v:textbox inset="2.18439mm,1.0922mm,2.18439mm,1.0922mm">
                    <w:txbxContent>
                      <w:p w14:paraId="14F55D18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20" o:spid="_x0000_s1039" type="#_x0000_t202" style="position:absolute;left:4140;top:468;width:122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" filled="f" stroked="f">
                  <v:textbox inset="2.18439mm,1.0922mm,2.18439mm,1.0922mm">
                    <w:txbxContent>
                      <w:p w14:paraId="5B9F0DEB" w14:textId="77777777" w:rsidR="008D09C0" w:rsidRDefault="008D09C0" w:rsidP="008D09C0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SwitchB</w:t>
                        </w:r>
                        <w:proofErr w:type="spellEnd"/>
                      </w:p>
                    </w:txbxContent>
                  </v:textbox>
                </v:shape>
                <v:shape id="文本框 21" o:spid="_x0000_s1040" type="#_x0000_t202" style="position:absolute;left:1080;top:2028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D744C53" w14:textId="77777777" w:rsidR="008D09C0" w:rsidRDefault="008D09C0" w:rsidP="008D09C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20</w:t>
                        </w:r>
                      </w:p>
                    </w:txbxContent>
                  </v:textbox>
                </v:shape>
                <v:shape id="文本框 22" o:spid="_x0000_s1041" type="#_x0000_t202" style="position:absolute;left:288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73C99CC5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3" o:spid="_x0000_s1042" type="#_x0000_t202" style="position:absolute;left:3600;top:1248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6FB25A3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F0/24</w:t>
                        </w:r>
                      </w:p>
                    </w:txbxContent>
                  </v:textbox>
                </v:shape>
                <v:shape id="文本框 24" o:spid="_x0000_s1043" type="#_x0000_t202" style="position:absolute;left:144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8C5F628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5" o:spid="_x0000_s1044" type="#_x0000_t202" style="position:absolute;left:5400;top:1560;width:18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E15EE74" w14:textId="77777777" w:rsidR="008D09C0" w:rsidRDefault="008D09C0" w:rsidP="008D09C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v:shape id="文本框 26" o:spid="_x0000_s1045" type="#_x0000_t202" style="position:absolute;left:5220;top: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67B7DB9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F0/5</w:t>
                        </w:r>
                      </w:p>
                    </w:txbxContent>
                  </v:textbox>
                </v:shape>
                <v:shape id="文本框 27" o:spid="_x0000_s1046" type="#_x0000_t202" style="position:absolute;left:1800;top:1309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39FCCC0" w14:textId="77777777" w:rsidR="008D09C0" w:rsidRDefault="008D09C0" w:rsidP="008D09C0">
                        <w:r>
                          <w:rPr>
                            <w:rFonts w:hint="eastAsia"/>
                          </w:rPr>
                          <w:t>F0/15</w:t>
                        </w:r>
                      </w:p>
                    </w:txbxContent>
                  </v:textbox>
                </v:shape>
                <v:shape id="文本框 28" o:spid="_x0000_s1047" type="#_x0000_t202" style="position:absolute;left:180;top:1249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896F394" w14:textId="77777777" w:rsidR="008D09C0" w:rsidRDefault="008D09C0" w:rsidP="008D09C0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VLAN 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5E20F" w14:textId="3B6A85B6" w:rsidR="008D09C0" w:rsidRDefault="008D09C0" w:rsidP="008D09C0">
      <w:pPr>
        <w:pStyle w:val="a5"/>
        <w:numPr>
          <w:ilvl w:val="1"/>
          <w:numId w:val="1"/>
        </w:numPr>
        <w:ind w:firstLineChars="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实验六</w:t>
      </w:r>
      <w:r>
        <w:rPr>
          <w:rFonts w:ascii="宋体" w:hAnsi="宋体" w:hint="eastAsia"/>
          <w:b/>
          <w:bCs/>
          <w:sz w:val="24"/>
        </w:rPr>
        <w:t>：</w:t>
      </w:r>
    </w:p>
    <w:p w14:paraId="2FD14453" w14:textId="77777777" w:rsidR="008D09C0" w:rsidRDefault="008D09C0" w:rsidP="008D09C0">
      <w:pPr>
        <w:tabs>
          <w:tab w:val="left" w:pos="1440"/>
        </w:tabs>
        <w:ind w:left="840"/>
        <w:rPr>
          <w:szCs w:val="21"/>
        </w:rPr>
      </w:pPr>
      <w:r>
        <w:rPr>
          <w:rFonts w:ascii="宋体" w:hAnsi="宋体" w:hint="eastAsia"/>
          <w:b/>
          <w:bCs/>
          <w:szCs w:val="21"/>
        </w:rPr>
        <w:t>实验设备</w:t>
      </w:r>
      <w:r>
        <w:rPr>
          <w:rFonts w:ascii="宋体" w:hAnsi="宋体" w:hint="eastAsia"/>
          <w:bCs/>
          <w:szCs w:val="21"/>
        </w:rPr>
        <w:t>：一台交换机（二层或三层），一台路由器，二台PC机。</w:t>
      </w:r>
    </w:p>
    <w:p w14:paraId="0A36E186" w14:textId="77777777" w:rsidR="008D09C0" w:rsidRDefault="008D09C0" w:rsidP="008D09C0">
      <w:pPr>
        <w:tabs>
          <w:tab w:val="left" w:pos="1440"/>
        </w:tabs>
        <w:ind w:left="84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拓扑结构：</w:t>
      </w:r>
    </w:p>
    <w:p w14:paraId="76768796" w14:textId="4537A4DA" w:rsidR="008D09C0" w:rsidRDefault="008D09C0" w:rsidP="008D09C0">
      <w:pPr>
        <w:jc w:val="center"/>
        <w:rPr>
          <w:szCs w:val="21"/>
        </w:rPr>
      </w:pP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EE6D3" wp14:editId="40F2FF44">
                <wp:simplePos x="0" y="0"/>
                <wp:positionH relativeFrom="column">
                  <wp:posOffset>3429000</wp:posOffset>
                </wp:positionH>
                <wp:positionV relativeFrom="paragraph">
                  <wp:posOffset>643890</wp:posOffset>
                </wp:positionV>
                <wp:extent cx="2171700" cy="0"/>
                <wp:effectExtent l="9525" t="13970" r="9525" b="508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40317E7" id="直接连接符 4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50.7pt" to="441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"/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3326" wp14:editId="1904509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171700" cy="1238250"/>
                <wp:effectExtent l="9525" t="8255" r="9525" b="1079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44EA" w14:textId="77777777" w:rsidR="008D09C0" w:rsidRDefault="008D09C0" w:rsidP="008D09C0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SubInterface:fastethernet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1/0.10</w:t>
                            </w:r>
                          </w:p>
                          <w:p w14:paraId="22A2AA17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</w:p>
                          <w:p w14:paraId="5563E91B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IP Subnet:192.168.10.0/24</w:t>
                            </w:r>
                          </w:p>
                          <w:p w14:paraId="74F285D9" w14:textId="77777777" w:rsidR="008D09C0" w:rsidRDefault="008D09C0" w:rsidP="008D09C0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SubInterface:fastethernet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1/0.20</w:t>
                            </w:r>
                          </w:p>
                          <w:p w14:paraId="1705DC42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</w:p>
                          <w:p w14:paraId="56DF7E5B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IP Subnet:192.168.20.0/24</w:t>
                            </w:r>
                          </w:p>
                          <w:p w14:paraId="56FF539B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3326" id="文本框 45" o:spid="_x0000_s1048" type="#_x0000_t202" style="position:absolute;left:0;text-align:left;margin-left:270pt;margin-top:0;width:171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">
                <v:textbox>
                  <w:txbxContent>
                    <w:p w14:paraId="5A2A44EA" w14:textId="77777777" w:rsidR="008D09C0" w:rsidRDefault="008D09C0" w:rsidP="008D09C0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1/0.10</w:t>
                      </w:r>
                    </w:p>
                    <w:p w14:paraId="22A2AA17" w14:textId="77777777" w:rsidR="008D09C0" w:rsidRDefault="008D09C0" w:rsidP="008D09C0">
                      <w:r>
                        <w:rPr>
                          <w:rFonts w:hint="eastAsia"/>
                        </w:rPr>
                        <w:t>VLAN 10</w:t>
                      </w:r>
                    </w:p>
                    <w:p w14:paraId="5563E91B" w14:textId="77777777" w:rsidR="008D09C0" w:rsidRDefault="008D09C0" w:rsidP="008D09C0">
                      <w:r>
                        <w:rPr>
                          <w:rFonts w:hint="eastAsia"/>
                        </w:rPr>
                        <w:t>IP Subnet:192.168.10.0/24</w:t>
                      </w:r>
                    </w:p>
                    <w:p w14:paraId="74F285D9" w14:textId="77777777" w:rsidR="008D09C0" w:rsidRDefault="008D09C0" w:rsidP="008D09C0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SubInterface:fastethernet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1/0.20</w:t>
                      </w:r>
                    </w:p>
                    <w:p w14:paraId="1705DC42" w14:textId="77777777" w:rsidR="008D09C0" w:rsidRDefault="008D09C0" w:rsidP="008D09C0">
                      <w:r>
                        <w:rPr>
                          <w:rFonts w:hint="eastAsia"/>
                        </w:rPr>
                        <w:t>VLAN 20</w:t>
                      </w:r>
                    </w:p>
                    <w:p w14:paraId="56DF7E5B" w14:textId="77777777" w:rsidR="008D09C0" w:rsidRDefault="008D09C0" w:rsidP="008D09C0">
                      <w:r>
                        <w:rPr>
                          <w:rFonts w:hint="eastAsia"/>
                        </w:rPr>
                        <w:t>IP Subnet:192.168.20.0/24</w:t>
                      </w:r>
                    </w:p>
                    <w:p w14:paraId="56FF539B" w14:textId="77777777" w:rsidR="008D09C0" w:rsidRDefault="008D09C0" w:rsidP="008D09C0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w:drawing>
          <wp:inline distT="0" distB="0" distL="0" distR="0" wp14:anchorId="24B8A1F7" wp14:editId="5B75AA31">
            <wp:extent cx="3787140" cy="2316480"/>
            <wp:effectExtent l="0" t="0" r="381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8D00" w14:textId="7F1B5691" w:rsidR="008D09C0" w:rsidRDefault="008D09C0" w:rsidP="008D09C0">
      <w:pPr>
        <w:jc w:val="center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91FFB" wp14:editId="335C8306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171700" cy="693420"/>
                <wp:effectExtent l="9525" t="8255" r="9525" b="1270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41F15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20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079174F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192.168.20.0</w:t>
                            </w:r>
                          </w:p>
                          <w:p w14:paraId="008011C3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192.168.20.254</w:t>
                            </w:r>
                          </w:p>
                          <w:p w14:paraId="4C361412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91FFB" id="文本框 44" o:spid="_x0000_s1049" type="#_x0000_t202" style="position:absolute;left:0;text-align:left;margin-left:252pt;margin-top:0;width:171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">
                <v:textbox>
                  <w:txbxContent>
                    <w:p w14:paraId="0F941F15" w14:textId="77777777" w:rsidR="008D09C0" w:rsidRDefault="008D09C0" w:rsidP="008D09C0">
                      <w:r>
                        <w:rPr>
                          <w:rFonts w:hint="eastAsia"/>
                        </w:rPr>
                        <w:t>VLAN 20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079174F" w14:textId="77777777" w:rsidR="008D09C0" w:rsidRDefault="008D09C0" w:rsidP="008D09C0"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192.168.20.0</w:t>
                      </w:r>
                    </w:p>
                    <w:p w14:paraId="008011C3" w14:textId="77777777" w:rsidR="008D09C0" w:rsidRDefault="008D09C0" w:rsidP="008D09C0"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192.168.20.254</w:t>
                      </w:r>
                    </w:p>
                    <w:p w14:paraId="4C361412" w14:textId="77777777" w:rsidR="008D09C0" w:rsidRDefault="008D09C0" w:rsidP="008D09C0"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BE99" wp14:editId="4BA545CC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943100" cy="693420"/>
                <wp:effectExtent l="9525" t="8255" r="9525" b="1270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5196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VLAN 10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5B9FE033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网络号：</w:t>
                            </w:r>
                            <w:r>
                              <w:rPr>
                                <w:rFonts w:hint="eastAsia"/>
                              </w:rPr>
                              <w:t>192.168.10.0</w:t>
                            </w:r>
                          </w:p>
                          <w:p w14:paraId="1F68F659" w14:textId="77777777" w:rsidR="008D09C0" w:rsidRDefault="008D09C0" w:rsidP="008D09C0">
                            <w:r>
                              <w:rPr>
                                <w:rFonts w:hint="eastAsia"/>
                              </w:rPr>
                              <w:t>指定网关：</w:t>
                            </w:r>
                            <w:r>
                              <w:rPr>
                                <w:rFonts w:hint="eastAsia"/>
                              </w:rPr>
                              <w:t>192.168.10.254</w:t>
                            </w:r>
                          </w:p>
                          <w:p w14:paraId="18BF6470" w14:textId="77777777" w:rsidR="008D09C0" w:rsidRDefault="008D09C0" w:rsidP="008D09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CBE99" id="文本框 43" o:spid="_x0000_s1050" type="#_x0000_t202" style="position:absolute;left:0;text-align:left;margin-left:63pt;margin-top:0;width:153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">
                <v:textbox>
                  <w:txbxContent>
                    <w:p w14:paraId="6E2D5196" w14:textId="77777777" w:rsidR="008D09C0" w:rsidRDefault="008D09C0" w:rsidP="008D09C0">
                      <w:r>
                        <w:rPr>
                          <w:rFonts w:hint="eastAsia"/>
                        </w:rPr>
                        <w:t>VLAN 10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5B9FE033" w14:textId="77777777" w:rsidR="008D09C0" w:rsidRDefault="008D09C0" w:rsidP="008D09C0">
                      <w:r>
                        <w:rPr>
                          <w:rFonts w:hint="eastAsia"/>
                        </w:rPr>
                        <w:t>网络号：</w:t>
                      </w:r>
                      <w:r>
                        <w:rPr>
                          <w:rFonts w:hint="eastAsia"/>
                        </w:rPr>
                        <w:t>192.168.10.0</w:t>
                      </w:r>
                    </w:p>
                    <w:p w14:paraId="1F68F659" w14:textId="77777777" w:rsidR="008D09C0" w:rsidRDefault="008D09C0" w:rsidP="008D09C0">
                      <w:r>
                        <w:rPr>
                          <w:rFonts w:hint="eastAsia"/>
                        </w:rPr>
                        <w:t>指定网关：</w:t>
                      </w:r>
                      <w:r>
                        <w:rPr>
                          <w:rFonts w:hint="eastAsia"/>
                        </w:rPr>
                        <w:t>192.168.10.254</w:t>
                      </w:r>
                    </w:p>
                    <w:p w14:paraId="18BF6470" w14:textId="77777777" w:rsidR="008D09C0" w:rsidRDefault="008D09C0" w:rsidP="008D09C0"/>
                  </w:txbxContent>
                </v:textbox>
              </v:shape>
            </w:pict>
          </mc:Fallback>
        </mc:AlternateContent>
      </w:r>
    </w:p>
    <w:p w14:paraId="79FA12D6" w14:textId="77777777" w:rsidR="008D09C0" w:rsidRDefault="008D09C0" w:rsidP="008D09C0">
      <w:pPr>
        <w:jc w:val="center"/>
        <w:rPr>
          <w:szCs w:val="21"/>
        </w:rPr>
      </w:pPr>
    </w:p>
    <w:p w14:paraId="09B193C8" w14:textId="77777777" w:rsidR="008D09C0" w:rsidRDefault="008D09C0" w:rsidP="008D09C0">
      <w:pPr>
        <w:jc w:val="center"/>
        <w:rPr>
          <w:szCs w:val="21"/>
        </w:rPr>
      </w:pPr>
    </w:p>
    <w:p w14:paraId="00987B4D" w14:textId="77777777" w:rsidR="008D09C0" w:rsidRPr="008D09C0" w:rsidRDefault="008D09C0" w:rsidP="008D09C0">
      <w:pPr>
        <w:pStyle w:val="a5"/>
        <w:ind w:left="840" w:firstLineChars="0" w:firstLine="0"/>
        <w:rPr>
          <w:rFonts w:ascii="宋体" w:hAnsi="宋体"/>
          <w:b/>
          <w:bCs/>
          <w:sz w:val="24"/>
        </w:rPr>
      </w:pPr>
    </w:p>
    <w:p w14:paraId="3DEE46EB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实验步骤和测试分析</w:t>
      </w:r>
    </w:p>
    <w:p w14:paraId="26189B45" w14:textId="427A29FC" w:rsidR="008D09C0" w:rsidRDefault="008D09C0" w:rsidP="00EA15F0">
      <w:pPr>
        <w:rPr>
          <w:b/>
          <w:bCs/>
          <w:sz w:val="28"/>
          <w:szCs w:val="28"/>
        </w:rPr>
      </w:pPr>
      <w:r w:rsidRPr="008D09C0">
        <w:rPr>
          <w:rFonts w:hint="eastAsia"/>
          <w:b/>
          <w:bCs/>
          <w:sz w:val="28"/>
          <w:szCs w:val="28"/>
        </w:rPr>
        <w:t>实验五</w:t>
      </w:r>
      <w:r>
        <w:rPr>
          <w:rFonts w:hint="eastAsia"/>
          <w:b/>
          <w:bCs/>
          <w:sz w:val="28"/>
          <w:szCs w:val="28"/>
        </w:rPr>
        <w:t>：</w:t>
      </w:r>
    </w:p>
    <w:p w14:paraId="458287B8" w14:textId="3B9D8133" w:rsidR="00EA15F0" w:rsidRDefault="008D09C0" w:rsidP="008D09C0">
      <w:pPr>
        <w:ind w:left="840"/>
        <w:rPr>
          <w:b/>
          <w:bCs/>
          <w:sz w:val="24"/>
        </w:rPr>
      </w:pPr>
      <w:r w:rsidRPr="008D09C0">
        <w:rPr>
          <w:rFonts w:hint="eastAsia"/>
          <w:b/>
          <w:bCs/>
          <w:sz w:val="24"/>
        </w:rPr>
        <w:t>第一步</w:t>
      </w:r>
      <w:r w:rsidRPr="008D09C0">
        <w:rPr>
          <w:rFonts w:hint="eastAsia"/>
          <w:b/>
          <w:bCs/>
          <w:sz w:val="24"/>
        </w:rPr>
        <w:t xml:space="preserve"> </w:t>
      </w:r>
      <w:r w:rsidRPr="008D09C0">
        <w:rPr>
          <w:rFonts w:hint="eastAsia"/>
          <w:b/>
          <w:bCs/>
          <w:sz w:val="24"/>
        </w:rPr>
        <w:t>登录到交换机</w:t>
      </w:r>
    </w:p>
    <w:p w14:paraId="63A9914B" w14:textId="3A25EA1B" w:rsidR="008D09C0" w:rsidRPr="008D09C0" w:rsidRDefault="008D09C0" w:rsidP="008D09C0">
      <w:pPr>
        <w:ind w:left="840"/>
        <w:rPr>
          <w:b/>
          <w:bCs/>
          <w:sz w:val="24"/>
        </w:rPr>
      </w:pPr>
      <w:r w:rsidRPr="008D09C0">
        <w:rPr>
          <w:rFonts w:hint="eastAsia"/>
          <w:b/>
          <w:bCs/>
          <w:sz w:val="24"/>
        </w:rPr>
        <w:t>机柜</w:t>
      </w:r>
      <w:r w:rsidR="00EA15F0">
        <w:rPr>
          <w:rFonts w:hint="eastAsia"/>
          <w:b/>
          <w:bCs/>
          <w:sz w:val="24"/>
        </w:rPr>
        <w:t>5</w:t>
      </w:r>
      <w:r w:rsidRPr="008D09C0">
        <w:rPr>
          <w:rFonts w:hint="eastAsia"/>
          <w:b/>
          <w:bCs/>
          <w:sz w:val="24"/>
        </w:rPr>
        <w:t>。</w:t>
      </w:r>
    </w:p>
    <w:p w14:paraId="7CAAC520" w14:textId="2724D70C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第二步：在交换机A（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）上建立2个VLAN 10 ，VLAN 20。</w:t>
      </w:r>
    </w:p>
    <w:p w14:paraId="39E505B3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(config)#vlan 10       ！创建VLAN 10</w:t>
      </w:r>
    </w:p>
    <w:p w14:paraId="221865B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>)#exit     ！返回到全局模式</w:t>
      </w:r>
    </w:p>
    <w:p w14:paraId="1D03E8F7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lastRenderedPageBreak/>
        <w:t>SwitchA</w:t>
      </w:r>
      <w:proofErr w:type="spellEnd"/>
      <w:r w:rsidRPr="008D09C0">
        <w:rPr>
          <w:rFonts w:ascii="宋体" w:hAnsi="宋体" w:hint="eastAsia"/>
          <w:sz w:val="24"/>
        </w:rPr>
        <w:t>(config)#vlan 20       ！创建VLAN 20</w:t>
      </w:r>
    </w:p>
    <w:p w14:paraId="3A0D1563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</w:t>
      </w:r>
      <w:proofErr w:type="spellStart"/>
      <w:proofErr w:type="gram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>)#</w:t>
      </w:r>
      <w:proofErr w:type="gramEnd"/>
      <w:r w:rsidRPr="008D09C0">
        <w:rPr>
          <w:rFonts w:ascii="宋体" w:hAnsi="宋体" w:hint="eastAsia"/>
          <w:sz w:val="24"/>
        </w:rPr>
        <w:t>end      !返回到特权模式</w:t>
      </w:r>
    </w:p>
    <w:p w14:paraId="22FA3FA6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SwitchA#show</w:t>
      </w:r>
      <w:proofErr w:type="spellEnd"/>
      <w:r w:rsidRPr="008D09C0">
        <w:rPr>
          <w:rFonts w:ascii="宋体" w:hAnsi="宋体" w:hint="eastAsia"/>
          <w:sz w:val="24"/>
        </w:rPr>
        <w:t xml:space="preserve">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           </w:t>
      </w:r>
      <w:proofErr w:type="gramStart"/>
      <w:r w:rsidRPr="008D09C0">
        <w:rPr>
          <w:rFonts w:ascii="宋体" w:hAnsi="宋体" w:hint="eastAsia"/>
          <w:sz w:val="24"/>
        </w:rPr>
        <w:t xml:space="preserve">  !显示</w:t>
      </w:r>
      <w:proofErr w:type="gramEnd"/>
      <w:r w:rsidRPr="008D09C0">
        <w:rPr>
          <w:rFonts w:ascii="宋体" w:hAnsi="宋体" w:hint="eastAsia"/>
          <w:sz w:val="24"/>
        </w:rPr>
        <w:t>VLAN的配置</w:t>
      </w:r>
    </w:p>
    <w:p w14:paraId="75687E1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BB5BA7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第三步：将端口0/5、0/15C1分别放入VLAN10和VLAN20。</w:t>
      </w:r>
    </w:p>
    <w:p w14:paraId="62B8013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0/5  ！进入接口F0/5配置模式</w:t>
      </w:r>
    </w:p>
    <w:p w14:paraId="48128161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10       ！将F0/5分配给VLAN 10</w:t>
      </w:r>
    </w:p>
    <w:p w14:paraId="08FA3225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>(config-</w:t>
      </w:r>
      <w:proofErr w:type="gramStart"/>
      <w:r w:rsidRPr="008D09C0">
        <w:rPr>
          <w:rFonts w:ascii="宋体" w:hAnsi="宋体"/>
          <w:sz w:val="24"/>
        </w:rPr>
        <w:t>if)#</w:t>
      </w:r>
      <w:proofErr w:type="gramEnd"/>
      <w:r w:rsidRPr="008D09C0">
        <w:rPr>
          <w:rFonts w:ascii="宋体" w:hAnsi="宋体"/>
          <w:sz w:val="24"/>
        </w:rPr>
        <w:t>exit</w:t>
      </w:r>
    </w:p>
    <w:p w14:paraId="016268FF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0/15 ！进入接口F0/15配置模式</w:t>
      </w:r>
    </w:p>
    <w:p w14:paraId="3762B0EA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20       ！将 F0/15分配给VLAN 20</w:t>
      </w:r>
    </w:p>
    <w:p w14:paraId="6029D647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>(config-</w:t>
      </w:r>
      <w:proofErr w:type="gramStart"/>
      <w:r w:rsidRPr="008D09C0">
        <w:rPr>
          <w:rFonts w:ascii="宋体" w:hAnsi="宋体"/>
          <w:sz w:val="24"/>
        </w:rPr>
        <w:t>if)#</w:t>
      </w:r>
      <w:proofErr w:type="gramEnd"/>
      <w:r w:rsidRPr="008D09C0">
        <w:rPr>
          <w:rFonts w:ascii="宋体" w:hAnsi="宋体"/>
          <w:sz w:val="24"/>
        </w:rPr>
        <w:t>exit</w:t>
      </w:r>
    </w:p>
    <w:p w14:paraId="400E3BD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7D1B2722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第四步：把交换机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与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SwitchB</w:t>
      </w:r>
      <w:proofErr w:type="spellEnd"/>
      <w:r w:rsidRPr="008D09C0">
        <w:rPr>
          <w:rFonts w:ascii="宋体" w:hAnsi="宋体" w:hint="eastAsia"/>
          <w:b/>
          <w:bCs/>
          <w:sz w:val="24"/>
        </w:rPr>
        <w:t>连接的0/24接口做成trunk模式。(Tag VLAN)</w:t>
      </w:r>
    </w:p>
    <w:p w14:paraId="15B936B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(config)#interface </w:t>
      </w:r>
      <w:proofErr w:type="spellStart"/>
      <w:r w:rsidRPr="008D09C0">
        <w:rPr>
          <w:rFonts w:ascii="宋体" w:hAnsi="宋体" w:hint="eastAsia"/>
          <w:sz w:val="24"/>
        </w:rPr>
        <w:t>fastethernet</w:t>
      </w:r>
      <w:proofErr w:type="spellEnd"/>
      <w:r w:rsidRPr="008D09C0">
        <w:rPr>
          <w:rFonts w:ascii="宋体" w:hAnsi="宋体" w:hint="eastAsia"/>
          <w:sz w:val="24"/>
        </w:rPr>
        <w:t xml:space="preserve"> 0/24 ！进入接口0/24配置</w:t>
      </w:r>
    </w:p>
    <w:p w14:paraId="7D75E65E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(config-if)#switchport mode trunk       ！配置Trunk</w:t>
      </w:r>
    </w:p>
    <w:p w14:paraId="2F13B21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>(config-if)#end   ！ 退出到特权模式</w:t>
      </w:r>
    </w:p>
    <w:p w14:paraId="21A2EAD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02187B46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第五步：显示VLAN配置和trunk配置。</w:t>
      </w:r>
    </w:p>
    <w:p w14:paraId="003DEA40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 w:hint="eastAsia"/>
          <w:sz w:val="24"/>
        </w:rPr>
        <w:t>SwitchA</w:t>
      </w:r>
      <w:proofErr w:type="spellEnd"/>
      <w:r w:rsidRPr="008D09C0">
        <w:rPr>
          <w:rFonts w:ascii="宋体" w:hAnsi="宋体" w:hint="eastAsia"/>
          <w:sz w:val="24"/>
        </w:rPr>
        <w:t xml:space="preserve"> #show </w:t>
      </w:r>
      <w:proofErr w:type="spellStart"/>
      <w:r w:rsidRPr="008D09C0">
        <w:rPr>
          <w:rFonts w:ascii="宋体" w:hAnsi="宋体" w:hint="eastAsia"/>
          <w:sz w:val="24"/>
        </w:rPr>
        <w:t>vlan</w:t>
      </w:r>
      <w:proofErr w:type="spellEnd"/>
      <w:r w:rsidRPr="008D09C0">
        <w:rPr>
          <w:rFonts w:ascii="宋体" w:hAnsi="宋体" w:hint="eastAsia"/>
          <w:sz w:val="24"/>
        </w:rPr>
        <w:t xml:space="preserve">             ！ 显示VLAN配置信息</w:t>
      </w:r>
    </w:p>
    <w:p w14:paraId="6250471B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 xml:space="preserve"> #show interface </w:t>
      </w:r>
      <w:proofErr w:type="spellStart"/>
      <w:r w:rsidRPr="008D09C0">
        <w:rPr>
          <w:rFonts w:ascii="宋体" w:hAnsi="宋体"/>
          <w:sz w:val="24"/>
        </w:rPr>
        <w:t>fastethernet</w:t>
      </w:r>
      <w:proofErr w:type="spellEnd"/>
      <w:r w:rsidRPr="008D09C0">
        <w:rPr>
          <w:rFonts w:ascii="宋体" w:hAnsi="宋体"/>
          <w:sz w:val="24"/>
        </w:rPr>
        <w:t xml:space="preserve"> 0/24 switchport</w:t>
      </w:r>
    </w:p>
    <w:p w14:paraId="3CC4CDF1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r w:rsidRPr="008D09C0">
        <w:rPr>
          <w:rFonts w:ascii="宋体" w:hAnsi="宋体" w:hint="eastAsia"/>
          <w:sz w:val="24"/>
        </w:rPr>
        <w:t xml:space="preserve">或 </w:t>
      </w:r>
    </w:p>
    <w:p w14:paraId="651D58C9" w14:textId="77777777" w:rsidR="008D09C0" w:rsidRPr="008D09C0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8D09C0">
        <w:rPr>
          <w:rFonts w:ascii="宋体" w:hAnsi="宋体"/>
          <w:sz w:val="24"/>
        </w:rPr>
        <w:t>SwitchA</w:t>
      </w:r>
      <w:proofErr w:type="spellEnd"/>
      <w:r w:rsidRPr="008D09C0">
        <w:rPr>
          <w:rFonts w:ascii="宋体" w:hAnsi="宋体"/>
          <w:sz w:val="24"/>
        </w:rPr>
        <w:t xml:space="preserve"> #show interface </w:t>
      </w:r>
      <w:proofErr w:type="spellStart"/>
      <w:r w:rsidRPr="008D09C0">
        <w:rPr>
          <w:rFonts w:ascii="宋体" w:hAnsi="宋体"/>
          <w:sz w:val="24"/>
        </w:rPr>
        <w:t>fastethernet</w:t>
      </w:r>
      <w:proofErr w:type="spellEnd"/>
      <w:r w:rsidRPr="008D09C0">
        <w:rPr>
          <w:rFonts w:ascii="宋体" w:hAnsi="宋体"/>
          <w:sz w:val="24"/>
        </w:rPr>
        <w:t xml:space="preserve"> 0/24 trunk</w:t>
      </w:r>
    </w:p>
    <w:p w14:paraId="31E406BD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13E353D5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第六步：返回到RCMS，选S2，并登录到交换机B</w:t>
      </w:r>
    </w:p>
    <w:p w14:paraId="7C2C4B1A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A4A1E0E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第七步：在交换机Switch B上建立VLAN 10</w:t>
      </w:r>
    </w:p>
    <w:p w14:paraId="186FD16F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(config)#vlan 10</w:t>
      </w:r>
    </w:p>
    <w:p w14:paraId="14C25AB4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(config-</w:t>
      </w:r>
      <w:proofErr w:type="spellStart"/>
      <w:proofErr w:type="gramStart"/>
      <w:r w:rsidRPr="00FC441B">
        <w:rPr>
          <w:rFonts w:ascii="宋体" w:hAnsi="宋体"/>
          <w:sz w:val="24"/>
        </w:rPr>
        <w:t>vlan</w:t>
      </w:r>
      <w:proofErr w:type="spellEnd"/>
      <w:r w:rsidRPr="00FC441B">
        <w:rPr>
          <w:rFonts w:ascii="宋体" w:hAnsi="宋体"/>
          <w:sz w:val="24"/>
        </w:rPr>
        <w:t>)#</w:t>
      </w:r>
      <w:proofErr w:type="gramEnd"/>
      <w:r w:rsidRPr="00FC441B">
        <w:rPr>
          <w:rFonts w:ascii="宋体" w:hAnsi="宋体"/>
          <w:sz w:val="24"/>
        </w:rPr>
        <w:t>exit</w:t>
      </w:r>
    </w:p>
    <w:p w14:paraId="7F1E7AE3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F5D4BF4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第八步：把端口0/5 放入VLAN 10中</w:t>
      </w:r>
    </w:p>
    <w:p w14:paraId="4937A249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0/5     ！进入接口F0/5配置模式</w:t>
      </w:r>
    </w:p>
    <w:p w14:paraId="7659B1C5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(config-if)#switch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10          ！将F 0/5分配给VLAN 10</w:t>
      </w:r>
    </w:p>
    <w:p w14:paraId="6A05B7F1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>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>exit</w:t>
      </w:r>
    </w:p>
    <w:p w14:paraId="786E8F9C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4884590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第九步：把交换机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SwitchB</w:t>
      </w:r>
      <w:proofErr w:type="spellEnd"/>
      <w:r w:rsidRPr="008D09C0">
        <w:rPr>
          <w:rFonts w:ascii="宋体" w:hAnsi="宋体" w:hint="eastAsia"/>
          <w:b/>
          <w:bCs/>
          <w:sz w:val="24"/>
        </w:rPr>
        <w:t>与</w:t>
      </w:r>
      <w:proofErr w:type="spellStart"/>
      <w:r w:rsidRPr="008D09C0">
        <w:rPr>
          <w:rFonts w:ascii="宋体" w:hAnsi="宋体" w:hint="eastAsia"/>
          <w:b/>
          <w:bCs/>
          <w:sz w:val="24"/>
        </w:rPr>
        <w:t>SwitchA</w:t>
      </w:r>
      <w:proofErr w:type="spellEnd"/>
      <w:r w:rsidRPr="008D09C0">
        <w:rPr>
          <w:rFonts w:ascii="宋体" w:hAnsi="宋体" w:hint="eastAsia"/>
          <w:b/>
          <w:bCs/>
          <w:sz w:val="24"/>
        </w:rPr>
        <w:t>连接的0/24接口做成trunk模式。</w:t>
      </w:r>
    </w:p>
    <w:p w14:paraId="3AE182C0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 xml:space="preserve">(config)#interface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</w:t>
      </w:r>
    </w:p>
    <w:p w14:paraId="7861C6A1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lastRenderedPageBreak/>
        <w:t>SwitchB</w:t>
      </w:r>
      <w:proofErr w:type="spellEnd"/>
      <w:r w:rsidRPr="00FC441B">
        <w:rPr>
          <w:rFonts w:ascii="宋体" w:hAnsi="宋体" w:hint="eastAsia"/>
          <w:sz w:val="24"/>
        </w:rPr>
        <w:t>(config-if)#switchport mode trunk         ！配置Trunk</w:t>
      </w:r>
    </w:p>
    <w:p w14:paraId="5A0E083F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>(config-if)#end   ！ 退出到特权模式</w:t>
      </w:r>
    </w:p>
    <w:p w14:paraId="675F392B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</w:p>
    <w:p w14:paraId="4B21101F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第十步：显示VLAN配置和trunk配置</w:t>
      </w:r>
    </w:p>
    <w:p w14:paraId="4E744582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 #show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          ！ 显示VLAN配置信息</w:t>
      </w:r>
    </w:p>
    <w:p w14:paraId="5D9B7AAB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SwitchB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switchport</w:t>
      </w:r>
    </w:p>
    <w:p w14:paraId="30BDE849" w14:textId="77777777" w:rsidR="008D09C0" w:rsidRPr="00FC441B" w:rsidRDefault="008D09C0" w:rsidP="008D09C0">
      <w:pPr>
        <w:ind w:left="84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  <w:proofErr w:type="spellStart"/>
      <w:r w:rsidRPr="00FC441B">
        <w:rPr>
          <w:rFonts w:ascii="宋体" w:hAnsi="宋体" w:hint="eastAsia"/>
          <w:sz w:val="24"/>
        </w:rPr>
        <w:t>SwitchB</w:t>
      </w:r>
      <w:proofErr w:type="spellEnd"/>
      <w:r w:rsidRPr="00FC441B">
        <w:rPr>
          <w:rFonts w:ascii="宋体" w:hAnsi="宋体" w:hint="eastAsia"/>
          <w:sz w:val="24"/>
        </w:rPr>
        <w:t xml:space="preserve"> #show 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0/24 trunk</w:t>
      </w:r>
    </w:p>
    <w:p w14:paraId="0084FD28" w14:textId="024E89B1" w:rsidR="008D09C0" w:rsidRPr="008D09C0" w:rsidRDefault="00F81867" w:rsidP="00EA15F0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w:drawing>
          <wp:inline distT="0" distB="0" distL="0" distR="0" wp14:anchorId="5DA30E48" wp14:editId="518F5220">
            <wp:extent cx="5273040" cy="2788920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A9B2" w14:textId="77777777" w:rsidR="008D09C0" w:rsidRP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第十一步：检测与实验结果分析</w:t>
      </w:r>
    </w:p>
    <w:p w14:paraId="4B5AB549" w14:textId="56C8ECA9" w:rsidR="008D09C0" w:rsidRDefault="008D09C0" w:rsidP="008D09C0">
      <w:pPr>
        <w:ind w:left="840"/>
        <w:rPr>
          <w:rFonts w:ascii="宋体" w:hAnsi="宋体"/>
          <w:b/>
          <w:bCs/>
          <w:sz w:val="24"/>
        </w:rPr>
      </w:pPr>
      <w:r w:rsidRPr="008D09C0">
        <w:rPr>
          <w:rFonts w:ascii="宋体" w:hAnsi="宋体" w:hint="eastAsia"/>
          <w:b/>
          <w:bCs/>
          <w:sz w:val="24"/>
        </w:rPr>
        <w:t>通过ping测试配置结果。PC1和PC3属于同一个VLAN，可以直接通信。PC2和PC1或PC3不能直接通信。</w:t>
      </w:r>
    </w:p>
    <w:p w14:paraId="752BF5E5" w14:textId="60660983" w:rsidR="00E24E4E" w:rsidRDefault="00E24E4E" w:rsidP="008D09C0">
      <w:pPr>
        <w:ind w:left="84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接线图：</w:t>
      </w:r>
    </w:p>
    <w:p w14:paraId="4587CB25" w14:textId="617B01B1" w:rsidR="00E24E4E" w:rsidRPr="00E24E4E" w:rsidRDefault="00EA15F0" w:rsidP="00EA15F0">
      <w:pPr>
        <w:rPr>
          <w:rFonts w:ascii="宋体" w:hAnsi="宋体"/>
          <w:b/>
          <w:bCs/>
          <w:sz w:val="24"/>
        </w:rPr>
      </w:pPr>
      <w:r w:rsidRPr="00EA15F0"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38E9C0E1" wp14:editId="18C87387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8405" w14:textId="4537365C" w:rsidR="00FC441B" w:rsidRDefault="00FC441B" w:rsidP="00FC441B">
      <w:pPr>
        <w:pStyle w:val="a5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FC441B">
        <w:rPr>
          <w:rFonts w:ascii="宋体" w:hAnsi="宋体" w:hint="eastAsia"/>
          <w:b/>
          <w:bCs/>
          <w:sz w:val="28"/>
          <w:szCs w:val="28"/>
        </w:rPr>
        <w:t>实验六</w:t>
      </w:r>
    </w:p>
    <w:p w14:paraId="4D84712E" w14:textId="36672893" w:rsidR="00FC441B" w:rsidRDefault="00FC441B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第一步 登录到交换机</w:t>
      </w:r>
      <w:r w:rsidR="00F81867">
        <w:rPr>
          <w:rFonts w:ascii="宋体" w:hAnsi="宋体" w:hint="eastAsia"/>
          <w:b/>
          <w:bCs/>
          <w:sz w:val="24"/>
        </w:rPr>
        <w:t>，</w:t>
      </w:r>
      <w:r w:rsidR="00EA15F0">
        <w:rPr>
          <w:rFonts w:ascii="宋体" w:hAnsi="宋体" w:hint="eastAsia"/>
          <w:b/>
          <w:bCs/>
          <w:sz w:val="24"/>
        </w:rPr>
        <w:t>以</w:t>
      </w:r>
      <w:r w:rsidR="00F81867">
        <w:rPr>
          <w:rFonts w:ascii="宋体" w:hAnsi="宋体" w:hint="eastAsia"/>
          <w:b/>
          <w:bCs/>
          <w:sz w:val="24"/>
        </w:rPr>
        <w:t>第五台</w:t>
      </w:r>
      <w:r w:rsidR="00EA15F0">
        <w:rPr>
          <w:rFonts w:ascii="宋体" w:hAnsi="宋体" w:hint="eastAsia"/>
          <w:b/>
          <w:bCs/>
          <w:sz w:val="24"/>
        </w:rPr>
        <w:t>为例</w:t>
      </w:r>
      <w:r w:rsidR="00F81867">
        <w:rPr>
          <w:rFonts w:ascii="宋体" w:hAnsi="宋体" w:hint="eastAsia"/>
          <w:b/>
          <w:bCs/>
          <w:sz w:val="24"/>
        </w:rPr>
        <w:t>。</w:t>
      </w:r>
    </w:p>
    <w:p w14:paraId="0B0AF9CB" w14:textId="77777777" w:rsidR="00F81867" w:rsidRPr="00F81867" w:rsidRDefault="00F81867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CF6BD9C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第二步：在交换机上创建两个VLAN，分别是VLAN 10和VLAN 20。</w:t>
      </w:r>
    </w:p>
    <w:p w14:paraId="50D509F3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10    ！创建VLAN 10</w:t>
      </w:r>
    </w:p>
    <w:p w14:paraId="17EB87EC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(config)#vlan 20    ！创建VLAN 20</w:t>
      </w:r>
    </w:p>
    <w:p w14:paraId="41CA17A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！进入接口F0/1配置模式</w:t>
      </w:r>
    </w:p>
    <w:p w14:paraId="00F9BD2F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10</w:t>
      </w:r>
      <w:r w:rsidRPr="00FC441B">
        <w:rPr>
          <w:rFonts w:ascii="宋体" w:hAnsi="宋体" w:hint="eastAsia"/>
          <w:sz w:val="24"/>
        </w:rPr>
        <w:tab/>
        <w:t xml:space="preserve"> ！将F 0/1分配给VLAN 10</w:t>
      </w:r>
    </w:p>
    <w:p w14:paraId="07DB55F2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(config)#interface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0/2   ！进入接口F0/2配置模式</w:t>
      </w:r>
    </w:p>
    <w:p w14:paraId="047CDC4B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(config-if)#switchport access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20        ！将F 0/2分配给VLAN 20</w:t>
      </w:r>
    </w:p>
    <w:p w14:paraId="451BCAC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63F05DA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第三步：把交换机的0/24接口做成trunk模式。</w:t>
      </w:r>
    </w:p>
    <w:p w14:paraId="4AD05E5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>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</w:t>
      </w:r>
    </w:p>
    <w:p w14:paraId="36C07A96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(config-if)#switchport mode trunk         ！配置Trunk</w:t>
      </w:r>
    </w:p>
    <w:p w14:paraId="112BA8CF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52F7B848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第四步：显示VLAN配置和Trunk配置</w:t>
      </w:r>
    </w:p>
    <w:p w14:paraId="04658D02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t>SwitchA</w:t>
      </w:r>
      <w:proofErr w:type="spellEnd"/>
      <w:r w:rsidRPr="00FC441B">
        <w:rPr>
          <w:rFonts w:ascii="宋体" w:hAnsi="宋体" w:hint="eastAsia"/>
          <w:sz w:val="24"/>
        </w:rPr>
        <w:t>(config-if)#end   ！ 退出到特权模式</w:t>
      </w:r>
    </w:p>
    <w:p w14:paraId="46DF39F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 w:hint="eastAsia"/>
          <w:sz w:val="24"/>
        </w:rPr>
        <w:lastRenderedPageBreak/>
        <w:t>SwitchA</w:t>
      </w:r>
      <w:proofErr w:type="spellEnd"/>
      <w:r w:rsidRPr="00FC441B">
        <w:rPr>
          <w:rFonts w:ascii="宋体" w:hAnsi="宋体" w:hint="eastAsia"/>
          <w:sz w:val="24"/>
        </w:rPr>
        <w:t xml:space="preserve"> #show </w:t>
      </w:r>
      <w:proofErr w:type="spellStart"/>
      <w:r w:rsidRPr="00FC441B">
        <w:rPr>
          <w:rFonts w:ascii="宋体" w:hAnsi="宋体" w:hint="eastAsia"/>
          <w:sz w:val="24"/>
        </w:rPr>
        <w:t>vlan</w:t>
      </w:r>
      <w:proofErr w:type="spellEnd"/>
      <w:r w:rsidRPr="00FC441B">
        <w:rPr>
          <w:rFonts w:ascii="宋体" w:hAnsi="宋体" w:hint="eastAsia"/>
          <w:sz w:val="24"/>
        </w:rPr>
        <w:t xml:space="preserve">             ！ 显示VLAN配置信息</w:t>
      </w:r>
    </w:p>
    <w:p w14:paraId="7CBF104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switchport</w:t>
      </w:r>
    </w:p>
    <w:p w14:paraId="48DFFD9C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或 </w:t>
      </w:r>
    </w:p>
    <w:p w14:paraId="54111BB8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proofErr w:type="spellStart"/>
      <w:r w:rsidRPr="00FC441B">
        <w:rPr>
          <w:rFonts w:ascii="宋体" w:hAnsi="宋体"/>
          <w:sz w:val="24"/>
        </w:rPr>
        <w:t>SwitchA</w:t>
      </w:r>
      <w:proofErr w:type="spellEnd"/>
      <w:r w:rsidRPr="00FC441B">
        <w:rPr>
          <w:rFonts w:ascii="宋体" w:hAnsi="宋体"/>
          <w:sz w:val="24"/>
        </w:rPr>
        <w:t xml:space="preserve"> #show interface </w:t>
      </w:r>
      <w:proofErr w:type="spellStart"/>
      <w:r w:rsidRPr="00FC441B">
        <w:rPr>
          <w:rFonts w:ascii="宋体" w:hAnsi="宋体"/>
          <w:sz w:val="24"/>
        </w:rPr>
        <w:t>fastethernet</w:t>
      </w:r>
      <w:proofErr w:type="spellEnd"/>
      <w:r w:rsidRPr="00FC441B">
        <w:rPr>
          <w:rFonts w:ascii="宋体" w:hAnsi="宋体"/>
          <w:sz w:val="24"/>
        </w:rPr>
        <w:t xml:space="preserve"> 0/24 trunk</w:t>
      </w:r>
    </w:p>
    <w:p w14:paraId="2F6137B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0248345" w14:textId="13290E64" w:rsidR="00FC441B" w:rsidRPr="00F81867" w:rsidRDefault="00FC441B" w:rsidP="00F81867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第五步 在路由器上配置接口F0的子接口</w:t>
      </w:r>
    </w:p>
    <w:p w14:paraId="43CCDB16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 w:hint="eastAsia"/>
          <w:sz w:val="24"/>
        </w:rPr>
        <w:t>传递数据给</w:t>
      </w:r>
      <w:r w:rsidRPr="00F81867">
        <w:rPr>
          <w:rFonts w:ascii="宋体" w:hAnsi="宋体"/>
          <w:sz w:val="24"/>
        </w:rPr>
        <w:t>PC2</w:t>
      </w:r>
      <w:r w:rsidRPr="00F81867">
        <w:rPr>
          <w:rFonts w:ascii="宋体" w:hAnsi="宋体" w:hint="eastAsia"/>
          <w:sz w:val="24"/>
        </w:rPr>
        <w:t>的过程是：</w:t>
      </w:r>
      <w:r w:rsidRPr="00F81867">
        <w:rPr>
          <w:rFonts w:ascii="宋体" w:hAnsi="宋体"/>
          <w:sz w:val="24"/>
        </w:rPr>
        <w:t>PC1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路由器</w:t>
      </w:r>
      <w:r w:rsidRPr="00F81867">
        <w:rPr>
          <w:rFonts w:ascii="宋体" w:hAnsi="宋体"/>
          <w:sz w:val="24"/>
        </w:rPr>
        <w:t></w:t>
      </w:r>
      <w:r w:rsidRPr="00F81867">
        <w:rPr>
          <w:rFonts w:ascii="宋体" w:hAnsi="宋体" w:hint="eastAsia"/>
          <w:sz w:val="24"/>
        </w:rPr>
        <w:t>交换机</w:t>
      </w:r>
      <w:r w:rsidRPr="00F81867">
        <w:rPr>
          <w:rFonts w:ascii="宋体" w:hAnsi="宋体"/>
          <w:sz w:val="24"/>
        </w:rPr>
        <w:t>PC2</w:t>
      </w:r>
      <w:r w:rsidRPr="00F81867">
        <w:rPr>
          <w:rFonts w:ascii="宋体" w:hAnsi="宋体" w:hint="eastAsia"/>
          <w:sz w:val="24"/>
        </w:rPr>
        <w:t>。</w:t>
      </w:r>
    </w:p>
    <w:p w14:paraId="24FDBFEC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1、返回到RCMS，选r1，并登录到路由器R1</w:t>
      </w:r>
    </w:p>
    <w:p w14:paraId="35B88DE9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操作方式同第一步。注意，路由器可以改名为 hostname Router。</w:t>
      </w:r>
    </w:p>
    <w:p w14:paraId="042900EF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2、进入子接口配置</w:t>
      </w:r>
    </w:p>
    <w:p w14:paraId="341589C5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   ！进入路由器接口配置模式</w:t>
      </w:r>
    </w:p>
    <w:p w14:paraId="39532634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Router(config-</w:t>
      </w:r>
      <w:proofErr w:type="gramStart"/>
      <w:r w:rsidRPr="00FC441B">
        <w:rPr>
          <w:rFonts w:ascii="宋体" w:hAnsi="宋体"/>
          <w:sz w:val="24"/>
        </w:rPr>
        <w:t>if)#</w:t>
      </w:r>
      <w:proofErr w:type="gramEnd"/>
      <w:r w:rsidRPr="00FC441B">
        <w:rPr>
          <w:rFonts w:ascii="宋体" w:hAnsi="宋体"/>
          <w:sz w:val="24"/>
        </w:rPr>
        <w:t xml:space="preserve">no </w:t>
      </w:r>
      <w:proofErr w:type="spellStart"/>
      <w:r w:rsidRPr="00FC441B">
        <w:rPr>
          <w:rFonts w:ascii="宋体" w:hAnsi="宋体"/>
          <w:sz w:val="24"/>
        </w:rPr>
        <w:t>ip</w:t>
      </w:r>
      <w:proofErr w:type="spellEnd"/>
      <w:r w:rsidRPr="00FC441B">
        <w:rPr>
          <w:rFonts w:ascii="宋体" w:hAnsi="宋体"/>
          <w:sz w:val="24"/>
        </w:rPr>
        <w:t xml:space="preserve"> address</w:t>
      </w:r>
    </w:p>
    <w:p w14:paraId="45ED7859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Router(config-if)#no shutdown      ！开启路由器接口f0。（路由器接口默认关闭）</w:t>
      </w:r>
    </w:p>
    <w:p w14:paraId="422ED7E8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</w:t>
      </w:r>
      <w:proofErr w:type="spellStart"/>
      <w:r w:rsidRPr="00FC441B">
        <w:rPr>
          <w:rFonts w:ascii="宋体" w:hAnsi="宋体" w:hint="eastAsia"/>
          <w:sz w:val="24"/>
        </w:rPr>
        <w:t>GigabitEthernet</w:t>
      </w:r>
      <w:proofErr w:type="spellEnd"/>
      <w:r w:rsidRPr="00FC441B">
        <w:rPr>
          <w:rFonts w:ascii="宋体" w:hAnsi="宋体" w:hint="eastAsia"/>
          <w:sz w:val="24"/>
        </w:rPr>
        <w:t xml:space="preserve"> 0/1.10 </w:t>
      </w:r>
      <w:r w:rsidRPr="00FC441B">
        <w:rPr>
          <w:rFonts w:ascii="宋体" w:hAnsi="宋体" w:hint="eastAsia"/>
          <w:sz w:val="24"/>
        </w:rPr>
        <w:tab/>
      </w:r>
      <w:r w:rsidRPr="00FC441B">
        <w:rPr>
          <w:rFonts w:ascii="宋体" w:hAnsi="宋体" w:hint="eastAsia"/>
          <w:sz w:val="24"/>
        </w:rPr>
        <w:tab/>
        <w:t>！进入子接口F0.10配置模式</w:t>
      </w:r>
    </w:p>
    <w:p w14:paraId="1A1DB680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10  ！封装802.1q，并指定VLAN号10</w:t>
      </w:r>
    </w:p>
    <w:p w14:paraId="00EF1077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 192.168.10.254 255.255.255.0  ！配置子接口F0.10 IP地址.VLAN10的默认网关。</w:t>
      </w:r>
    </w:p>
    <w:p w14:paraId="6E574F0A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26801A1D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 xml:space="preserve">Router(config)#Interface  </w:t>
      </w:r>
      <w:proofErr w:type="spellStart"/>
      <w:r w:rsidRPr="00FC441B">
        <w:rPr>
          <w:rFonts w:ascii="宋体" w:hAnsi="宋体" w:hint="eastAsia"/>
          <w:sz w:val="24"/>
        </w:rPr>
        <w:t>Fastethernet</w:t>
      </w:r>
      <w:proofErr w:type="spellEnd"/>
      <w:r w:rsidRPr="00FC441B">
        <w:rPr>
          <w:rFonts w:ascii="宋体" w:hAnsi="宋体" w:hint="eastAsia"/>
          <w:sz w:val="24"/>
        </w:rPr>
        <w:t xml:space="preserve"> 1/0.20    ！进入子接口F0.20配置模式</w:t>
      </w:r>
    </w:p>
    <w:p w14:paraId="1B7683B5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)#encapsulation  dot1Q 20  ！封装802.1q，并指定VLAN号20</w:t>
      </w:r>
    </w:p>
    <w:p w14:paraId="2CA780EF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 w:hint="eastAsia"/>
          <w:sz w:val="24"/>
        </w:rPr>
        <w:t>Router(config-</w:t>
      </w:r>
      <w:proofErr w:type="spellStart"/>
      <w:r w:rsidRPr="00FC441B">
        <w:rPr>
          <w:rFonts w:ascii="宋体" w:hAnsi="宋体" w:hint="eastAsia"/>
          <w:sz w:val="24"/>
        </w:rPr>
        <w:t>subif</w:t>
      </w:r>
      <w:proofErr w:type="spellEnd"/>
      <w:r w:rsidRPr="00FC441B">
        <w:rPr>
          <w:rFonts w:ascii="宋体" w:hAnsi="宋体" w:hint="eastAsia"/>
          <w:sz w:val="24"/>
        </w:rPr>
        <w:t>)#ip address 192.168.20.254 255.255.255.0 ！配置子接口F0.20 IP地址。VLAN 20的默认网关。</w:t>
      </w:r>
    </w:p>
    <w:p w14:paraId="310A23EC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6D10D911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第六步 验证接口配置和VLAN配置</w:t>
      </w:r>
    </w:p>
    <w:p w14:paraId="3A645431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Router(config)#exit</w:t>
      </w:r>
    </w:p>
    <w:p w14:paraId="35FEAEBF" w14:textId="4FF50612" w:rsid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>Router(config)#show interface brief</w:t>
      </w:r>
    </w:p>
    <w:p w14:paraId="05F6BB82" w14:textId="6EC06A20" w:rsidR="00F81867" w:rsidRPr="00EA15F0" w:rsidRDefault="00F81867" w:rsidP="00EA15F0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BCC1D6D" wp14:editId="4E5A06B7">
            <wp:extent cx="5273040" cy="3108960"/>
            <wp:effectExtent l="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227" w14:textId="77777777" w:rsidR="00FC441B" w:rsidRPr="00FC441B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C441B">
        <w:rPr>
          <w:rFonts w:ascii="宋体" w:hAnsi="宋体"/>
          <w:sz w:val="24"/>
        </w:rPr>
        <w:t xml:space="preserve">Router(config)#show </w:t>
      </w:r>
      <w:proofErr w:type="spellStart"/>
      <w:r w:rsidRPr="00FC441B">
        <w:rPr>
          <w:rFonts w:ascii="宋体" w:hAnsi="宋体"/>
          <w:sz w:val="24"/>
        </w:rPr>
        <w:t>vlan</w:t>
      </w:r>
      <w:proofErr w:type="spellEnd"/>
    </w:p>
    <w:p w14:paraId="5EF930B2" w14:textId="6CF51656" w:rsidR="00FC441B" w:rsidRPr="00EA15F0" w:rsidRDefault="00FC441B" w:rsidP="00EA15F0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657AB684" wp14:editId="580257F4">
            <wp:extent cx="5273040" cy="2606040"/>
            <wp:effectExtent l="0" t="0" r="3810" b="381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527" w14:textId="77777777" w:rsidR="00FC441B" w:rsidRP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第七步 各VLAN内主机的配置</w:t>
      </w:r>
    </w:p>
    <w:p w14:paraId="350E2FA4" w14:textId="77777777" w:rsidR="00FC441B" w:rsidRPr="00F81867" w:rsidRDefault="00FC441B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注意不同VLAN主机的网关地址分别是路由器两个子网的接口地址。</w:t>
      </w:r>
    </w:p>
    <w:p w14:paraId="734DA83C" w14:textId="0FCC800D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主机1（地址：1</w:t>
      </w:r>
      <w:r w:rsidRPr="00F81867">
        <w:rPr>
          <w:rFonts w:ascii="宋体" w:hAnsi="宋体"/>
          <w:sz w:val="24"/>
        </w:rPr>
        <w:t>92.168.10.25</w:t>
      </w:r>
      <w:r w:rsidR="007916F3">
        <w:rPr>
          <w:rFonts w:ascii="宋体" w:hAnsi="宋体"/>
          <w:sz w:val="24"/>
        </w:rPr>
        <w:t>0</w:t>
      </w:r>
      <w:r w:rsidRPr="00F81867">
        <w:rPr>
          <w:rFonts w:ascii="宋体" w:hAnsi="宋体" w:hint="eastAsia"/>
          <w:sz w:val="24"/>
        </w:rPr>
        <w:t>）：</w:t>
      </w:r>
    </w:p>
    <w:p w14:paraId="3359351C" w14:textId="00574A78" w:rsidR="007916F3" w:rsidRPr="007916F3" w:rsidRDefault="007916F3" w:rsidP="007916F3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FD08229" wp14:editId="6D1E2AF2">
            <wp:extent cx="3909060" cy="408432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8270" w14:textId="7E055B71" w:rsidR="00FC441B" w:rsidRPr="00EA15F0" w:rsidRDefault="00FC441B" w:rsidP="00EA15F0">
      <w:pPr>
        <w:rPr>
          <w:rFonts w:ascii="宋体" w:hAnsi="宋体"/>
          <w:b/>
          <w:bCs/>
          <w:sz w:val="24"/>
        </w:rPr>
      </w:pPr>
    </w:p>
    <w:p w14:paraId="4F8E4650" w14:textId="2F55B212" w:rsidR="00F81867" w:rsidRP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</w:t>
      </w:r>
      <w:r w:rsidRPr="00F81867">
        <w:rPr>
          <w:rFonts w:ascii="宋体" w:hAnsi="宋体"/>
          <w:sz w:val="24"/>
        </w:rPr>
        <w:t>2</w:t>
      </w:r>
      <w:r w:rsidRPr="00F81867">
        <w:rPr>
          <w:rFonts w:ascii="宋体" w:hAnsi="宋体" w:hint="eastAsia"/>
          <w:sz w:val="24"/>
        </w:rPr>
        <w:t>（地址：1</w:t>
      </w:r>
      <w:r w:rsidRPr="00F81867">
        <w:rPr>
          <w:rFonts w:ascii="宋体" w:hAnsi="宋体"/>
          <w:sz w:val="24"/>
        </w:rPr>
        <w:t>92.168.20.25</w:t>
      </w:r>
      <w:r w:rsidR="007916F3">
        <w:rPr>
          <w:rFonts w:ascii="宋体" w:hAnsi="宋体"/>
          <w:sz w:val="24"/>
        </w:rPr>
        <w:t>1</w:t>
      </w:r>
      <w:r w:rsidRPr="00F81867">
        <w:rPr>
          <w:rFonts w:ascii="宋体" w:hAnsi="宋体" w:hint="eastAsia"/>
          <w:sz w:val="24"/>
        </w:rPr>
        <w:t>）：</w:t>
      </w:r>
    </w:p>
    <w:p w14:paraId="679C41FB" w14:textId="059D370E" w:rsidR="00F81867" w:rsidRPr="00EA15F0" w:rsidRDefault="007916F3" w:rsidP="00EA15F0">
      <w:pPr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7B55D7BE" wp14:editId="2742950D">
            <wp:extent cx="3893820" cy="406146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DACD" w14:textId="77777777" w:rsidR="00F81867" w:rsidRPr="00FC441B" w:rsidRDefault="00F81867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</w:p>
    <w:p w14:paraId="722D4AC6" w14:textId="0FD4E0A3" w:rsidR="00FC441B" w:rsidRDefault="00FC441B" w:rsidP="00FC441B">
      <w:pPr>
        <w:pStyle w:val="a5"/>
        <w:ind w:left="840" w:firstLine="482"/>
        <w:rPr>
          <w:rFonts w:ascii="宋体" w:hAnsi="宋体"/>
          <w:b/>
          <w:bCs/>
          <w:sz w:val="24"/>
        </w:rPr>
      </w:pPr>
      <w:r w:rsidRPr="00FC441B">
        <w:rPr>
          <w:rFonts w:ascii="宋体" w:hAnsi="宋体" w:hint="eastAsia"/>
          <w:b/>
          <w:bCs/>
          <w:sz w:val="24"/>
        </w:rPr>
        <w:t>第八步 测试</w:t>
      </w:r>
    </w:p>
    <w:p w14:paraId="74BA73CD" w14:textId="2E9772E0" w:rsidR="00FC441B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 w:rsidRPr="00F81867">
        <w:rPr>
          <w:rFonts w:ascii="宋体" w:hAnsi="宋体" w:hint="eastAsia"/>
          <w:sz w:val="24"/>
        </w:rPr>
        <w:t>主机1</w:t>
      </w:r>
      <w:r>
        <w:rPr>
          <w:rFonts w:ascii="宋体" w:hAnsi="宋体"/>
          <w:sz w:val="24"/>
        </w:rPr>
        <w:t xml:space="preserve"> </w:t>
      </w:r>
      <w:r w:rsidRPr="00F81867"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主机2：</w:t>
      </w:r>
    </w:p>
    <w:p w14:paraId="031EBE11" w14:textId="76EFE05F" w:rsidR="00F81867" w:rsidRPr="00EA15F0" w:rsidRDefault="007916F3" w:rsidP="00EA15F0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6B7FA268" wp14:editId="1A866067">
            <wp:extent cx="5273040" cy="3413760"/>
            <wp:effectExtent l="0" t="0" r="381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0268" w14:textId="6E613B56" w:rsidR="00F81867" w:rsidRDefault="00F81867" w:rsidP="00FC441B">
      <w:pPr>
        <w:pStyle w:val="a5"/>
        <w:ind w:left="84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主机2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主机1：</w:t>
      </w:r>
    </w:p>
    <w:p w14:paraId="232E4D94" w14:textId="7FA1A2CF" w:rsidR="00F81867" w:rsidRPr="007916F3" w:rsidRDefault="007916F3" w:rsidP="007916F3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94B2B4" wp14:editId="079887F3">
            <wp:extent cx="5273040" cy="1927860"/>
            <wp:effectExtent l="0" t="0" r="381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05B1" w14:textId="207168ED" w:rsidR="00E24E4E" w:rsidRDefault="00E24E4E" w:rsidP="00FC441B">
      <w:pPr>
        <w:pStyle w:val="a5"/>
        <w:ind w:left="840" w:firstLine="482"/>
        <w:rPr>
          <w:rFonts w:ascii="宋体" w:hAnsi="宋体"/>
          <w:sz w:val="24"/>
        </w:rPr>
      </w:pPr>
      <w:r w:rsidRPr="00E24E4E">
        <w:rPr>
          <w:rFonts w:ascii="宋体" w:hAnsi="宋体" w:hint="eastAsia"/>
          <w:b/>
          <w:bCs/>
          <w:sz w:val="24"/>
        </w:rPr>
        <w:t>接线图</w:t>
      </w:r>
      <w:r>
        <w:rPr>
          <w:rFonts w:ascii="宋体" w:hAnsi="宋体" w:hint="eastAsia"/>
          <w:sz w:val="24"/>
        </w:rPr>
        <w:t>：</w:t>
      </w:r>
    </w:p>
    <w:p w14:paraId="39D31587" w14:textId="7647958F" w:rsidR="00E24E4E" w:rsidRPr="00EA15F0" w:rsidRDefault="00EA15F0" w:rsidP="00EA15F0">
      <w:pPr>
        <w:rPr>
          <w:rFonts w:ascii="宋体" w:hAnsi="宋体" w:hint="eastAsia"/>
          <w:sz w:val="24"/>
        </w:rPr>
      </w:pPr>
      <w:r w:rsidRPr="00EA15F0">
        <w:rPr>
          <w:noProof/>
        </w:rPr>
        <w:lastRenderedPageBreak/>
        <w:drawing>
          <wp:inline distT="0" distB="0" distL="0" distR="0" wp14:anchorId="3EEEB41C" wp14:editId="088A0F75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E7E2" w14:textId="214C89EB" w:rsidR="00EA15F0" w:rsidRPr="00EA15F0" w:rsidRDefault="00EA15F0" w:rsidP="00EA15F0">
      <w:pPr>
        <w:rPr>
          <w:rFonts w:ascii="宋体" w:hAnsi="宋体" w:hint="eastAsia"/>
          <w:sz w:val="24"/>
        </w:rPr>
      </w:pPr>
    </w:p>
    <w:p w14:paraId="763D419D" w14:textId="77777777" w:rsidR="00EA15F0" w:rsidRDefault="00EA15F0" w:rsidP="00EA15F0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思考：</w:t>
      </w:r>
    </w:p>
    <w:p w14:paraId="270B0E96" w14:textId="77777777" w:rsidR="00EA15F0" w:rsidRDefault="00EA15F0" w:rsidP="00EA15F0">
      <w:pPr>
        <w:numPr>
          <w:ilvl w:val="0"/>
          <w:numId w:val="16"/>
        </w:numPr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不同的</w:t>
      </w:r>
      <w:r>
        <w:rPr>
          <w:rFonts w:hint="eastAsia"/>
          <w:bCs/>
          <w:szCs w:val="21"/>
        </w:rPr>
        <w:t>VLAN</w:t>
      </w:r>
      <w:r>
        <w:rPr>
          <w:rFonts w:hint="eastAsia"/>
          <w:bCs/>
          <w:szCs w:val="21"/>
        </w:rPr>
        <w:t>之间为什么不能通信？</w:t>
      </w:r>
    </w:p>
    <w:p w14:paraId="6E3B4F5B" w14:textId="77777777" w:rsidR="00EA15F0" w:rsidRDefault="00EA15F0" w:rsidP="00EA15F0">
      <w:pPr>
        <w:numPr>
          <w:ilvl w:val="0"/>
          <w:numId w:val="16"/>
        </w:numPr>
        <w:ind w:firstLineChars="200" w:firstLine="420"/>
        <w:rPr>
          <w:rFonts w:hint="eastAsia"/>
          <w:szCs w:val="21"/>
        </w:rPr>
      </w:pPr>
      <w:r>
        <w:rPr>
          <w:rFonts w:hint="eastAsia"/>
          <w:bCs/>
          <w:szCs w:val="21"/>
        </w:rPr>
        <w:t>如何删除一个</w:t>
      </w:r>
      <w:r>
        <w:rPr>
          <w:rFonts w:hint="eastAsia"/>
          <w:bCs/>
          <w:szCs w:val="21"/>
        </w:rPr>
        <w:t>VLAN</w:t>
      </w:r>
      <w:r>
        <w:rPr>
          <w:rFonts w:hint="eastAsia"/>
          <w:bCs/>
          <w:szCs w:val="21"/>
        </w:rPr>
        <w:t>？</w:t>
      </w:r>
    </w:p>
    <w:p w14:paraId="74603F1B" w14:textId="77777777" w:rsidR="00EA15F0" w:rsidRDefault="00EA15F0" w:rsidP="00EA15F0">
      <w:pPr>
        <w:numPr>
          <w:ilvl w:val="0"/>
          <w:numId w:val="16"/>
        </w:num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Trunk</w:t>
      </w:r>
      <w:r>
        <w:rPr>
          <w:rFonts w:hint="eastAsia"/>
          <w:szCs w:val="21"/>
        </w:rPr>
        <w:t>作用是什么？</w:t>
      </w:r>
    </w:p>
    <w:p w14:paraId="2B61E220" w14:textId="77777777" w:rsidR="00EA15F0" w:rsidRPr="00287872" w:rsidRDefault="00EA15F0" w:rsidP="00EA15F0">
      <w:pPr>
        <w:numPr>
          <w:ilvl w:val="0"/>
          <w:numId w:val="17"/>
        </w:numPr>
        <w:adjustRightInd w:val="0"/>
        <w:spacing w:line="360" w:lineRule="auto"/>
        <w:rPr>
          <w:rFonts w:ascii="等线 Light" w:eastAsia="等线 Light" w:hAnsi="等线 Light" w:cs="Arial"/>
          <w:color w:val="222222"/>
          <w:szCs w:val="21"/>
          <w:shd w:val="clear" w:color="auto" w:fill="FFFFFF"/>
        </w:rPr>
      </w:pPr>
      <w:proofErr w:type="spellStart"/>
      <w:r w:rsidRPr="00287872">
        <w:rPr>
          <w:rFonts w:ascii="等线 Light" w:eastAsia="等线 Light" w:hAnsi="等线 Light" w:cs="Arial"/>
          <w:color w:val="222222"/>
          <w:szCs w:val="21"/>
          <w:shd w:val="clear" w:color="auto" w:fill="FFFFFF"/>
        </w:rPr>
        <w:t>vlan</w:t>
      </w:r>
      <w:proofErr w:type="spellEnd"/>
      <w:r w:rsidRPr="00287872">
        <w:rPr>
          <w:rFonts w:ascii="等线 Light" w:eastAsia="等线 Light" w:hAnsi="等线 Light" w:cs="Arial"/>
          <w:color w:val="222222"/>
          <w:szCs w:val="21"/>
          <w:shd w:val="clear" w:color="auto" w:fill="FFFFFF"/>
        </w:rPr>
        <w:t>具有分割广播域的作用。所以无法直接通信。两个不同广播域通信就要用到三层设备。</w:t>
      </w:r>
    </w:p>
    <w:p w14:paraId="652CAE14" w14:textId="77777777" w:rsidR="00EA15F0" w:rsidRPr="00287872" w:rsidRDefault="00EA15F0" w:rsidP="00EA15F0">
      <w:pPr>
        <w:numPr>
          <w:ilvl w:val="0"/>
          <w:numId w:val="17"/>
        </w:numPr>
        <w:adjustRightInd w:val="0"/>
        <w:spacing w:line="360" w:lineRule="auto"/>
        <w:rPr>
          <w:rFonts w:ascii="等线 Light" w:eastAsia="等线 Light" w:hAnsi="等线 Light"/>
          <w:b/>
          <w:color w:val="000000"/>
        </w:rPr>
      </w:pPr>
      <w:r w:rsidRPr="00287872">
        <w:rPr>
          <w:rFonts w:ascii="等线 Light" w:eastAsia="等线 Light" w:hAnsi="等线 Light" w:hint="eastAsia"/>
          <w:color w:val="333333"/>
          <w:shd w:val="clear" w:color="auto" w:fill="FFFFFF"/>
        </w:rPr>
        <w:t>如果需要彻底删除一个VLAN，首先需要删除与这个VLAN相关的IP配置，然后删除这个VLAN所有的端口，然后再删除这个VLAN</w:t>
      </w:r>
    </w:p>
    <w:p w14:paraId="7E1F27E7" w14:textId="77777777" w:rsidR="00EA15F0" w:rsidRPr="00287872" w:rsidRDefault="00EA15F0" w:rsidP="00EA15F0">
      <w:pPr>
        <w:numPr>
          <w:ilvl w:val="0"/>
          <w:numId w:val="17"/>
        </w:numPr>
        <w:adjustRightInd w:val="0"/>
        <w:spacing w:line="360" w:lineRule="auto"/>
        <w:rPr>
          <w:rFonts w:ascii="等线 Light" w:eastAsia="等线 Light" w:hAnsi="等线 Light" w:hint="eastAsia"/>
          <w:b/>
          <w:color w:val="000000"/>
        </w:rPr>
      </w:pPr>
      <w:r w:rsidRPr="00287872">
        <w:rPr>
          <w:rFonts w:ascii="等线 Light" w:eastAsia="等线 Light" w:hAnsi="等线 Light" w:cs="Arial"/>
          <w:color w:val="222222"/>
          <w:szCs w:val="21"/>
          <w:shd w:val="clear" w:color="auto" w:fill="FFFFFF"/>
        </w:rPr>
        <w:t>trunk是交换机里设置trunk协议的,常见的是用于设置VLAN和SPANNING STREE,用于连接两个交换机,使俩</w:t>
      </w:r>
      <w:proofErr w:type="gramStart"/>
      <w:r w:rsidRPr="00287872">
        <w:rPr>
          <w:rFonts w:ascii="等线 Light" w:eastAsia="等线 Light" w:hAnsi="等线 Light" w:cs="Arial"/>
          <w:color w:val="222222"/>
          <w:szCs w:val="21"/>
          <w:shd w:val="clear" w:color="auto" w:fill="FFFFFF"/>
        </w:rPr>
        <w:t>个</w:t>
      </w:r>
      <w:proofErr w:type="gramEnd"/>
      <w:r w:rsidRPr="00287872">
        <w:rPr>
          <w:rFonts w:ascii="等线 Light" w:eastAsia="等线 Light" w:hAnsi="等线 Light" w:cs="Arial"/>
          <w:color w:val="222222"/>
          <w:szCs w:val="21"/>
          <w:shd w:val="clear" w:color="auto" w:fill="FFFFFF"/>
        </w:rPr>
        <w:t>VLAN之间能互相通信。</w:t>
      </w:r>
    </w:p>
    <w:p w14:paraId="1053B46C" w14:textId="77777777" w:rsidR="00EA15F0" w:rsidRPr="00EA15F0" w:rsidRDefault="00EA15F0" w:rsidP="00FC441B">
      <w:pPr>
        <w:pStyle w:val="a5"/>
        <w:ind w:left="840" w:firstLine="480"/>
        <w:rPr>
          <w:rFonts w:ascii="宋体" w:hAnsi="宋体" w:hint="eastAsia"/>
          <w:sz w:val="24"/>
        </w:rPr>
      </w:pPr>
    </w:p>
    <w:p w14:paraId="3EF4F246" w14:textId="77777777" w:rsidR="00EA15F0" w:rsidRPr="00F81867" w:rsidRDefault="00EA15F0" w:rsidP="00FC441B">
      <w:pPr>
        <w:pStyle w:val="a5"/>
        <w:ind w:left="840" w:firstLine="480"/>
        <w:rPr>
          <w:rFonts w:ascii="宋体" w:hAnsi="宋体" w:hint="eastAsia"/>
          <w:sz w:val="24"/>
        </w:rPr>
      </w:pPr>
    </w:p>
    <w:p w14:paraId="1909739F" w14:textId="77777777" w:rsidR="008D09C0" w:rsidRDefault="008D09C0" w:rsidP="008D09C0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 w:rsidRPr="002E7D4D">
        <w:rPr>
          <w:rFonts w:ascii="宋体" w:hAnsi="宋体" w:hint="eastAsia"/>
          <w:b/>
          <w:bCs/>
          <w:sz w:val="28"/>
          <w:szCs w:val="28"/>
        </w:rPr>
        <w:t>实验小结</w:t>
      </w:r>
    </w:p>
    <w:p w14:paraId="61EE28E6" w14:textId="0B81508B" w:rsidR="00F81867" w:rsidRPr="008D09C0" w:rsidRDefault="00F81867" w:rsidP="00A21B39">
      <w:pPr>
        <w:rPr>
          <w:rFonts w:hint="eastAsia"/>
        </w:rPr>
      </w:pPr>
    </w:p>
    <w:sectPr w:rsidR="00F81867" w:rsidRPr="008D0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242D5" w14:textId="77777777" w:rsidR="00823D8B" w:rsidRDefault="00823D8B" w:rsidP="00E24E4E">
      <w:r>
        <w:separator/>
      </w:r>
    </w:p>
  </w:endnote>
  <w:endnote w:type="continuationSeparator" w:id="0">
    <w:p w14:paraId="144AEE07" w14:textId="77777777" w:rsidR="00823D8B" w:rsidRDefault="00823D8B" w:rsidP="00E2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93C53" w14:textId="77777777" w:rsidR="00823D8B" w:rsidRDefault="00823D8B" w:rsidP="00E24E4E">
      <w:r>
        <w:separator/>
      </w:r>
    </w:p>
  </w:footnote>
  <w:footnote w:type="continuationSeparator" w:id="0">
    <w:p w14:paraId="63CF7BA5" w14:textId="77777777" w:rsidR="00823D8B" w:rsidRDefault="00823D8B" w:rsidP="00E2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3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74C7F"/>
    <w:multiLevelType w:val="hybridMultilevel"/>
    <w:tmpl w:val="45F683BE"/>
    <w:lvl w:ilvl="0" w:tplc="E64EDB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D075D3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061A5"/>
    <w:multiLevelType w:val="hybridMultilevel"/>
    <w:tmpl w:val="B95CB182"/>
    <w:lvl w:ilvl="0" w:tplc="478AE836">
      <w:start w:val="1"/>
      <w:numFmt w:val="decimal"/>
      <w:pStyle w:val="a"/>
      <w:lvlText w:val="%1."/>
      <w:lvlJc w:val="left"/>
      <w:pPr>
        <w:ind w:left="1140" w:hanging="420"/>
      </w:pPr>
      <w:rPr>
        <w:rFonts w:ascii="宋体" w:eastAsia="宋体" w:hAnsi="宋体" w:hint="eastAsia"/>
        <w:b/>
        <w:i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2FA21D8"/>
    <w:multiLevelType w:val="hybridMultilevel"/>
    <w:tmpl w:val="21540DE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E5786"/>
    <w:multiLevelType w:val="hybridMultilevel"/>
    <w:tmpl w:val="522E15A8"/>
    <w:lvl w:ilvl="0" w:tplc="39F83136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b/>
        <w:bCs/>
        <w:sz w:val="28"/>
        <w:szCs w:val="28"/>
      </w:rPr>
    </w:lvl>
    <w:lvl w:ilvl="1" w:tplc="37CE5EC6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BA13CF"/>
    <w:multiLevelType w:val="hybridMultilevel"/>
    <w:tmpl w:val="B2E20580"/>
    <w:lvl w:ilvl="0" w:tplc="ED6854C6">
      <w:start w:val="1"/>
      <w:numFmt w:val="decimal"/>
      <w:lvlText w:val="%1、"/>
      <w:lvlJc w:val="left"/>
      <w:pPr>
        <w:ind w:left="167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 w15:restartNumberingAfterBreak="0">
    <w:nsid w:val="35006ED1"/>
    <w:multiLevelType w:val="hybridMultilevel"/>
    <w:tmpl w:val="E9E0DFA6"/>
    <w:lvl w:ilvl="0" w:tplc="428A1C8A">
      <w:start w:val="1"/>
      <w:numFmt w:val="chineseCountingThousand"/>
      <w:lvlText w:val="(%1)"/>
      <w:lvlJc w:val="left"/>
      <w:pPr>
        <w:ind w:left="840" w:hanging="42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6B32E95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27A32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F2CE2"/>
    <w:multiLevelType w:val="hybridMultilevel"/>
    <w:tmpl w:val="C784AE3E"/>
    <w:lvl w:ilvl="0" w:tplc="43B4A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4E83B78"/>
    <w:multiLevelType w:val="hybridMultilevel"/>
    <w:tmpl w:val="46D2426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E1E158E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16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4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43"/>
    <w:rsid w:val="004A7828"/>
    <w:rsid w:val="006C4566"/>
    <w:rsid w:val="007916F3"/>
    <w:rsid w:val="00823D8B"/>
    <w:rsid w:val="008D09C0"/>
    <w:rsid w:val="00905B31"/>
    <w:rsid w:val="00A21B39"/>
    <w:rsid w:val="00E24E4E"/>
    <w:rsid w:val="00EA15F0"/>
    <w:rsid w:val="00F81867"/>
    <w:rsid w:val="00FB7143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EA44"/>
  <w15:chartTrackingRefBased/>
  <w15:docId w15:val="{84916614-0E6F-495E-B2B7-AAE2F83E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D09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论文"/>
    <w:basedOn w:val="a0"/>
    <w:rsid w:val="008D09C0"/>
    <w:pPr>
      <w:numPr>
        <w:numId w:val="4"/>
      </w:numPr>
    </w:pPr>
  </w:style>
  <w:style w:type="character" w:styleId="a4">
    <w:name w:val="Hyperlink"/>
    <w:rsid w:val="008D09C0"/>
    <w:rPr>
      <w:color w:val="0563C1"/>
      <w:u w:val="single"/>
    </w:rPr>
  </w:style>
  <w:style w:type="paragraph" w:styleId="a5">
    <w:name w:val="List Paragraph"/>
    <w:basedOn w:val="a0"/>
    <w:uiPriority w:val="34"/>
    <w:qFormat/>
    <w:rsid w:val="008D09C0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E2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24E4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24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24E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佳宏</dc:creator>
  <cp:keywords/>
  <dc:description/>
  <cp:lastModifiedBy>Dean Nevan</cp:lastModifiedBy>
  <cp:revision>4</cp:revision>
  <dcterms:created xsi:type="dcterms:W3CDTF">2021-11-02T10:06:00Z</dcterms:created>
  <dcterms:modified xsi:type="dcterms:W3CDTF">2021-11-02T10:23:00Z</dcterms:modified>
</cp:coreProperties>
</file>