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4082" w14:textId="77777777" w:rsidR="00C54E47" w:rsidRPr="00183302" w:rsidRDefault="00C54E47" w:rsidP="00C54E47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324971B3" w14:textId="77777777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69BBBE4" w14:textId="77777777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B9159B">
        <w:rPr>
          <w:rFonts w:eastAsia="楷体_GB2312" w:hint="eastAsia"/>
          <w:sz w:val="28"/>
          <w:szCs w:val="28"/>
          <w:u w:val="single"/>
        </w:rPr>
        <w:t>交换机基本配置与</w:t>
      </w:r>
      <w:r w:rsidRPr="00B9159B">
        <w:rPr>
          <w:rFonts w:eastAsia="楷体_GB2312" w:hint="eastAsia"/>
          <w:sz w:val="28"/>
          <w:szCs w:val="28"/>
          <w:u w:val="single"/>
        </w:rPr>
        <w:t>VLAN</w:t>
      </w:r>
      <w:r w:rsidRPr="00B9159B">
        <w:rPr>
          <w:rFonts w:eastAsia="楷体_GB2312" w:hint="eastAsia"/>
          <w:sz w:val="28"/>
          <w:szCs w:val="28"/>
          <w:u w:val="single"/>
        </w:rPr>
        <w:t>的划分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5F83E7D4" w14:textId="77777777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62618D3A" w14:textId="518EDB69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张强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9053448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</w:t>
      </w:r>
    </w:p>
    <w:p w14:paraId="5373C269" w14:textId="77777777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proofErr w:type="gramStart"/>
      <w:r>
        <w:rPr>
          <w:rFonts w:eastAsia="楷体_GB2312" w:hint="eastAsia"/>
          <w:sz w:val="28"/>
          <w:szCs w:val="28"/>
          <w:u w:val="single"/>
        </w:rPr>
        <w:t>智科院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1AF615E8" w14:textId="77777777" w:rsidR="00C54E47" w:rsidRPr="00183302" w:rsidRDefault="00C54E47" w:rsidP="00C54E4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190D0367" w14:textId="3058A29A" w:rsidR="00C54E47" w:rsidRPr="00C54E47" w:rsidRDefault="00C54E47" w:rsidP="00C54E47">
      <w:pPr>
        <w:numPr>
          <w:ilvl w:val="0"/>
          <w:numId w:val="1"/>
        </w:numPr>
        <w:spacing w:line="360" w:lineRule="auto"/>
        <w:rPr>
          <w:rFonts w:hint="eastAsia"/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t>实验目的</w:t>
      </w:r>
    </w:p>
    <w:p w14:paraId="192388F7" w14:textId="59E53081" w:rsidR="00C54E47" w:rsidRDefault="00C54E47" w:rsidP="00C54E47">
      <w:pPr>
        <w:tabs>
          <w:tab w:val="left" w:pos="144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了解交换机的配置方式</w:t>
      </w:r>
    </w:p>
    <w:p w14:paraId="034A2A73" w14:textId="4882B016" w:rsidR="00C54E47" w:rsidRDefault="00C54E47" w:rsidP="00C54E47">
      <w:p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掌握交换机命令行各种操作模式的区别以及模式之间的切换。</w:t>
      </w:r>
    </w:p>
    <w:p w14:paraId="4F4B3287" w14:textId="58AA130F" w:rsidR="00C54E47" w:rsidRDefault="00C54E47" w:rsidP="00C54E47">
      <w:p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查询交换机系统和配置信息，掌握当前交换机的工作转状态。</w:t>
      </w:r>
    </w:p>
    <w:p w14:paraId="12DE3A18" w14:textId="6083C140" w:rsidR="00C54E47" w:rsidRDefault="00C54E47" w:rsidP="00C54E47">
      <w:pPr>
        <w:tabs>
          <w:tab w:val="left" w:pos="1440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理解基于交换机端口的VLAN划分。</w:t>
      </w:r>
    </w:p>
    <w:p w14:paraId="7267550D" w14:textId="399997E8" w:rsidR="00C54E47" w:rsidRPr="00C54E47" w:rsidRDefault="00C54E47" w:rsidP="00C54E47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C54E47">
        <w:rPr>
          <w:rFonts w:ascii="宋体" w:hAnsi="宋体" w:hint="eastAsia"/>
          <w:color w:val="000000"/>
          <w:sz w:val="24"/>
        </w:rPr>
        <w:t>e</w:t>
      </w:r>
      <w:r w:rsidRPr="00C54E47">
        <w:rPr>
          <w:rFonts w:ascii="宋体" w:hAnsi="宋体" w:hint="eastAsia"/>
          <w:color w:val="000000"/>
          <w:sz w:val="24"/>
        </w:rPr>
        <w:t>了解VLAN 之间的通信过程与实现方式。</w:t>
      </w:r>
    </w:p>
    <w:p w14:paraId="0136C59E" w14:textId="500900C9" w:rsidR="00C54E47" w:rsidRPr="00C54E47" w:rsidRDefault="00C54E47" w:rsidP="00C54E47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C54E47">
        <w:rPr>
          <w:rFonts w:ascii="宋体" w:hAnsi="宋体" w:hint="eastAsia"/>
          <w:color w:val="000000"/>
          <w:sz w:val="24"/>
        </w:rPr>
        <w:t>f</w:t>
      </w:r>
      <w:r w:rsidRPr="00C54E47">
        <w:rPr>
          <w:rFonts w:ascii="宋体" w:hAnsi="宋体" w:hint="eastAsia"/>
          <w:color w:val="000000"/>
          <w:sz w:val="24"/>
        </w:rPr>
        <w:t>熟悉三层交换和路由器实现VLAN之间通信的配置与实现</w:t>
      </w:r>
    </w:p>
    <w:p w14:paraId="542AA40E" w14:textId="77777777" w:rsidR="00C54E47" w:rsidRPr="00997F58" w:rsidRDefault="00C54E47" w:rsidP="00C54E47">
      <w:pPr>
        <w:numPr>
          <w:ilvl w:val="0"/>
          <w:numId w:val="1"/>
        </w:numPr>
        <w:spacing w:line="360" w:lineRule="auto"/>
        <w:rPr>
          <w:rFonts w:hint="eastAsia"/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t>实验内容和要求</w:t>
      </w:r>
    </w:p>
    <w:p w14:paraId="28D8C4F5" w14:textId="5BAA4C1C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</w:t>
      </w:r>
      <w:r w:rsidR="00C54E47" w:rsidRPr="00C54E47">
        <w:rPr>
          <w:rFonts w:hint="eastAsia"/>
          <w:sz w:val="24"/>
        </w:rPr>
        <w:t>命令行下交换机各种模式切换。</w:t>
      </w:r>
    </w:p>
    <w:p w14:paraId="1F08B2A3" w14:textId="2F36C29D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b</w:t>
      </w:r>
      <w:r w:rsidR="00C54E47" w:rsidRPr="00C54E47">
        <w:rPr>
          <w:rFonts w:hint="eastAsia"/>
          <w:sz w:val="24"/>
        </w:rPr>
        <w:t>查看并熟悉交换机的配置信息。</w:t>
      </w:r>
    </w:p>
    <w:p w14:paraId="2BB9E391" w14:textId="4FF5E080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C54E47" w:rsidRPr="00C54E47">
        <w:rPr>
          <w:rFonts w:hint="eastAsia"/>
          <w:sz w:val="24"/>
        </w:rPr>
        <w:t>用命令行方式在（同一台和不同交换机两种环境）交换机上配置（不同的）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。</w:t>
      </w:r>
    </w:p>
    <w:p w14:paraId="155C0F0A" w14:textId="16AA856B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d</w:t>
      </w:r>
      <w:r w:rsidR="00C54E47" w:rsidRPr="00C54E47">
        <w:rPr>
          <w:rFonts w:hint="eastAsia"/>
          <w:sz w:val="24"/>
        </w:rPr>
        <w:t>在两个交换机上配置</w:t>
      </w:r>
      <w:r w:rsidR="00C54E47" w:rsidRPr="00C54E47">
        <w:rPr>
          <w:rFonts w:hint="eastAsia"/>
          <w:sz w:val="24"/>
        </w:rPr>
        <w:t>TRUNK</w:t>
      </w:r>
      <w:r w:rsidR="00C54E47" w:rsidRPr="00C54E47">
        <w:rPr>
          <w:rFonts w:hint="eastAsia"/>
          <w:sz w:val="24"/>
        </w:rPr>
        <w:t>。</w:t>
      </w:r>
    </w:p>
    <w:p w14:paraId="07B9B28D" w14:textId="26CD13A5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</w:t>
      </w:r>
      <w:r w:rsidR="00C54E47" w:rsidRPr="00C54E47">
        <w:rPr>
          <w:rFonts w:hint="eastAsia"/>
          <w:sz w:val="24"/>
        </w:rPr>
        <w:t>测试同一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的用户可以通信，而不同的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的用户不能直接通信。</w:t>
      </w:r>
    </w:p>
    <w:p w14:paraId="7A037C5F" w14:textId="24775624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f</w:t>
      </w:r>
      <w:r w:rsidR="00C54E47" w:rsidRPr="00C54E47">
        <w:rPr>
          <w:rFonts w:hint="eastAsia"/>
          <w:sz w:val="24"/>
        </w:rPr>
        <w:t>通过三层交换机实现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间互相通信。</w:t>
      </w:r>
    </w:p>
    <w:p w14:paraId="72C74EB5" w14:textId="11307B92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g</w:t>
      </w:r>
      <w:r w:rsidR="00C54E47" w:rsidRPr="00C54E47">
        <w:rPr>
          <w:rFonts w:hint="eastAsia"/>
          <w:sz w:val="24"/>
        </w:rPr>
        <w:t>在三层交换机上创建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，给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分配</w:t>
      </w:r>
      <w:r w:rsidR="00C54E47" w:rsidRPr="00C54E47">
        <w:rPr>
          <w:rFonts w:hint="eastAsia"/>
          <w:sz w:val="24"/>
        </w:rPr>
        <w:t>IP</w:t>
      </w:r>
      <w:r w:rsidR="00C54E47" w:rsidRPr="00C54E47">
        <w:rPr>
          <w:rFonts w:hint="eastAsia"/>
          <w:sz w:val="24"/>
        </w:rPr>
        <w:t>地址，向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中添加交换机端口，并激活路由选择协议的操作。</w:t>
      </w:r>
    </w:p>
    <w:p w14:paraId="63235BE1" w14:textId="0C015760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h</w:t>
      </w:r>
      <w:r w:rsidR="00C54E47" w:rsidRPr="00C54E47">
        <w:rPr>
          <w:rFonts w:hint="eastAsia"/>
          <w:sz w:val="24"/>
        </w:rPr>
        <w:t>在两层交换机</w:t>
      </w:r>
      <w:proofErr w:type="gramStart"/>
      <w:r w:rsidR="00C54E47" w:rsidRPr="00C54E47">
        <w:rPr>
          <w:rFonts w:hint="eastAsia"/>
          <w:sz w:val="24"/>
        </w:rPr>
        <w:t>间创建</w:t>
      </w:r>
      <w:proofErr w:type="gramEnd"/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，向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中添加交换机端口，配置</w:t>
      </w:r>
      <w:r w:rsidR="00C54E47" w:rsidRPr="00C54E47">
        <w:rPr>
          <w:rFonts w:hint="eastAsia"/>
          <w:sz w:val="24"/>
        </w:rPr>
        <w:t>Trunk</w:t>
      </w:r>
      <w:r w:rsidR="00C54E47" w:rsidRPr="00C54E47">
        <w:rPr>
          <w:rFonts w:hint="eastAsia"/>
          <w:sz w:val="24"/>
        </w:rPr>
        <w:t>端口</w:t>
      </w:r>
    </w:p>
    <w:p w14:paraId="5E88B6C1" w14:textId="2A81AE5B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i</w:t>
      </w:r>
      <w:proofErr w:type="spellEnd"/>
      <w:r w:rsidR="00C54E47" w:rsidRPr="00C54E47">
        <w:rPr>
          <w:rFonts w:hint="eastAsia"/>
          <w:sz w:val="24"/>
        </w:rPr>
        <w:t>在路由器上创建子接口，设置包封装格式，并激活路由选择协议的操作</w:t>
      </w:r>
    </w:p>
    <w:p w14:paraId="3DD7F928" w14:textId="7BA6FC13" w:rsidR="00C54E47" w:rsidRPr="00C54E47" w:rsidRDefault="00BD4BFD" w:rsidP="00BD4BFD">
      <w:pPr>
        <w:spacing w:line="360" w:lineRule="auto"/>
        <w:rPr>
          <w:rFonts w:hint="eastAsia"/>
          <w:sz w:val="24"/>
        </w:rPr>
      </w:pPr>
      <w:r>
        <w:rPr>
          <w:sz w:val="24"/>
        </w:rPr>
        <w:t>j</w:t>
      </w:r>
      <w:r w:rsidR="00C54E47" w:rsidRPr="00C54E47">
        <w:rPr>
          <w:rFonts w:hint="eastAsia"/>
          <w:sz w:val="24"/>
        </w:rPr>
        <w:t>测试不同</w:t>
      </w:r>
      <w:r w:rsidR="00C54E47" w:rsidRPr="00C54E47">
        <w:rPr>
          <w:rFonts w:hint="eastAsia"/>
          <w:sz w:val="24"/>
        </w:rPr>
        <w:t>VLAN</w:t>
      </w:r>
      <w:r w:rsidR="00C54E47" w:rsidRPr="00C54E47">
        <w:rPr>
          <w:rFonts w:hint="eastAsia"/>
          <w:sz w:val="24"/>
        </w:rPr>
        <w:t>间通信。</w:t>
      </w:r>
    </w:p>
    <w:p w14:paraId="19926609" w14:textId="77777777" w:rsidR="00C54E47" w:rsidRPr="00997F58" w:rsidRDefault="00C54E47" w:rsidP="00C54E47">
      <w:pPr>
        <w:numPr>
          <w:ilvl w:val="0"/>
          <w:numId w:val="1"/>
        </w:numPr>
        <w:spacing w:line="360" w:lineRule="auto"/>
        <w:rPr>
          <w:rFonts w:hint="eastAsia"/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lastRenderedPageBreak/>
        <w:t>主要仪器设备</w:t>
      </w:r>
    </w:p>
    <w:p w14:paraId="47832065" w14:textId="77777777" w:rsidR="00BD4BFD" w:rsidRPr="00BD4BFD" w:rsidRDefault="00BD4BFD" w:rsidP="00BD4BFD">
      <w:pPr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BD4BFD">
        <w:rPr>
          <w:rFonts w:hint="eastAsia"/>
          <w:b/>
          <w:bCs/>
          <w:sz w:val="24"/>
        </w:rPr>
        <w:t>实验五：</w:t>
      </w:r>
    </w:p>
    <w:p w14:paraId="0C7EA4A0" w14:textId="77777777" w:rsidR="00BD4BFD" w:rsidRPr="00BD4BFD" w:rsidRDefault="00BD4BFD" w:rsidP="00BD4BFD">
      <w:pPr>
        <w:tabs>
          <w:tab w:val="left" w:pos="1440"/>
        </w:tabs>
        <w:ind w:left="840"/>
        <w:rPr>
          <w:sz w:val="24"/>
        </w:rPr>
      </w:pPr>
      <w:r w:rsidRPr="00BD4BFD">
        <w:rPr>
          <w:rFonts w:ascii="宋体" w:hAnsi="宋体" w:hint="eastAsia"/>
          <w:b/>
          <w:bCs/>
          <w:sz w:val="24"/>
        </w:rPr>
        <w:t>实验设备</w:t>
      </w:r>
      <w:r w:rsidRPr="00BD4BFD">
        <w:rPr>
          <w:rFonts w:ascii="宋体" w:hAnsi="宋体" w:hint="eastAsia"/>
          <w:bCs/>
          <w:sz w:val="24"/>
        </w:rPr>
        <w:t>：两台交换机（二层），三台PC机。</w:t>
      </w:r>
    </w:p>
    <w:p w14:paraId="717E511C" w14:textId="77777777" w:rsidR="00BD4BFD" w:rsidRPr="00BD4BFD" w:rsidRDefault="00BD4BFD" w:rsidP="00BD4BFD">
      <w:pPr>
        <w:tabs>
          <w:tab w:val="left" w:pos="1440"/>
        </w:tabs>
        <w:ind w:left="840"/>
        <w:rPr>
          <w:sz w:val="24"/>
        </w:rPr>
      </w:pPr>
      <w:r w:rsidRPr="00BD4BFD">
        <w:rPr>
          <w:rFonts w:ascii="宋体" w:hAnsi="宋体" w:hint="eastAsia"/>
          <w:b/>
          <w:bCs/>
          <w:sz w:val="24"/>
        </w:rPr>
        <w:t>拓扑结构：</w:t>
      </w:r>
    </w:p>
    <w:p w14:paraId="1D1A7DA7" w14:textId="532BD437" w:rsidR="00BD4BFD" w:rsidRDefault="00BD4BFD" w:rsidP="00C54E47">
      <w:pPr>
        <w:spacing w:line="360" w:lineRule="auto"/>
        <w:ind w:firstLine="420"/>
        <w:rPr>
          <w:rFonts w:ascii="宋体" w:hAnsi="宋体"/>
          <w:b/>
          <w:bCs/>
          <w:sz w:val="28"/>
          <w:szCs w:val="28"/>
        </w:rPr>
      </w:pPr>
      <w:r w:rsidRPr="00BD4BFD">
        <w:rPr>
          <w:rFonts w:hint="eastAsia"/>
        </w:rPr>
        <w:drawing>
          <wp:inline distT="0" distB="0" distL="0" distR="0" wp14:anchorId="59A88CD2" wp14:editId="025AA0D9">
            <wp:extent cx="5273040" cy="21793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6CDA" w14:textId="77777777" w:rsidR="00BD4BFD" w:rsidRPr="00BD4BFD" w:rsidRDefault="00BD4BFD" w:rsidP="00BD4BFD">
      <w:pPr>
        <w:spacing w:line="360" w:lineRule="auto"/>
        <w:ind w:firstLine="420"/>
        <w:rPr>
          <w:rFonts w:ascii="宋体" w:hAnsi="宋体" w:hint="eastAsia"/>
          <w:b/>
          <w:bCs/>
          <w:sz w:val="24"/>
        </w:rPr>
      </w:pPr>
      <w:r w:rsidRPr="00BD4BFD">
        <w:rPr>
          <w:rFonts w:ascii="宋体" w:hAnsi="宋体" w:hint="eastAsia"/>
          <w:b/>
          <w:bCs/>
          <w:sz w:val="24"/>
        </w:rPr>
        <w:t>b)</w:t>
      </w:r>
      <w:r w:rsidRPr="00BD4BFD">
        <w:rPr>
          <w:rFonts w:ascii="宋体" w:hAnsi="宋体" w:hint="eastAsia"/>
          <w:b/>
          <w:bCs/>
          <w:sz w:val="24"/>
        </w:rPr>
        <w:tab/>
        <w:t>实验六：</w:t>
      </w:r>
    </w:p>
    <w:p w14:paraId="0FB7AFA7" w14:textId="77777777" w:rsidR="00BD4BFD" w:rsidRPr="00BD4BFD" w:rsidRDefault="00BD4BFD" w:rsidP="00BD4BFD">
      <w:pPr>
        <w:spacing w:line="360" w:lineRule="auto"/>
        <w:ind w:firstLine="420"/>
        <w:rPr>
          <w:rFonts w:ascii="宋体" w:hAnsi="宋体" w:hint="eastAsia"/>
          <w:b/>
          <w:bCs/>
          <w:sz w:val="24"/>
        </w:rPr>
      </w:pPr>
      <w:r w:rsidRPr="00BD4BFD">
        <w:rPr>
          <w:rFonts w:ascii="宋体" w:hAnsi="宋体" w:hint="eastAsia"/>
          <w:b/>
          <w:bCs/>
          <w:sz w:val="24"/>
        </w:rPr>
        <w:t>实验设备：一台交换机（二层或三层），一台路由器，二台PC机。</w:t>
      </w:r>
    </w:p>
    <w:p w14:paraId="53792EA0" w14:textId="12154F64" w:rsidR="00BD4BFD" w:rsidRDefault="00BD4BFD" w:rsidP="00BD4BFD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BD4BFD">
        <w:rPr>
          <w:rFonts w:ascii="宋体" w:hAnsi="宋体" w:hint="eastAsia"/>
          <w:b/>
          <w:bCs/>
          <w:sz w:val="24"/>
        </w:rPr>
        <w:t>拓扑结构：</w:t>
      </w:r>
    </w:p>
    <w:p w14:paraId="56935B9C" w14:textId="105E7678" w:rsidR="002B35BF" w:rsidRPr="00BD4BFD" w:rsidRDefault="002B35BF" w:rsidP="00BD4BFD">
      <w:pPr>
        <w:spacing w:line="360" w:lineRule="auto"/>
        <w:ind w:firstLine="420"/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02C9811E" wp14:editId="5900D7AA">
            <wp:extent cx="3785870" cy="2316480"/>
            <wp:effectExtent l="0" t="0" r="508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B6D6F" w14:textId="77777777" w:rsidR="002B35BF" w:rsidRPr="002B35BF" w:rsidRDefault="002B35BF" w:rsidP="002B35BF">
      <w:pPr>
        <w:spacing w:line="360" w:lineRule="auto"/>
        <w:ind w:firstLine="420"/>
        <w:rPr>
          <w:rFonts w:hint="eastAsia"/>
          <w:szCs w:val="21"/>
        </w:rPr>
      </w:pPr>
      <w:r w:rsidRPr="002B35BF">
        <w:rPr>
          <w:rFonts w:hint="eastAsia"/>
          <w:szCs w:val="21"/>
        </w:rPr>
        <w:t>VLAN 10</w:t>
      </w:r>
      <w:r w:rsidRPr="002B35BF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</w:t>
      </w:r>
      <w:r w:rsidRPr="002B35BF">
        <w:rPr>
          <w:rFonts w:hint="eastAsia"/>
          <w:szCs w:val="21"/>
        </w:rPr>
        <w:t>VLAN 20</w:t>
      </w:r>
      <w:r w:rsidRPr="002B35BF">
        <w:rPr>
          <w:rFonts w:hint="eastAsia"/>
          <w:szCs w:val="21"/>
        </w:rPr>
        <w:t>：</w:t>
      </w:r>
    </w:p>
    <w:p w14:paraId="2D920BB9" w14:textId="35F417AF" w:rsidR="002B35BF" w:rsidRPr="002B35BF" w:rsidRDefault="002B35BF" w:rsidP="002B35BF">
      <w:pPr>
        <w:spacing w:line="360" w:lineRule="auto"/>
        <w:ind w:firstLine="420"/>
        <w:rPr>
          <w:rFonts w:hint="eastAsia"/>
          <w:szCs w:val="21"/>
        </w:rPr>
      </w:pPr>
      <w:r w:rsidRPr="002B35BF">
        <w:rPr>
          <w:rFonts w:hint="eastAsia"/>
          <w:szCs w:val="21"/>
        </w:rPr>
        <w:t>网络号：</w:t>
      </w:r>
      <w:r w:rsidRPr="002B35BF">
        <w:rPr>
          <w:rFonts w:hint="eastAsia"/>
          <w:szCs w:val="21"/>
        </w:rPr>
        <w:t>192.168.20.0</w:t>
      </w:r>
      <w:r>
        <w:rPr>
          <w:szCs w:val="21"/>
        </w:rPr>
        <w:t xml:space="preserve">               </w:t>
      </w:r>
      <w:r w:rsidRPr="002B35BF">
        <w:rPr>
          <w:rFonts w:hint="eastAsia"/>
          <w:szCs w:val="21"/>
        </w:rPr>
        <w:t>网络号：</w:t>
      </w:r>
      <w:r w:rsidRPr="002B35BF">
        <w:rPr>
          <w:rFonts w:hint="eastAsia"/>
          <w:szCs w:val="21"/>
        </w:rPr>
        <w:t>192.168.10.0</w:t>
      </w:r>
    </w:p>
    <w:p w14:paraId="34EBAA9E" w14:textId="7291AE74" w:rsidR="002B35BF" w:rsidRPr="002B35BF" w:rsidRDefault="002B35BF" w:rsidP="002B35BF">
      <w:pPr>
        <w:spacing w:line="360" w:lineRule="auto"/>
        <w:ind w:firstLine="420"/>
        <w:rPr>
          <w:rFonts w:hint="eastAsia"/>
          <w:szCs w:val="21"/>
        </w:rPr>
      </w:pPr>
      <w:r w:rsidRPr="002B35BF">
        <w:rPr>
          <w:rFonts w:hint="eastAsia"/>
          <w:szCs w:val="21"/>
        </w:rPr>
        <w:t>指定网关：</w:t>
      </w:r>
      <w:r w:rsidRPr="002B35BF">
        <w:rPr>
          <w:rFonts w:hint="eastAsia"/>
          <w:szCs w:val="21"/>
        </w:rPr>
        <w:t>192.168.20.254</w:t>
      </w:r>
      <w:r>
        <w:rPr>
          <w:szCs w:val="21"/>
        </w:rPr>
        <w:t xml:space="preserve">           </w:t>
      </w:r>
      <w:r w:rsidRPr="002B35BF">
        <w:rPr>
          <w:rFonts w:hint="eastAsia"/>
          <w:szCs w:val="21"/>
        </w:rPr>
        <w:t>指定网关：</w:t>
      </w:r>
      <w:r w:rsidRPr="002B35BF">
        <w:rPr>
          <w:rFonts w:hint="eastAsia"/>
          <w:szCs w:val="21"/>
        </w:rPr>
        <w:t>192.168.10.254</w:t>
      </w:r>
    </w:p>
    <w:p w14:paraId="23826682" w14:textId="77777777" w:rsidR="00C54E47" w:rsidRPr="00997F58" w:rsidRDefault="00C54E47" w:rsidP="00C54E47">
      <w:pPr>
        <w:numPr>
          <w:ilvl w:val="0"/>
          <w:numId w:val="1"/>
        </w:numPr>
        <w:spacing w:line="360" w:lineRule="auto"/>
        <w:rPr>
          <w:rFonts w:hint="eastAsia"/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t>实验原理</w:t>
      </w:r>
    </w:p>
    <w:p w14:paraId="5CA3514E" w14:textId="77777777" w:rsidR="00C54E47" w:rsidRPr="00997F58" w:rsidRDefault="00C54E47" w:rsidP="00C54E47">
      <w:pPr>
        <w:rPr>
          <w:rFonts w:ascii="宋体" w:hAnsi="宋体" w:hint="eastAsia"/>
          <w:b/>
          <w:bCs/>
          <w:sz w:val="28"/>
          <w:szCs w:val="28"/>
        </w:rPr>
      </w:pPr>
      <w:r w:rsidRPr="00997F58">
        <w:rPr>
          <w:rFonts w:ascii="宋体" w:hAnsi="宋体" w:hint="eastAsia"/>
          <w:b/>
          <w:bCs/>
          <w:sz w:val="28"/>
          <w:szCs w:val="28"/>
        </w:rPr>
        <w:t>交换机原理</w:t>
      </w:r>
    </w:p>
    <w:p w14:paraId="00731381" w14:textId="77777777" w:rsidR="00C54E47" w:rsidRDefault="00C54E47" w:rsidP="00C54E47">
      <w:pPr>
        <w:ind w:left="85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交换机工作在数据链路层。拥有一条很宽的内部总线和内部交换机构。端口都挂在内部总线上，交换机具有记忆功能，端口处理程序会查找内存中的地址表，以确定</w:t>
      </w:r>
      <w:r>
        <w:rPr>
          <w:rFonts w:ascii="宋体" w:hAnsi="宋体" w:hint="eastAsia"/>
          <w:szCs w:val="21"/>
        </w:rPr>
        <w:lastRenderedPageBreak/>
        <w:t>目的MAC地址的NIC挂接在那个端口上，再通过内部交换机构将数据包传送到目的端口。</w:t>
      </w:r>
    </w:p>
    <w:p w14:paraId="59BFDA22" w14:textId="77777777" w:rsidR="00C54E47" w:rsidRDefault="00C54E47" w:rsidP="00C54E47">
      <w:pPr>
        <w:ind w:left="85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交换机将网络分段，有过滤和转发功能，能有效地隔离广播风暴，避免共享冲突。</w:t>
      </w:r>
    </w:p>
    <w:p w14:paraId="302032E1" w14:textId="77777777" w:rsidR="00C54E47" w:rsidRPr="00997F58" w:rsidRDefault="00C54E47" w:rsidP="00C54E47">
      <w:pPr>
        <w:ind w:left="855"/>
        <w:rPr>
          <w:rFonts w:ascii="宋体" w:hAnsi="宋体"/>
          <w:sz w:val="28"/>
          <w:szCs w:val="28"/>
        </w:rPr>
      </w:pPr>
    </w:p>
    <w:p w14:paraId="5E4CAF96" w14:textId="77777777" w:rsidR="00C54E47" w:rsidRPr="00997F58" w:rsidRDefault="00C54E47" w:rsidP="00C54E47">
      <w:pPr>
        <w:rPr>
          <w:rFonts w:ascii="宋体" w:hAnsi="宋体"/>
          <w:b/>
          <w:bCs/>
          <w:sz w:val="28"/>
          <w:szCs w:val="28"/>
        </w:rPr>
      </w:pPr>
      <w:r w:rsidRPr="00997F58">
        <w:rPr>
          <w:rFonts w:ascii="宋体" w:hAnsi="宋体" w:hint="eastAsia"/>
          <w:b/>
          <w:bCs/>
          <w:sz w:val="28"/>
          <w:szCs w:val="28"/>
        </w:rPr>
        <w:t>交换机基本操作</w:t>
      </w:r>
    </w:p>
    <w:p w14:paraId="3EF90321" w14:textId="77777777" w:rsidR="00C54E47" w:rsidRPr="00997F58" w:rsidRDefault="00C54E47" w:rsidP="00C54E47">
      <w:pPr>
        <w:ind w:leftChars="400" w:left="840"/>
        <w:rPr>
          <w:rFonts w:ascii="宋体" w:hAnsi="宋体" w:hint="eastAsia"/>
          <w:sz w:val="28"/>
          <w:szCs w:val="28"/>
        </w:rPr>
      </w:pPr>
      <w:r w:rsidRPr="00997F58">
        <w:rPr>
          <w:rFonts w:ascii="宋体" w:hAnsi="宋体" w:hint="eastAsia"/>
          <w:b/>
          <w:bCs/>
          <w:sz w:val="28"/>
          <w:szCs w:val="28"/>
        </w:rPr>
        <w:t>交换机的配置</w:t>
      </w:r>
      <w:r w:rsidRPr="00997F58">
        <w:rPr>
          <w:rFonts w:ascii="宋体" w:hAnsi="宋体" w:hint="eastAsia"/>
          <w:sz w:val="28"/>
          <w:szCs w:val="28"/>
        </w:rPr>
        <w:t>：</w:t>
      </w:r>
    </w:p>
    <w:p w14:paraId="71F9E991" w14:textId="77777777" w:rsidR="00C54E47" w:rsidRDefault="00C54E47" w:rsidP="00C54E47">
      <w:pPr>
        <w:numPr>
          <w:ilvl w:val="0"/>
          <w:numId w:val="2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通过交换机的console口配置</w:t>
      </w:r>
    </w:p>
    <w:p w14:paraId="1B82650D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第一次配置时必须通过此方式，且需要使用配置线缆连接。</w:t>
      </w:r>
    </w:p>
    <w:p w14:paraId="746B637C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连接：交换机console口---主机com口。配置：可通过windows超级终端进入配置。</w:t>
      </w:r>
    </w:p>
    <w:p w14:paraId="56D47BFD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30A58123" w14:textId="77777777" w:rsidR="00C54E47" w:rsidRDefault="00C54E47" w:rsidP="00C54E47">
      <w:pPr>
        <w:numPr>
          <w:ilvl w:val="0"/>
          <w:numId w:val="2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远程配置</w:t>
      </w:r>
    </w:p>
    <w:p w14:paraId="5857E897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连接：交换机RJ45口--主机RJ45口。配置：Telnet或web浏览器方式。</w:t>
      </w:r>
    </w:p>
    <w:p w14:paraId="3F82D0A2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使用Telnet登录交换机前需要用交换机的console端口配置好交换机的一下内容：</w:t>
      </w:r>
    </w:p>
    <w:p w14:paraId="188AA049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在被管理的交换机上配置管理用的IP地址；</w:t>
      </w:r>
    </w:p>
    <w:p w14:paraId="1933C44C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在被管理的交换机上建立具有管理权限的用户</w:t>
      </w:r>
      <w:proofErr w:type="gramStart"/>
      <w:r>
        <w:rPr>
          <w:rFonts w:ascii="宋体" w:hAnsi="宋体" w:hint="eastAsia"/>
          <w:szCs w:val="21"/>
        </w:rPr>
        <w:t>帐户</w:t>
      </w:r>
      <w:proofErr w:type="gramEnd"/>
      <w:r>
        <w:rPr>
          <w:rFonts w:ascii="宋体" w:hAnsi="宋体" w:hint="eastAsia"/>
          <w:szCs w:val="21"/>
        </w:rPr>
        <w:t>。</w:t>
      </w:r>
    </w:p>
    <w:p w14:paraId="71FE5ECA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关于交换机管理IP地址的配置：</w:t>
      </w:r>
    </w:p>
    <w:p w14:paraId="46875AA7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Switch&gt;enable  </w:t>
      </w:r>
      <w:proofErr w:type="gramStart"/>
      <w:r>
        <w:rPr>
          <w:rFonts w:ascii="宋体" w:hAnsi="宋体" w:hint="eastAsia"/>
          <w:szCs w:val="21"/>
        </w:rPr>
        <w:t xml:space="preserve">  !进入特权模式</w:t>
      </w:r>
      <w:proofErr w:type="gramEnd"/>
    </w:p>
    <w:p w14:paraId="51AD8877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Switch#configure</w:t>
      </w:r>
      <w:proofErr w:type="spellEnd"/>
      <w:r>
        <w:rPr>
          <w:rFonts w:ascii="宋体" w:hAnsi="宋体" w:hint="eastAsia"/>
          <w:szCs w:val="21"/>
        </w:rPr>
        <w:t xml:space="preserve"> terminal </w:t>
      </w:r>
      <w:proofErr w:type="gramStart"/>
      <w:r>
        <w:rPr>
          <w:rFonts w:ascii="宋体" w:hAnsi="宋体" w:hint="eastAsia"/>
          <w:szCs w:val="21"/>
        </w:rPr>
        <w:t xml:space="preserve">  !进入全局模式</w:t>
      </w:r>
      <w:proofErr w:type="gramEnd"/>
    </w:p>
    <w:p w14:paraId="0959283B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Switch(config)#interface </w:t>
      </w:r>
      <w:proofErr w:type="spellStart"/>
      <w:r>
        <w:rPr>
          <w:rFonts w:ascii="宋体" w:hAnsi="宋体" w:hint="eastAsia"/>
          <w:szCs w:val="21"/>
        </w:rPr>
        <w:t>vlan</w:t>
      </w:r>
      <w:proofErr w:type="spellEnd"/>
      <w:r>
        <w:rPr>
          <w:rFonts w:ascii="宋体" w:hAnsi="宋体" w:hint="eastAsia"/>
          <w:szCs w:val="21"/>
        </w:rPr>
        <w:t xml:space="preserve"> 1  </w:t>
      </w:r>
      <w:proofErr w:type="gramStart"/>
      <w:r>
        <w:rPr>
          <w:rFonts w:ascii="宋体" w:hAnsi="宋体" w:hint="eastAsia"/>
          <w:szCs w:val="21"/>
        </w:rPr>
        <w:t xml:space="preserve">  !进入交换机管理接口配置方式</w:t>
      </w:r>
      <w:proofErr w:type="gramEnd"/>
    </w:p>
    <w:p w14:paraId="3C692199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Switch(config-</w:t>
      </w:r>
      <w:proofErr w:type="gramStart"/>
      <w:r>
        <w:rPr>
          <w:rFonts w:ascii="宋体" w:hAnsi="宋体" w:hint="eastAsia"/>
          <w:szCs w:val="21"/>
        </w:rPr>
        <w:t>if)#</w:t>
      </w:r>
      <w:proofErr w:type="gramEnd"/>
      <w:r>
        <w:rPr>
          <w:rFonts w:ascii="宋体" w:hAnsi="宋体" w:hint="eastAsia"/>
          <w:szCs w:val="21"/>
        </w:rPr>
        <w:t>ip address 192.168.0.1 255.255.255.0  !配置交换机管理接口的IP地址</w:t>
      </w:r>
    </w:p>
    <w:p w14:paraId="283AACF8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Switch(config-</w:t>
      </w:r>
      <w:proofErr w:type="gramStart"/>
      <w:r>
        <w:rPr>
          <w:rFonts w:ascii="宋体" w:hAnsi="宋体" w:hint="eastAsia"/>
          <w:szCs w:val="21"/>
        </w:rPr>
        <w:t>if)#</w:t>
      </w:r>
      <w:proofErr w:type="gramEnd"/>
      <w:r>
        <w:rPr>
          <w:rFonts w:ascii="宋体" w:hAnsi="宋体" w:hint="eastAsia"/>
          <w:szCs w:val="21"/>
        </w:rPr>
        <w:t>no shutdown  !开启交换机管理接口</w:t>
      </w:r>
    </w:p>
    <w:p w14:paraId="6E0A7D62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237909E5" w14:textId="77777777" w:rsidR="00C54E47" w:rsidRPr="00997F58" w:rsidRDefault="00C54E47" w:rsidP="00C54E47">
      <w:pPr>
        <w:ind w:leftChars="400" w:left="840"/>
        <w:rPr>
          <w:rFonts w:ascii="宋体" w:hAnsi="宋体" w:hint="eastAsia"/>
          <w:b/>
          <w:bCs/>
          <w:sz w:val="28"/>
          <w:szCs w:val="28"/>
        </w:rPr>
      </w:pPr>
      <w:r w:rsidRPr="00997F58">
        <w:rPr>
          <w:rFonts w:ascii="宋体" w:hAnsi="宋体" w:hint="eastAsia"/>
          <w:b/>
          <w:bCs/>
          <w:sz w:val="28"/>
          <w:szCs w:val="28"/>
        </w:rPr>
        <w:t>交换机命令行模式</w:t>
      </w:r>
    </w:p>
    <w:p w14:paraId="757D623E" w14:textId="77777777" w:rsidR="00C54E47" w:rsidRDefault="00C54E47" w:rsidP="00C54E47">
      <w:pPr>
        <w:numPr>
          <w:ilvl w:val="0"/>
          <w:numId w:val="3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用户模式</w:t>
      </w:r>
    </w:p>
    <w:p w14:paraId="662ECC5F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Switch&gt;</w:t>
      </w:r>
    </w:p>
    <w:p w14:paraId="2C634F6D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进入交换机后看到的第一个操作模式。该模式下可简单查看交换机软件硬件版本信息，并进行简单测试。</w:t>
      </w:r>
    </w:p>
    <w:p w14:paraId="78EAC630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61C2051D" w14:textId="77777777" w:rsidR="00C54E47" w:rsidRDefault="00C54E47" w:rsidP="00C54E47">
      <w:pPr>
        <w:numPr>
          <w:ilvl w:val="0"/>
          <w:numId w:val="3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特权模式</w:t>
      </w:r>
    </w:p>
    <w:p w14:paraId="6B4B161B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Switch#</w:t>
      </w:r>
    </w:p>
    <w:p w14:paraId="3A9BEB37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可以对交换机的配置文件进行管理，查看配置信息，进行网络测试与调试。</w:t>
      </w:r>
    </w:p>
    <w:p w14:paraId="0A9B7BEB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09ED9F2C" w14:textId="77777777" w:rsidR="00C54E47" w:rsidRDefault="00C54E47" w:rsidP="00C54E47">
      <w:pPr>
        <w:numPr>
          <w:ilvl w:val="0"/>
          <w:numId w:val="3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全局模式</w:t>
      </w:r>
    </w:p>
    <w:p w14:paraId="7C000252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Switch(config)#</w:t>
      </w:r>
    </w:p>
    <w:p w14:paraId="2765EB7E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可以配置全局性参数，如姓名、登录信息</w:t>
      </w:r>
    </w:p>
    <w:p w14:paraId="0C08033D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2A70F30F" w14:textId="77777777" w:rsidR="00C54E47" w:rsidRDefault="00C54E47" w:rsidP="00C54E47">
      <w:pPr>
        <w:numPr>
          <w:ilvl w:val="0"/>
          <w:numId w:val="3"/>
        </w:num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端口模式</w:t>
      </w:r>
    </w:p>
    <w:p w14:paraId="4A294D42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Switch(config-</w:t>
      </w:r>
      <w:proofErr w:type="gramStart"/>
      <w:r>
        <w:rPr>
          <w:rFonts w:ascii="宋体" w:hAnsi="宋体" w:hint="eastAsia"/>
          <w:szCs w:val="21"/>
        </w:rPr>
        <w:t>if)#</w:t>
      </w:r>
      <w:proofErr w:type="gramEnd"/>
    </w:p>
    <w:p w14:paraId="2D85A968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对交换机端口进行参数配置。</w:t>
      </w:r>
    </w:p>
    <w:p w14:paraId="7BC0B8BE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</w:p>
    <w:p w14:paraId="2B7C598B" w14:textId="77777777" w:rsidR="00C54E47" w:rsidRPr="00997F58" w:rsidRDefault="00C54E47" w:rsidP="00C54E47">
      <w:pPr>
        <w:ind w:leftChars="400" w:left="840"/>
        <w:rPr>
          <w:rFonts w:ascii="宋体" w:hAnsi="宋体" w:hint="eastAsia"/>
          <w:b/>
          <w:bCs/>
          <w:sz w:val="28"/>
          <w:szCs w:val="28"/>
        </w:rPr>
      </w:pPr>
      <w:r w:rsidRPr="00997F58">
        <w:rPr>
          <w:rFonts w:ascii="宋体" w:hAnsi="宋体" w:hint="eastAsia"/>
          <w:b/>
          <w:bCs/>
          <w:sz w:val="28"/>
          <w:szCs w:val="28"/>
        </w:rPr>
        <w:t>常用交换机命令</w:t>
      </w:r>
    </w:p>
    <w:p w14:paraId="5C840189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Switch&gt;</w:t>
      </w:r>
      <w:r>
        <w:rPr>
          <w:rFonts w:ascii="宋体" w:hAnsi="宋体" w:hint="eastAsia"/>
          <w:szCs w:val="21"/>
          <w:u w:val="single"/>
        </w:rPr>
        <w:t>enable</w:t>
      </w:r>
      <w:r>
        <w:rPr>
          <w:rFonts w:ascii="宋体" w:hAnsi="宋体" w:hint="eastAsia"/>
          <w:szCs w:val="21"/>
        </w:rPr>
        <w:t xml:space="preserve">   </w:t>
      </w:r>
      <w:proofErr w:type="gramStart"/>
      <w:r>
        <w:rPr>
          <w:rFonts w:ascii="宋体" w:hAnsi="宋体" w:hint="eastAsia"/>
          <w:szCs w:val="21"/>
        </w:rPr>
        <w:t xml:space="preserve">  !进入特权模式</w:t>
      </w:r>
      <w:proofErr w:type="gramEnd"/>
    </w:p>
    <w:p w14:paraId="4F3BCF04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Switch#configure</w:t>
      </w:r>
      <w:proofErr w:type="spellEnd"/>
      <w:r>
        <w:rPr>
          <w:rFonts w:ascii="宋体" w:hAnsi="宋体" w:hint="eastAsia"/>
          <w:szCs w:val="21"/>
        </w:rPr>
        <w:t xml:space="preserve"> terminal </w:t>
      </w:r>
      <w:proofErr w:type="gramStart"/>
      <w:r>
        <w:rPr>
          <w:rFonts w:ascii="宋体" w:hAnsi="宋体" w:hint="eastAsia"/>
          <w:szCs w:val="21"/>
        </w:rPr>
        <w:t xml:space="preserve">  !进入全局模式</w:t>
      </w:r>
      <w:proofErr w:type="gramEnd"/>
    </w:p>
    <w:p w14:paraId="4481BC05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Switch(config)#interface </w:t>
      </w:r>
      <w:proofErr w:type="spellStart"/>
      <w:proofErr w:type="gramStart"/>
      <w:r>
        <w:rPr>
          <w:rFonts w:ascii="宋体" w:hAnsi="宋体" w:hint="eastAsia"/>
          <w:szCs w:val="21"/>
        </w:rPr>
        <w:t>fastethernet</w:t>
      </w:r>
      <w:proofErr w:type="spellEnd"/>
      <w:r>
        <w:rPr>
          <w:rFonts w:ascii="宋体" w:hAnsi="宋体" w:hint="eastAsia"/>
          <w:szCs w:val="21"/>
        </w:rPr>
        <w:t xml:space="preserve">  0</w:t>
      </w:r>
      <w:proofErr w:type="gramEnd"/>
      <w:r>
        <w:rPr>
          <w:rFonts w:ascii="宋体" w:hAnsi="宋体" w:hint="eastAsia"/>
          <w:szCs w:val="21"/>
        </w:rPr>
        <w:t>/5  !进入端口模式</w:t>
      </w:r>
    </w:p>
    <w:p w14:paraId="4016F76A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Switch（</w:t>
      </w:r>
      <w:proofErr w:type="spellStart"/>
      <w:r>
        <w:rPr>
          <w:rFonts w:ascii="宋体" w:hAnsi="宋体" w:hint="eastAsia"/>
          <w:szCs w:val="21"/>
        </w:rPr>
        <w:t>configif</w:t>
      </w:r>
      <w:proofErr w:type="spellEnd"/>
      <w:r>
        <w:rPr>
          <w:rFonts w:ascii="宋体" w:hAnsi="宋体" w:hint="eastAsia"/>
          <w:szCs w:val="21"/>
        </w:rPr>
        <w:t>-if)#exit  !返回上级模式</w:t>
      </w:r>
    </w:p>
    <w:p w14:paraId="4C1E710D" w14:textId="77777777" w:rsidR="00C54E47" w:rsidRDefault="00C54E47" w:rsidP="00C54E47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Switch(config)#end </w:t>
      </w:r>
      <w:proofErr w:type="gramStart"/>
      <w:r>
        <w:rPr>
          <w:rFonts w:ascii="宋体" w:hAnsi="宋体" w:hint="eastAsia"/>
          <w:szCs w:val="21"/>
        </w:rPr>
        <w:t xml:space="preserve">  !返回特权模式</w:t>
      </w:r>
      <w:proofErr w:type="gramEnd"/>
    </w:p>
    <w:p w14:paraId="46E3EDDE" w14:textId="77777777" w:rsidR="00C54E47" w:rsidRDefault="00C54E47" w:rsidP="00C54E47">
      <w:pPr>
        <w:ind w:leftChars="400" w:left="840"/>
        <w:rPr>
          <w:rFonts w:ascii="宋体" w:hAnsi="宋体"/>
          <w:b/>
          <w:bCs/>
          <w:szCs w:val="21"/>
        </w:rPr>
      </w:pPr>
      <w:proofErr w:type="spellStart"/>
      <w:r>
        <w:rPr>
          <w:rFonts w:ascii="宋体" w:hAnsi="宋体" w:hint="eastAsia"/>
          <w:szCs w:val="21"/>
        </w:rPr>
        <w:t>Switch#show</w:t>
      </w:r>
      <w:proofErr w:type="spellEnd"/>
      <w:r>
        <w:rPr>
          <w:rFonts w:ascii="宋体" w:hAnsi="宋体" w:hint="eastAsia"/>
          <w:szCs w:val="21"/>
        </w:rPr>
        <w:t xml:space="preserve"> interface </w:t>
      </w:r>
      <w:proofErr w:type="spellStart"/>
      <w:r>
        <w:rPr>
          <w:rFonts w:ascii="宋体" w:hAnsi="宋体" w:hint="eastAsia"/>
          <w:szCs w:val="21"/>
        </w:rPr>
        <w:t>fastethernet</w:t>
      </w:r>
      <w:proofErr w:type="spellEnd"/>
      <w:r>
        <w:rPr>
          <w:rFonts w:ascii="宋体" w:hAnsi="宋体" w:hint="eastAsia"/>
          <w:szCs w:val="21"/>
        </w:rPr>
        <w:t xml:space="preserve"> 0/5 </w:t>
      </w:r>
      <w:proofErr w:type="gramStart"/>
      <w:r>
        <w:rPr>
          <w:rFonts w:ascii="宋体" w:hAnsi="宋体" w:hint="eastAsia"/>
          <w:szCs w:val="21"/>
        </w:rPr>
        <w:t xml:space="preserve">  !查看</w:t>
      </w:r>
      <w:proofErr w:type="gramEnd"/>
    </w:p>
    <w:p w14:paraId="312937F0" w14:textId="77777777" w:rsidR="00C54E47" w:rsidRDefault="00C54E47" w:rsidP="00C54E47">
      <w:pPr>
        <w:ind w:left="855"/>
        <w:rPr>
          <w:rFonts w:ascii="宋体" w:hAnsi="宋体" w:hint="eastAsia"/>
          <w:szCs w:val="21"/>
        </w:rPr>
      </w:pPr>
    </w:p>
    <w:p w14:paraId="1553C74F" w14:textId="77777777" w:rsidR="00C54E47" w:rsidRPr="00997F58" w:rsidRDefault="00C54E47" w:rsidP="00C54E47">
      <w:pPr>
        <w:numPr>
          <w:ilvl w:val="0"/>
          <w:numId w:val="1"/>
        </w:numPr>
        <w:spacing w:line="360" w:lineRule="auto"/>
        <w:rPr>
          <w:rFonts w:hint="eastAsia"/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t>实验步骤与调试</w:t>
      </w:r>
    </w:p>
    <w:p w14:paraId="4A11E25D" w14:textId="77777777" w:rsidR="00C54E47" w:rsidRPr="005B0B5A" w:rsidRDefault="00C54E47" w:rsidP="00C54E47">
      <w:pPr>
        <w:ind w:leftChars="200" w:left="420"/>
        <w:rPr>
          <w:rFonts w:hint="eastAsia"/>
          <w:b/>
          <w:bCs/>
          <w:sz w:val="30"/>
          <w:szCs w:val="30"/>
        </w:rPr>
      </w:pPr>
      <w:r w:rsidRPr="005B0B5A">
        <w:rPr>
          <w:rFonts w:hint="eastAsia"/>
          <w:b/>
          <w:bCs/>
          <w:sz w:val="30"/>
          <w:szCs w:val="30"/>
        </w:rPr>
        <w:t>第一步</w:t>
      </w:r>
      <w:r w:rsidRPr="005B0B5A">
        <w:rPr>
          <w:rFonts w:hint="eastAsia"/>
          <w:b/>
          <w:bCs/>
          <w:sz w:val="30"/>
          <w:szCs w:val="30"/>
        </w:rPr>
        <w:t xml:space="preserve"> </w:t>
      </w:r>
      <w:r w:rsidRPr="005B0B5A">
        <w:rPr>
          <w:rFonts w:hint="eastAsia"/>
          <w:b/>
          <w:bCs/>
          <w:sz w:val="30"/>
          <w:szCs w:val="30"/>
        </w:rPr>
        <w:t>登录到交换机</w:t>
      </w:r>
    </w:p>
    <w:p w14:paraId="2B25DA42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6632F2F6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第二步：在交换机</w:t>
      </w:r>
      <w:r w:rsidRPr="005B0B5A">
        <w:rPr>
          <w:rFonts w:ascii="宋体" w:hAnsi="宋体"/>
          <w:b/>
          <w:sz w:val="30"/>
          <w:szCs w:val="30"/>
        </w:rPr>
        <w:t>S1</w:t>
      </w:r>
      <w:r w:rsidRPr="005B0B5A">
        <w:rPr>
          <w:rFonts w:ascii="宋体" w:hAnsi="宋体" w:hint="eastAsia"/>
          <w:b/>
          <w:sz w:val="30"/>
          <w:szCs w:val="30"/>
        </w:rPr>
        <w:t>上建立VLAN 10 ，VLAN 20。</w:t>
      </w:r>
    </w:p>
    <w:p w14:paraId="4B9FB12A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485C8461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第三步：将端口0/5、0/15C1分别放入VLAN10和VLAN20。</w:t>
      </w:r>
    </w:p>
    <w:p w14:paraId="204F5B33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1F6A84D4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第四步：把交换机</w:t>
      </w:r>
      <w:r w:rsidRPr="005B0B5A">
        <w:rPr>
          <w:rFonts w:ascii="宋体" w:hAnsi="宋体"/>
          <w:b/>
          <w:sz w:val="30"/>
          <w:szCs w:val="30"/>
        </w:rPr>
        <w:t>S1</w:t>
      </w:r>
      <w:r w:rsidRPr="005B0B5A">
        <w:rPr>
          <w:rFonts w:ascii="宋体" w:hAnsi="宋体" w:hint="eastAsia"/>
          <w:b/>
          <w:sz w:val="30"/>
          <w:szCs w:val="30"/>
        </w:rPr>
        <w:t>与S</w:t>
      </w:r>
      <w:r w:rsidRPr="005B0B5A">
        <w:rPr>
          <w:rFonts w:ascii="宋体" w:hAnsi="宋体"/>
          <w:b/>
          <w:sz w:val="30"/>
          <w:szCs w:val="30"/>
        </w:rPr>
        <w:t>2</w:t>
      </w:r>
      <w:r w:rsidRPr="005B0B5A">
        <w:rPr>
          <w:rFonts w:ascii="宋体" w:hAnsi="宋体" w:hint="eastAsia"/>
          <w:b/>
          <w:sz w:val="30"/>
          <w:szCs w:val="30"/>
        </w:rPr>
        <w:t>连接的0/24接口做成trunk模式。(Tag VLAN)</w:t>
      </w:r>
    </w:p>
    <w:p w14:paraId="54766F90" w14:textId="77777777" w:rsidR="00C54E47" w:rsidRPr="005B0B5A" w:rsidRDefault="00C54E47" w:rsidP="00C54E47">
      <w:pPr>
        <w:ind w:leftChars="200" w:left="420" w:firstLine="435"/>
        <w:rPr>
          <w:rFonts w:hint="eastAsia"/>
          <w:sz w:val="30"/>
          <w:szCs w:val="30"/>
        </w:rPr>
      </w:pPr>
    </w:p>
    <w:p w14:paraId="5EA2CA24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第五步：显示VLAN配置和trunk配置。</w:t>
      </w:r>
    </w:p>
    <w:p w14:paraId="2631B753" w14:textId="2418CD8F" w:rsidR="00C54E47" w:rsidRPr="005B0B5A" w:rsidRDefault="00C54E47" w:rsidP="00C54E47">
      <w:pPr>
        <w:ind w:leftChars="200" w:left="420" w:firstLine="435"/>
        <w:rPr>
          <w:rFonts w:hint="eastAsia"/>
          <w:sz w:val="30"/>
          <w:szCs w:val="30"/>
        </w:rPr>
      </w:pPr>
    </w:p>
    <w:p w14:paraId="5C52A260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</w:p>
    <w:p w14:paraId="692C11B1" w14:textId="77777777" w:rsidR="00C54E47" w:rsidRPr="005B0B5A" w:rsidRDefault="00C54E47" w:rsidP="00C54E47">
      <w:pPr>
        <w:ind w:leftChars="200" w:left="420"/>
        <w:rPr>
          <w:rFonts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第六步：在交换机S</w:t>
      </w:r>
      <w:r w:rsidRPr="005B0B5A">
        <w:rPr>
          <w:rFonts w:ascii="宋体" w:hAnsi="宋体"/>
          <w:b/>
          <w:sz w:val="30"/>
          <w:szCs w:val="30"/>
        </w:rPr>
        <w:t>2</w:t>
      </w:r>
      <w:r w:rsidRPr="005B0B5A">
        <w:rPr>
          <w:rFonts w:ascii="宋体" w:hAnsi="宋体" w:hint="eastAsia"/>
          <w:b/>
          <w:sz w:val="30"/>
          <w:szCs w:val="30"/>
        </w:rPr>
        <w:t>上建立VLAN 10</w:t>
      </w:r>
    </w:p>
    <w:p w14:paraId="5AAFA4D1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1F52C6E3" w14:textId="77777777" w:rsidR="00C54E47" w:rsidRPr="005B0B5A" w:rsidRDefault="00C54E47" w:rsidP="00C54E47">
      <w:pPr>
        <w:ind w:leftChars="200" w:left="420"/>
        <w:rPr>
          <w:rFonts w:ascii="宋体" w:hAnsi="宋体" w:hint="eastAsia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第七步：把端口0/</w:t>
      </w:r>
      <w:r w:rsidRPr="005B0B5A">
        <w:rPr>
          <w:rFonts w:ascii="宋体" w:hAnsi="宋体"/>
          <w:b/>
          <w:sz w:val="30"/>
          <w:szCs w:val="30"/>
        </w:rPr>
        <w:t>20</w:t>
      </w:r>
      <w:r w:rsidRPr="005B0B5A">
        <w:rPr>
          <w:rFonts w:ascii="宋体" w:hAnsi="宋体" w:hint="eastAsia"/>
          <w:b/>
          <w:sz w:val="30"/>
          <w:szCs w:val="30"/>
        </w:rPr>
        <w:t xml:space="preserve"> 放入VLAN 10中</w:t>
      </w:r>
    </w:p>
    <w:p w14:paraId="45A4A797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58BE1D60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lastRenderedPageBreak/>
        <w:t>第八步：把交换机S</w:t>
      </w:r>
      <w:r w:rsidRPr="005B0B5A">
        <w:rPr>
          <w:rFonts w:ascii="宋体" w:hAnsi="宋体"/>
          <w:b/>
          <w:sz w:val="30"/>
          <w:szCs w:val="30"/>
        </w:rPr>
        <w:t>2</w:t>
      </w:r>
      <w:r w:rsidRPr="005B0B5A">
        <w:rPr>
          <w:rFonts w:ascii="宋体" w:hAnsi="宋体" w:hint="eastAsia"/>
          <w:b/>
          <w:sz w:val="30"/>
          <w:szCs w:val="30"/>
        </w:rPr>
        <w:t>与S</w:t>
      </w:r>
      <w:r w:rsidRPr="005B0B5A">
        <w:rPr>
          <w:rFonts w:ascii="宋体" w:hAnsi="宋体"/>
          <w:b/>
          <w:sz w:val="30"/>
          <w:szCs w:val="30"/>
        </w:rPr>
        <w:t>1</w:t>
      </w:r>
      <w:r w:rsidRPr="005B0B5A">
        <w:rPr>
          <w:rFonts w:ascii="宋体" w:hAnsi="宋体" w:hint="eastAsia"/>
          <w:b/>
          <w:sz w:val="30"/>
          <w:szCs w:val="30"/>
        </w:rPr>
        <w:t>连接的0/24接口做成trunk模式。</w:t>
      </w:r>
    </w:p>
    <w:p w14:paraId="1079DDB2" w14:textId="77777777" w:rsidR="00C54E47" w:rsidRPr="005B0B5A" w:rsidRDefault="00C54E47" w:rsidP="00C54E47">
      <w:pPr>
        <w:ind w:leftChars="200" w:left="420"/>
        <w:rPr>
          <w:rFonts w:ascii="宋体" w:hAnsi="宋体" w:hint="eastAsia"/>
          <w:sz w:val="30"/>
          <w:szCs w:val="30"/>
        </w:rPr>
      </w:pPr>
    </w:p>
    <w:p w14:paraId="2E3AA5C5" w14:textId="77777777" w:rsidR="00C54E47" w:rsidRPr="005B0B5A" w:rsidRDefault="00C54E47" w:rsidP="00C54E47">
      <w:pPr>
        <w:tabs>
          <w:tab w:val="left" w:pos="4380"/>
        </w:tabs>
        <w:ind w:leftChars="200" w:left="420"/>
        <w:rPr>
          <w:rFonts w:ascii="宋体" w:hAnsi="宋体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第九步：显示VLAN配置和trunk配置</w:t>
      </w:r>
      <w:r w:rsidRPr="005B0B5A">
        <w:rPr>
          <w:rFonts w:ascii="宋体" w:hAnsi="宋体"/>
          <w:b/>
          <w:sz w:val="30"/>
          <w:szCs w:val="30"/>
        </w:rPr>
        <w:tab/>
      </w:r>
    </w:p>
    <w:p w14:paraId="1AF64192" w14:textId="0902FE7B" w:rsidR="00C54E47" w:rsidRDefault="002B35BF" w:rsidP="00C54E47">
      <w:pPr>
        <w:tabs>
          <w:tab w:val="left" w:pos="4380"/>
        </w:tabs>
        <w:ind w:leftChars="200" w:left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6D55155B" wp14:editId="3568AA12">
            <wp:extent cx="5273675" cy="2792095"/>
            <wp:effectExtent l="0" t="0" r="317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510F" w14:textId="77777777" w:rsidR="00C54E47" w:rsidRDefault="00C54E47" w:rsidP="00C54E47">
      <w:pPr>
        <w:ind w:leftChars="200" w:left="420"/>
        <w:rPr>
          <w:rFonts w:ascii="宋体" w:hAnsi="宋体" w:hint="eastAsia"/>
          <w:szCs w:val="21"/>
        </w:rPr>
      </w:pPr>
    </w:p>
    <w:p w14:paraId="15B8902F" w14:textId="78E492DE" w:rsidR="00C54E47" w:rsidRPr="005B0B5A" w:rsidRDefault="00C54E47" w:rsidP="00C54E47">
      <w:pPr>
        <w:ind w:leftChars="200" w:left="420"/>
        <w:rPr>
          <w:rFonts w:ascii="宋体" w:hAnsi="宋体"/>
          <w:b/>
          <w:sz w:val="30"/>
          <w:szCs w:val="30"/>
        </w:rPr>
      </w:pPr>
      <w:r w:rsidRPr="005B0B5A">
        <w:rPr>
          <w:rFonts w:ascii="宋体" w:hAnsi="宋体" w:hint="eastAsia"/>
          <w:b/>
          <w:sz w:val="30"/>
          <w:szCs w:val="30"/>
        </w:rPr>
        <w:t>第十步：检测与实验结果分析</w:t>
      </w:r>
    </w:p>
    <w:p w14:paraId="50497796" w14:textId="77777777" w:rsidR="002B35BF" w:rsidRPr="002B35BF" w:rsidRDefault="002B35BF" w:rsidP="002B35BF">
      <w:pPr>
        <w:ind w:leftChars="200" w:left="420"/>
        <w:rPr>
          <w:rFonts w:ascii="宋体" w:hAnsi="宋体" w:hint="eastAsia"/>
          <w:bCs/>
          <w:sz w:val="24"/>
        </w:rPr>
      </w:pPr>
      <w:r w:rsidRPr="002B35BF">
        <w:rPr>
          <w:rFonts w:ascii="宋体" w:hAnsi="宋体" w:hint="eastAsia"/>
          <w:bCs/>
          <w:sz w:val="24"/>
        </w:rPr>
        <w:t>通过ping测试配置结果。PC1和PC3属于同一个VLAN，可以直接通信。PC2和PC1或PC3不能直接通信。</w:t>
      </w:r>
    </w:p>
    <w:p w14:paraId="73E34CD3" w14:textId="2D7DA476" w:rsidR="002B35BF" w:rsidRPr="002B35BF" w:rsidRDefault="002B35BF" w:rsidP="002B35BF">
      <w:pPr>
        <w:ind w:leftChars="200" w:left="420"/>
        <w:rPr>
          <w:rFonts w:ascii="宋体" w:hAnsi="宋体" w:hint="eastAsia"/>
          <w:bCs/>
          <w:sz w:val="24"/>
        </w:rPr>
      </w:pPr>
      <w:r w:rsidRPr="002B35BF">
        <w:rPr>
          <w:rFonts w:ascii="宋体" w:hAnsi="宋体" w:hint="eastAsia"/>
          <w:bCs/>
          <w:sz w:val="24"/>
        </w:rPr>
        <w:t>接线图：</w:t>
      </w:r>
    </w:p>
    <w:p w14:paraId="41ADF17B" w14:textId="77777777" w:rsidR="00C54E47" w:rsidRPr="008E0F42" w:rsidRDefault="00C54E47" w:rsidP="00C54E47">
      <w:pPr>
        <w:rPr>
          <w:rFonts w:hint="eastAsia"/>
          <w:b/>
          <w:bCs/>
          <w:sz w:val="28"/>
          <w:szCs w:val="28"/>
        </w:rPr>
      </w:pPr>
      <w:r w:rsidRPr="006B5D96">
        <w:rPr>
          <w:rFonts w:hint="eastAsia"/>
          <w:b/>
          <w:bCs/>
          <w:sz w:val="28"/>
          <w:szCs w:val="28"/>
        </w:rPr>
        <w:t>思考：</w:t>
      </w:r>
    </w:p>
    <w:p w14:paraId="4915D333" w14:textId="77777777" w:rsidR="00C54E47" w:rsidRPr="006B5D96" w:rsidRDefault="00C54E47" w:rsidP="00C54E47">
      <w:pPr>
        <w:numPr>
          <w:ilvl w:val="0"/>
          <w:numId w:val="4"/>
        </w:numPr>
        <w:ind w:firstLineChars="200" w:firstLine="480"/>
        <w:rPr>
          <w:bCs/>
          <w:sz w:val="24"/>
        </w:rPr>
      </w:pPr>
      <w:r w:rsidRPr="006B5D96">
        <w:rPr>
          <w:rFonts w:hint="eastAsia"/>
          <w:bCs/>
          <w:sz w:val="24"/>
        </w:rPr>
        <w:t>不同的</w:t>
      </w:r>
      <w:r w:rsidRPr="006B5D96">
        <w:rPr>
          <w:rFonts w:hint="eastAsia"/>
          <w:bCs/>
          <w:sz w:val="24"/>
        </w:rPr>
        <w:t>VLAN</w:t>
      </w:r>
      <w:r w:rsidRPr="006B5D96">
        <w:rPr>
          <w:rFonts w:hint="eastAsia"/>
          <w:bCs/>
          <w:sz w:val="24"/>
        </w:rPr>
        <w:t>之间为什么不能通信？</w:t>
      </w:r>
    </w:p>
    <w:p w14:paraId="65542B5C" w14:textId="77777777" w:rsidR="00C54E47" w:rsidRPr="006B5D96" w:rsidRDefault="00C54E47" w:rsidP="00C54E47">
      <w:pPr>
        <w:rPr>
          <w:rFonts w:hint="eastAsia"/>
          <w:bCs/>
          <w:sz w:val="24"/>
        </w:rPr>
      </w:pPr>
      <w:r w:rsidRPr="006B5D96">
        <w:rPr>
          <w:rFonts w:hint="eastAsia"/>
          <w:bCs/>
          <w:sz w:val="24"/>
        </w:rPr>
        <w:t>答：</w:t>
      </w:r>
      <w:r w:rsidRPr="006B5D96">
        <w:rPr>
          <w:rFonts w:hint="eastAsia"/>
          <w:bCs/>
          <w:sz w:val="24"/>
        </w:rPr>
        <w:t>VLAN,</w:t>
      </w:r>
      <w:r w:rsidRPr="006B5D96">
        <w:rPr>
          <w:rFonts w:hint="eastAsia"/>
          <w:bCs/>
          <w:sz w:val="24"/>
        </w:rPr>
        <w:t>即虚拟局域网，它的作用是把一个大的局域网划分为多个隔离的小局域网，隔离广播域，不同</w:t>
      </w:r>
      <w:r w:rsidRPr="006B5D96">
        <w:rPr>
          <w:rFonts w:hint="eastAsia"/>
          <w:bCs/>
          <w:sz w:val="24"/>
        </w:rPr>
        <w:t>VLAN</w:t>
      </w:r>
      <w:r w:rsidRPr="006B5D96">
        <w:rPr>
          <w:rFonts w:hint="eastAsia"/>
          <w:bCs/>
          <w:sz w:val="24"/>
        </w:rPr>
        <w:t>的主机相互之间得不到</w:t>
      </w:r>
      <w:r w:rsidRPr="006B5D96">
        <w:rPr>
          <w:rFonts w:hint="eastAsia"/>
          <w:bCs/>
          <w:sz w:val="24"/>
        </w:rPr>
        <w:t>MAC</w:t>
      </w:r>
      <w:r w:rsidRPr="006B5D96">
        <w:rPr>
          <w:rFonts w:hint="eastAsia"/>
          <w:bCs/>
          <w:sz w:val="24"/>
        </w:rPr>
        <w:t>地址，不能通信。</w:t>
      </w:r>
    </w:p>
    <w:p w14:paraId="69104E79" w14:textId="77777777" w:rsidR="00C54E47" w:rsidRPr="006B5D96" w:rsidRDefault="00C54E47" w:rsidP="00C54E47">
      <w:pPr>
        <w:numPr>
          <w:ilvl w:val="0"/>
          <w:numId w:val="4"/>
        </w:numPr>
        <w:ind w:firstLineChars="200" w:firstLine="480"/>
        <w:rPr>
          <w:sz w:val="24"/>
        </w:rPr>
      </w:pPr>
      <w:r w:rsidRPr="006B5D96">
        <w:rPr>
          <w:rFonts w:hint="eastAsia"/>
          <w:bCs/>
          <w:sz w:val="24"/>
        </w:rPr>
        <w:t>如何删除一个</w:t>
      </w:r>
      <w:r w:rsidRPr="006B5D96">
        <w:rPr>
          <w:rFonts w:hint="eastAsia"/>
          <w:bCs/>
          <w:sz w:val="24"/>
        </w:rPr>
        <w:t>VLAN</w:t>
      </w:r>
      <w:r w:rsidRPr="006B5D96">
        <w:rPr>
          <w:rFonts w:hint="eastAsia"/>
          <w:bCs/>
          <w:sz w:val="24"/>
        </w:rPr>
        <w:t>？</w:t>
      </w:r>
    </w:p>
    <w:p w14:paraId="319F60EF" w14:textId="77777777" w:rsidR="00C54E47" w:rsidRPr="006B5D96" w:rsidRDefault="00C54E47" w:rsidP="00C54E47">
      <w:pPr>
        <w:rPr>
          <w:sz w:val="24"/>
        </w:rPr>
      </w:pPr>
      <w:r w:rsidRPr="006B5D96">
        <w:rPr>
          <w:rFonts w:hint="eastAsia"/>
          <w:sz w:val="24"/>
        </w:rPr>
        <w:t>答：</w:t>
      </w:r>
      <w:r w:rsidRPr="006B5D96">
        <w:rPr>
          <w:rFonts w:hint="eastAsia"/>
          <w:sz w:val="24"/>
        </w:rPr>
        <w:t>a</w:t>
      </w:r>
      <w:r w:rsidRPr="006B5D96">
        <w:rPr>
          <w:sz w:val="24"/>
        </w:rPr>
        <w:t>.</w:t>
      </w:r>
      <w:r w:rsidRPr="006B5D96">
        <w:rPr>
          <w:rFonts w:hint="eastAsia"/>
          <w:sz w:val="24"/>
        </w:rPr>
        <w:t>删除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前需要先将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中的端口移除；</w:t>
      </w:r>
    </w:p>
    <w:p w14:paraId="4A5676A8" w14:textId="77777777" w:rsidR="00C54E47" w:rsidRPr="006B5D96" w:rsidRDefault="00C54E47" w:rsidP="00C54E47">
      <w:pPr>
        <w:rPr>
          <w:rFonts w:hint="eastAsia"/>
          <w:sz w:val="24"/>
        </w:rPr>
      </w:pPr>
      <w:r w:rsidRPr="006B5D96">
        <w:rPr>
          <w:sz w:val="24"/>
        </w:rPr>
        <w:tab/>
        <w:t xml:space="preserve"> b.</w:t>
      </w:r>
      <w:r w:rsidRPr="006B5D96">
        <w:rPr>
          <w:rFonts w:hint="eastAsia"/>
          <w:sz w:val="24"/>
        </w:rPr>
        <w:t xml:space="preserve"> </w:t>
      </w:r>
      <w:r w:rsidRPr="006B5D96">
        <w:rPr>
          <w:rFonts w:hint="eastAsia"/>
          <w:sz w:val="24"/>
        </w:rPr>
        <w:t>通过</w:t>
      </w:r>
      <w:r w:rsidRPr="006B5D96">
        <w:rPr>
          <w:rFonts w:hint="eastAsia"/>
          <w:sz w:val="24"/>
        </w:rPr>
        <w:t xml:space="preserve">switch(config)#no </w:t>
      </w:r>
      <w:proofErr w:type="spellStart"/>
      <w:r w:rsidRPr="006B5D96">
        <w:rPr>
          <w:rFonts w:hint="eastAsia"/>
          <w:sz w:val="24"/>
        </w:rPr>
        <w:t>vlan</w:t>
      </w:r>
      <w:proofErr w:type="spellEnd"/>
      <w:r w:rsidRPr="006B5D96">
        <w:rPr>
          <w:rFonts w:hint="eastAsia"/>
          <w:sz w:val="24"/>
        </w:rPr>
        <w:t xml:space="preserve"> </w:t>
      </w:r>
      <w:r w:rsidRPr="006B5D96">
        <w:rPr>
          <w:sz w:val="24"/>
        </w:rPr>
        <w:t>X</w:t>
      </w:r>
      <w:r w:rsidRPr="006B5D96">
        <w:rPr>
          <w:rFonts w:hint="eastAsia"/>
          <w:sz w:val="24"/>
        </w:rPr>
        <w:t>删除</w:t>
      </w:r>
      <w:r w:rsidRPr="006B5D96">
        <w:rPr>
          <w:rFonts w:hint="eastAsia"/>
          <w:sz w:val="24"/>
        </w:rPr>
        <w:t>VLAN</w:t>
      </w:r>
      <w:r w:rsidRPr="006B5D96">
        <w:rPr>
          <w:sz w:val="24"/>
        </w:rPr>
        <w:t xml:space="preserve"> X</w:t>
      </w:r>
      <w:r w:rsidRPr="006B5D96">
        <w:rPr>
          <w:rFonts w:hint="eastAsia"/>
          <w:sz w:val="24"/>
        </w:rPr>
        <w:t>。</w:t>
      </w:r>
    </w:p>
    <w:p w14:paraId="7212EFF5" w14:textId="77777777" w:rsidR="00C54E47" w:rsidRPr="006B5D96" w:rsidRDefault="00C54E47" w:rsidP="00C54E47">
      <w:pPr>
        <w:numPr>
          <w:ilvl w:val="0"/>
          <w:numId w:val="4"/>
        </w:numPr>
        <w:ind w:firstLineChars="200" w:firstLine="480"/>
        <w:rPr>
          <w:sz w:val="24"/>
        </w:rPr>
      </w:pPr>
      <w:r w:rsidRPr="006B5D96">
        <w:rPr>
          <w:rFonts w:hint="eastAsia"/>
          <w:sz w:val="24"/>
        </w:rPr>
        <w:t>Trunk</w:t>
      </w:r>
      <w:r w:rsidRPr="006B5D96">
        <w:rPr>
          <w:rFonts w:hint="eastAsia"/>
          <w:sz w:val="24"/>
        </w:rPr>
        <w:t>作用是什么？</w:t>
      </w:r>
    </w:p>
    <w:p w14:paraId="5B8C7D8B" w14:textId="77777777" w:rsidR="00C54E47" w:rsidRPr="006B5D96" w:rsidRDefault="00C54E47" w:rsidP="00C54E47">
      <w:pPr>
        <w:rPr>
          <w:rFonts w:hint="eastAsia"/>
          <w:sz w:val="24"/>
        </w:rPr>
      </w:pPr>
      <w:r w:rsidRPr="006B5D96">
        <w:rPr>
          <w:rFonts w:hint="eastAsia"/>
          <w:sz w:val="24"/>
        </w:rPr>
        <w:t>答：</w:t>
      </w:r>
      <w:r w:rsidRPr="006B5D96">
        <w:rPr>
          <w:rFonts w:hint="eastAsia"/>
          <w:sz w:val="24"/>
        </w:rPr>
        <w:t>VLAN Trunk(</w:t>
      </w:r>
      <w:r w:rsidRPr="006B5D96">
        <w:rPr>
          <w:rFonts w:hint="eastAsia"/>
          <w:sz w:val="24"/>
        </w:rPr>
        <w:t>虚拟局域网中继技术</w:t>
      </w:r>
      <w:r w:rsidRPr="006B5D96">
        <w:rPr>
          <w:rFonts w:hint="eastAsia"/>
          <w:sz w:val="24"/>
        </w:rPr>
        <w:t>)</w:t>
      </w:r>
      <w:r w:rsidRPr="006B5D96">
        <w:rPr>
          <w:rFonts w:hint="eastAsia"/>
          <w:sz w:val="24"/>
        </w:rPr>
        <w:t>是指能让连接在不同交换机上的相同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中的主机互通。</w:t>
      </w:r>
    </w:p>
    <w:p w14:paraId="37B91AEF" w14:textId="77777777" w:rsidR="00C54E47" w:rsidRPr="006B5D96" w:rsidRDefault="00C54E47" w:rsidP="00C54E47">
      <w:pPr>
        <w:spacing w:line="360" w:lineRule="auto"/>
        <w:ind w:left="420"/>
        <w:rPr>
          <w:sz w:val="24"/>
        </w:rPr>
      </w:pPr>
    </w:p>
    <w:p w14:paraId="534B09B5" w14:textId="77777777" w:rsidR="00C54E47" w:rsidRPr="006B5D96" w:rsidRDefault="00C54E47" w:rsidP="00C54E47">
      <w:pPr>
        <w:spacing w:line="360" w:lineRule="auto"/>
        <w:ind w:left="420"/>
        <w:rPr>
          <w:sz w:val="24"/>
        </w:rPr>
      </w:pPr>
    </w:p>
    <w:p w14:paraId="00C03827" w14:textId="77777777" w:rsidR="00C54E47" w:rsidRPr="00B549F2" w:rsidRDefault="00C54E47" w:rsidP="00C54E47">
      <w:pPr>
        <w:spacing w:line="360" w:lineRule="auto"/>
        <w:ind w:left="420"/>
        <w:rPr>
          <w:rFonts w:hint="eastAsia"/>
          <w:szCs w:val="21"/>
        </w:rPr>
      </w:pPr>
    </w:p>
    <w:p w14:paraId="6936EA03" w14:textId="77777777" w:rsidR="00C54E47" w:rsidRPr="00997F58" w:rsidRDefault="00C54E47" w:rsidP="00C54E47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997F58">
        <w:rPr>
          <w:rFonts w:hint="eastAsia"/>
          <w:b/>
          <w:sz w:val="32"/>
          <w:szCs w:val="32"/>
        </w:rPr>
        <w:lastRenderedPageBreak/>
        <w:t>实验结果与分析</w:t>
      </w:r>
    </w:p>
    <w:p w14:paraId="7ABC579E" w14:textId="77777777" w:rsidR="00C54E47" w:rsidRDefault="00C54E47" w:rsidP="00C54E47">
      <w:pPr>
        <w:rPr>
          <w:szCs w:val="21"/>
        </w:rPr>
      </w:pPr>
    </w:p>
    <w:p w14:paraId="1ED4B00D" w14:textId="77777777" w:rsidR="00C54E47" w:rsidRDefault="00C54E47" w:rsidP="00C54E47">
      <w:pPr>
        <w:rPr>
          <w:sz w:val="28"/>
          <w:szCs w:val="28"/>
        </w:rPr>
      </w:pPr>
      <w:r w:rsidRPr="006B5D96">
        <w:rPr>
          <w:rFonts w:hint="eastAsia"/>
          <w:sz w:val="24"/>
        </w:rPr>
        <w:t>通过本次实验，我了解了交换机的原理，学会了如何去配置交换机。我对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有了更加深入的理解。通过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来把一个大的局域网划分为多个小局域网的方式，可以在一定程度上避免大范围的网络攻击。此外，我还了解了</w:t>
      </w:r>
      <w:r w:rsidRPr="006B5D96">
        <w:rPr>
          <w:rFonts w:hint="eastAsia"/>
          <w:sz w:val="24"/>
        </w:rPr>
        <w:t>Trunk</w:t>
      </w:r>
      <w:r w:rsidRPr="006B5D96">
        <w:rPr>
          <w:rFonts w:hint="eastAsia"/>
          <w:sz w:val="24"/>
        </w:rPr>
        <w:t>的作用，连接不同的交换机使得在相同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中的主机之间可以相互通信</w:t>
      </w:r>
      <w:r w:rsidRPr="006B5D96">
        <w:rPr>
          <w:rFonts w:hint="eastAsia"/>
          <w:sz w:val="28"/>
          <w:szCs w:val="28"/>
        </w:rPr>
        <w:t>。</w:t>
      </w:r>
    </w:p>
    <w:p w14:paraId="28F8B42F" w14:textId="77777777" w:rsidR="006B5D96" w:rsidRDefault="006B5D96" w:rsidP="00C54E47">
      <w:pPr>
        <w:rPr>
          <w:sz w:val="28"/>
          <w:szCs w:val="28"/>
        </w:rPr>
      </w:pPr>
    </w:p>
    <w:p w14:paraId="57E4D6DD" w14:textId="36880A18" w:rsidR="006B5D96" w:rsidRPr="005B0B5A" w:rsidRDefault="006B5D96" w:rsidP="005B0B5A">
      <w:pPr>
        <w:rPr>
          <w:rFonts w:ascii="宋体" w:hAnsi="宋体"/>
          <w:b/>
          <w:bCs/>
          <w:sz w:val="32"/>
          <w:szCs w:val="32"/>
        </w:rPr>
      </w:pPr>
      <w:r w:rsidRPr="005B0B5A">
        <w:rPr>
          <w:rFonts w:ascii="宋体" w:hAnsi="宋体" w:hint="eastAsia"/>
          <w:b/>
          <w:bCs/>
          <w:sz w:val="32"/>
          <w:szCs w:val="32"/>
        </w:rPr>
        <w:t>实验六</w:t>
      </w:r>
    </w:p>
    <w:p w14:paraId="1BF7FE4E" w14:textId="57B5B058" w:rsidR="009B7FA2" w:rsidRPr="005B0B5A" w:rsidRDefault="009B7FA2" w:rsidP="005B0B5A">
      <w:pPr>
        <w:rPr>
          <w:rFonts w:ascii="宋体" w:hAnsi="宋体" w:hint="eastAsia"/>
          <w:b/>
          <w:bCs/>
          <w:sz w:val="32"/>
          <w:szCs w:val="32"/>
        </w:rPr>
      </w:pPr>
      <w:r w:rsidRPr="005B0B5A">
        <w:rPr>
          <w:rFonts w:ascii="宋体" w:hAnsi="宋体" w:hint="eastAsia"/>
          <w:b/>
          <w:bCs/>
          <w:sz w:val="32"/>
          <w:szCs w:val="32"/>
        </w:rPr>
        <w:t>（</w:t>
      </w:r>
      <w:r w:rsidRPr="005B0B5A">
        <w:rPr>
          <w:rFonts w:ascii="宋体" w:hAnsi="宋体" w:hint="eastAsia"/>
          <w:b/>
          <w:bCs/>
          <w:sz w:val="32"/>
          <w:szCs w:val="32"/>
        </w:rPr>
        <w:t>一</w:t>
      </w:r>
      <w:r w:rsidRPr="005B0B5A">
        <w:rPr>
          <w:rFonts w:ascii="宋体" w:hAnsi="宋体" w:hint="eastAsia"/>
          <w:b/>
          <w:bCs/>
          <w:sz w:val="32"/>
          <w:szCs w:val="32"/>
        </w:rPr>
        <w:t>）</w:t>
      </w:r>
      <w:r w:rsidRPr="005B0B5A">
        <w:rPr>
          <w:rFonts w:ascii="宋体" w:hAnsi="宋体" w:hint="eastAsia"/>
          <w:b/>
          <w:bCs/>
          <w:sz w:val="32"/>
          <w:szCs w:val="32"/>
        </w:rPr>
        <w:tab/>
        <w:t>实验步骤与调试</w:t>
      </w:r>
    </w:p>
    <w:p w14:paraId="0113B95A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第一步 登录到交换机，我们组机柜为第五台。</w:t>
      </w:r>
    </w:p>
    <w:p w14:paraId="6CBA55BC" w14:textId="77777777" w:rsidR="006B5D96" w:rsidRPr="005B0B5A" w:rsidRDefault="006B5D96" w:rsidP="006B5D96">
      <w:pPr>
        <w:pStyle w:val="a7"/>
        <w:ind w:left="840" w:firstLine="602"/>
        <w:rPr>
          <w:rFonts w:ascii="宋体" w:hAnsi="宋体" w:hint="eastAsia"/>
          <w:b/>
          <w:bCs/>
          <w:sz w:val="30"/>
          <w:szCs w:val="30"/>
        </w:rPr>
      </w:pPr>
    </w:p>
    <w:p w14:paraId="4377F54C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第二步：在交换机上创建两个VLAN，分别是VLAN 10和VLAN 20。</w:t>
      </w:r>
    </w:p>
    <w:p w14:paraId="6C0A4E7B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10    ！创建VLAN 10</w:t>
      </w:r>
    </w:p>
    <w:p w14:paraId="6271B7C6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20    ！创建VLAN 20</w:t>
      </w:r>
    </w:p>
    <w:p w14:paraId="3FA400C5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！进入接口F0/1配置模式</w:t>
      </w:r>
    </w:p>
    <w:p w14:paraId="11BE573E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10</w:t>
      </w:r>
      <w:r w:rsidRPr="00FC441B">
        <w:rPr>
          <w:rFonts w:ascii="宋体" w:hAnsi="宋体" w:hint="eastAsia"/>
          <w:sz w:val="24"/>
        </w:rPr>
        <w:tab/>
        <w:t xml:space="preserve"> ！将F 0/1分配给VLAN 10</w:t>
      </w:r>
    </w:p>
    <w:p w14:paraId="4E25988D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0/2   ！进入接口F0/2配置模式</w:t>
      </w:r>
    </w:p>
    <w:p w14:paraId="135A2773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20        ！将F 0/2分配给VLAN 20</w:t>
      </w:r>
    </w:p>
    <w:p w14:paraId="04A83289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</w:p>
    <w:p w14:paraId="43A75762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第三步：把交换机的0/24接口做成trunk模式。</w:t>
      </w:r>
    </w:p>
    <w:p w14:paraId="05D02B7D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>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</w:t>
      </w:r>
    </w:p>
    <w:p w14:paraId="1E210892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(config-if)#switchport mode trunk         ！配置Trunk</w:t>
      </w:r>
    </w:p>
    <w:p w14:paraId="74527851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</w:p>
    <w:p w14:paraId="1ADEACDF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第四步：显示VLAN配置和Trunk配置</w:t>
      </w:r>
    </w:p>
    <w:p w14:paraId="6B9A9AC9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(config-if)#end   ！ 退出到特权模式</w:t>
      </w:r>
    </w:p>
    <w:p w14:paraId="2530FE91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 #show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            ！ 显示VLAN配置信息</w:t>
      </w:r>
    </w:p>
    <w:p w14:paraId="63A2C9BB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switchport</w:t>
      </w:r>
    </w:p>
    <w:p w14:paraId="7721E897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</w:p>
    <w:p w14:paraId="6AE4EB01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trunk</w:t>
      </w:r>
    </w:p>
    <w:p w14:paraId="6B1872D5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</w:p>
    <w:p w14:paraId="23FA3DC2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第五步 在路由器上配置接口F0的子接口</w:t>
      </w:r>
    </w:p>
    <w:p w14:paraId="521FF000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 w:hint="eastAsia"/>
          <w:sz w:val="24"/>
        </w:rPr>
        <w:t>传递数据给</w:t>
      </w:r>
      <w:r w:rsidRPr="00F81867">
        <w:rPr>
          <w:rFonts w:ascii="宋体" w:hAnsi="宋体"/>
          <w:sz w:val="24"/>
        </w:rPr>
        <w:t>PC2</w:t>
      </w:r>
      <w:r w:rsidRPr="00F81867">
        <w:rPr>
          <w:rFonts w:ascii="宋体" w:hAnsi="宋体" w:hint="eastAsia"/>
          <w:sz w:val="24"/>
        </w:rPr>
        <w:t>的过程是：</w:t>
      </w: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路由器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PC2</w:t>
      </w:r>
      <w:r w:rsidRPr="00F81867">
        <w:rPr>
          <w:rFonts w:ascii="宋体" w:hAnsi="宋体" w:hint="eastAsia"/>
          <w:sz w:val="24"/>
        </w:rPr>
        <w:t>。</w:t>
      </w:r>
    </w:p>
    <w:p w14:paraId="2E471681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1、返回到RCMS，选r1，并登录到路由器R1</w:t>
      </w:r>
    </w:p>
    <w:p w14:paraId="783718EB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操作方式同第一步。注意，路由器可以改名为 hostname Router。</w:t>
      </w:r>
    </w:p>
    <w:p w14:paraId="74C3E934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2、进入子接口配置</w:t>
      </w:r>
    </w:p>
    <w:p w14:paraId="1AD65738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！进入路由器接口配置模式</w:t>
      </w:r>
    </w:p>
    <w:p w14:paraId="2BDCC567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no </w:t>
      </w:r>
      <w:proofErr w:type="spellStart"/>
      <w:r w:rsidRPr="00FC441B">
        <w:rPr>
          <w:rFonts w:ascii="宋体" w:hAnsi="宋体"/>
          <w:sz w:val="24"/>
        </w:rPr>
        <w:t>ip</w:t>
      </w:r>
      <w:proofErr w:type="spellEnd"/>
      <w:r w:rsidRPr="00FC441B">
        <w:rPr>
          <w:rFonts w:ascii="宋体" w:hAnsi="宋体"/>
          <w:sz w:val="24"/>
        </w:rPr>
        <w:t xml:space="preserve"> address</w:t>
      </w:r>
    </w:p>
    <w:p w14:paraId="4F8DD3E3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Router(config-if)#no shutdown      ！开启路由器接口f0。（路由器接口默认关闭）</w:t>
      </w:r>
    </w:p>
    <w:p w14:paraId="0F0692A5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0/1.10 </w:t>
      </w:r>
      <w:r w:rsidRPr="00FC441B">
        <w:rPr>
          <w:rFonts w:ascii="宋体" w:hAnsi="宋体" w:hint="eastAsia"/>
          <w:sz w:val="24"/>
        </w:rPr>
        <w:tab/>
      </w:r>
      <w:r w:rsidRPr="00FC441B">
        <w:rPr>
          <w:rFonts w:ascii="宋体" w:hAnsi="宋体" w:hint="eastAsia"/>
          <w:sz w:val="24"/>
        </w:rPr>
        <w:tab/>
        <w:t>！进入子接口F0.10配置模式</w:t>
      </w:r>
    </w:p>
    <w:p w14:paraId="0A347BFE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10  ！封装802.1q，并指定VLAN号10</w:t>
      </w:r>
    </w:p>
    <w:p w14:paraId="1A856DA8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 192.168.10.254 255.255.255.0  ！配置子接口F0.10 IP地址.VLAN10的默认网关。</w:t>
      </w:r>
    </w:p>
    <w:p w14:paraId="0BCC8A38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40DF450F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1/0.20    ！进入子接口F0.20配置模式</w:t>
      </w:r>
    </w:p>
    <w:p w14:paraId="50692B90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20  ！封装802.1q，并指定VLAN号20</w:t>
      </w:r>
    </w:p>
    <w:p w14:paraId="6DB9085B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address 192.168.20.254 255.255.255.0 ！配置子接口F0.20 IP地址。VLAN 20的默认网关。</w:t>
      </w:r>
    </w:p>
    <w:p w14:paraId="6E826B1D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</w:p>
    <w:p w14:paraId="1C5432A5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第六步 验证接口配置和VLAN配置</w:t>
      </w:r>
    </w:p>
    <w:p w14:paraId="6527A833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3D6C9893" w14:textId="77777777" w:rsidR="006B5D96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Router(config)#show interface brief</w:t>
      </w:r>
    </w:p>
    <w:p w14:paraId="0A261666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33F85968" wp14:editId="598AC5D1">
            <wp:extent cx="5273040" cy="3108960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F61B" w14:textId="77777777" w:rsidR="006B5D96" w:rsidRPr="00FC441B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 xml:space="preserve">Router(config)#show </w:t>
      </w:r>
      <w:proofErr w:type="spellStart"/>
      <w:r w:rsidRPr="00FC441B">
        <w:rPr>
          <w:rFonts w:ascii="宋体" w:hAnsi="宋体"/>
          <w:sz w:val="24"/>
        </w:rPr>
        <w:t>vlan</w:t>
      </w:r>
      <w:proofErr w:type="spellEnd"/>
    </w:p>
    <w:p w14:paraId="1B2F6CB6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3BD3D75D" wp14:editId="5AF46819">
            <wp:extent cx="4747260" cy="2605974"/>
            <wp:effectExtent l="0" t="0" r="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7" cy="26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422F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t>第七步 各VLAN内主机的配置</w:t>
      </w:r>
    </w:p>
    <w:p w14:paraId="5879C42A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注意不同VLAN主机的网关地址分别是路由器两个子网的接口地址。</w:t>
      </w:r>
    </w:p>
    <w:p w14:paraId="526756D9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主机1（地址：1</w:t>
      </w:r>
      <w:r w:rsidRPr="00F81867">
        <w:rPr>
          <w:rFonts w:ascii="宋体" w:hAnsi="宋体"/>
          <w:sz w:val="24"/>
        </w:rPr>
        <w:t>92.168.10.251</w:t>
      </w:r>
      <w:r w:rsidRPr="00F81867">
        <w:rPr>
          <w:rFonts w:ascii="宋体" w:hAnsi="宋体" w:hint="eastAsia"/>
          <w:sz w:val="24"/>
        </w:rPr>
        <w:t>）：</w:t>
      </w:r>
    </w:p>
    <w:p w14:paraId="617BA9A2" w14:textId="77777777" w:rsidR="006B5D96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37514DF3" wp14:editId="45284369">
            <wp:extent cx="3893820" cy="40614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8DC8" w14:textId="77777777" w:rsidR="006B5D96" w:rsidRPr="00F81867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</w:t>
      </w:r>
      <w:r w:rsidRPr="00F81867">
        <w:rPr>
          <w:rFonts w:ascii="宋体" w:hAnsi="宋体"/>
          <w:sz w:val="24"/>
        </w:rPr>
        <w:t>2</w:t>
      </w:r>
      <w:r w:rsidRPr="00F81867">
        <w:rPr>
          <w:rFonts w:ascii="宋体" w:hAnsi="宋体" w:hint="eastAsia"/>
          <w:sz w:val="24"/>
        </w:rPr>
        <w:t>（地址：1</w:t>
      </w:r>
      <w:r w:rsidRPr="00F81867">
        <w:rPr>
          <w:rFonts w:ascii="宋体" w:hAnsi="宋体"/>
          <w:sz w:val="24"/>
        </w:rPr>
        <w:t>92.168.20.250</w:t>
      </w:r>
      <w:r w:rsidRPr="00F81867">
        <w:rPr>
          <w:rFonts w:ascii="宋体" w:hAnsi="宋体" w:hint="eastAsia"/>
          <w:sz w:val="24"/>
        </w:rPr>
        <w:t>）：</w:t>
      </w:r>
    </w:p>
    <w:p w14:paraId="68771B01" w14:textId="77777777" w:rsidR="006B5D96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34AEEEB5" wp14:editId="36086E3F">
            <wp:extent cx="3909060" cy="40843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DE0A" w14:textId="77777777" w:rsidR="006B5D96" w:rsidRPr="00FC441B" w:rsidRDefault="006B5D96" w:rsidP="006B5D96">
      <w:pPr>
        <w:pStyle w:val="a7"/>
        <w:ind w:left="840" w:firstLine="482"/>
        <w:rPr>
          <w:rFonts w:ascii="宋体" w:hAnsi="宋体"/>
          <w:b/>
          <w:bCs/>
          <w:sz w:val="24"/>
        </w:rPr>
      </w:pPr>
    </w:p>
    <w:p w14:paraId="7879F5F4" w14:textId="77777777" w:rsidR="006B5D96" w:rsidRPr="005B0B5A" w:rsidRDefault="006B5D96" w:rsidP="005B0B5A">
      <w:pPr>
        <w:rPr>
          <w:rFonts w:ascii="宋体" w:hAnsi="宋体"/>
          <w:b/>
          <w:bCs/>
          <w:sz w:val="30"/>
          <w:szCs w:val="30"/>
        </w:rPr>
      </w:pPr>
      <w:r w:rsidRPr="005B0B5A">
        <w:rPr>
          <w:rFonts w:ascii="宋体" w:hAnsi="宋体" w:hint="eastAsia"/>
          <w:b/>
          <w:bCs/>
          <w:sz w:val="30"/>
          <w:szCs w:val="30"/>
        </w:rPr>
        <w:lastRenderedPageBreak/>
        <w:t>第八步 测试</w:t>
      </w:r>
    </w:p>
    <w:p w14:paraId="79DD870D" w14:textId="77777777" w:rsidR="006B5D96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</w:t>
      </w:r>
      <w:r>
        <w:rPr>
          <w:rFonts w:ascii="宋体" w:hAnsi="宋体"/>
          <w:sz w:val="24"/>
        </w:rPr>
        <w:t xml:space="preserve"> </w:t>
      </w:r>
      <w:r w:rsidRPr="00F81867"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主机2：</w:t>
      </w:r>
    </w:p>
    <w:p w14:paraId="4292EFD7" w14:textId="77777777" w:rsidR="006B5D96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C7A2E37" wp14:editId="764BF12F">
            <wp:extent cx="5273040" cy="1927860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D729" w14:textId="77777777" w:rsidR="006B5D96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主机2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主机1：</w:t>
      </w:r>
    </w:p>
    <w:p w14:paraId="39D60162" w14:textId="77777777" w:rsidR="006B5D96" w:rsidRDefault="006B5D96" w:rsidP="006B5D96">
      <w:pPr>
        <w:pStyle w:val="a7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A7085FE" wp14:editId="053BC5B9">
            <wp:extent cx="5273040" cy="34137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518" r="-2518" b="-1"/>
                    <a:stretch/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DCFF" w14:textId="77777777" w:rsidR="006B5D96" w:rsidRPr="005B0B5A" w:rsidRDefault="006B5D96" w:rsidP="005B0B5A">
      <w:pPr>
        <w:rPr>
          <w:rFonts w:ascii="宋体" w:hAnsi="宋体"/>
          <w:sz w:val="24"/>
        </w:rPr>
      </w:pPr>
      <w:r w:rsidRPr="005B0B5A">
        <w:rPr>
          <w:rFonts w:ascii="宋体" w:hAnsi="宋体" w:hint="eastAsia"/>
          <w:b/>
          <w:bCs/>
          <w:sz w:val="24"/>
        </w:rPr>
        <w:t>接线图</w:t>
      </w:r>
      <w:r w:rsidRPr="005B0B5A">
        <w:rPr>
          <w:rFonts w:ascii="宋体" w:hAnsi="宋体" w:hint="eastAsia"/>
          <w:sz w:val="24"/>
        </w:rPr>
        <w:t>：</w:t>
      </w:r>
    </w:p>
    <w:p w14:paraId="2FCE1F05" w14:textId="77777777" w:rsidR="006B5D96" w:rsidRPr="00F81867" w:rsidRDefault="006B5D96" w:rsidP="006B5D96">
      <w:pPr>
        <w:pStyle w:val="a7"/>
        <w:ind w:left="840" w:firstLine="482"/>
        <w:rPr>
          <w:rFonts w:ascii="宋体" w:hAnsi="宋体"/>
          <w:sz w:val="24"/>
        </w:rPr>
      </w:pPr>
      <w:r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5D877A2B" wp14:editId="3166A567">
            <wp:extent cx="4571806" cy="457180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03" cy="45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CA60" w14:textId="35F7E451" w:rsidR="006B5D96" w:rsidRPr="009B7FA2" w:rsidRDefault="009B7FA2" w:rsidP="005B0B5A">
      <w:pPr>
        <w:rPr>
          <w:rFonts w:ascii="宋体" w:hAnsi="宋体"/>
          <w:b/>
          <w:bCs/>
          <w:sz w:val="32"/>
          <w:szCs w:val="32"/>
        </w:rPr>
      </w:pPr>
      <w:r w:rsidRPr="009B7FA2">
        <w:rPr>
          <w:rFonts w:ascii="宋体" w:hAnsi="宋体" w:hint="eastAsia"/>
          <w:b/>
          <w:bCs/>
          <w:sz w:val="32"/>
          <w:szCs w:val="32"/>
        </w:rPr>
        <w:t>（二）</w:t>
      </w:r>
      <w:r w:rsidR="006B5D96" w:rsidRPr="009B7FA2">
        <w:rPr>
          <w:rFonts w:ascii="宋体" w:hAnsi="宋体" w:hint="eastAsia"/>
          <w:b/>
          <w:bCs/>
          <w:sz w:val="32"/>
          <w:szCs w:val="32"/>
        </w:rPr>
        <w:t>实验小结</w:t>
      </w:r>
    </w:p>
    <w:p w14:paraId="6EC34BA6" w14:textId="77777777" w:rsidR="006B5D96" w:rsidRDefault="006B5D96" w:rsidP="00C54E47">
      <w:pPr>
        <w:rPr>
          <w:sz w:val="28"/>
          <w:szCs w:val="28"/>
        </w:rPr>
      </w:pPr>
    </w:p>
    <w:p w14:paraId="267A4E99" w14:textId="2333775A" w:rsidR="006B5D96" w:rsidRPr="006B5D96" w:rsidRDefault="006B5D96" w:rsidP="009B7FA2">
      <w:pPr>
        <w:ind w:firstLineChars="200" w:firstLine="480"/>
        <w:rPr>
          <w:rFonts w:hint="eastAsia"/>
          <w:sz w:val="24"/>
        </w:rPr>
        <w:sectPr w:rsidR="006B5D96" w:rsidRPr="006B5D96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6B5D96">
        <w:rPr>
          <w:rFonts w:hint="eastAsia"/>
          <w:sz w:val="24"/>
        </w:rPr>
        <w:t>我觉得本次实验内容是对上次实验内容的补充，上次是验证不同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之间不能通信，本次实验通过三层交换机和路由器两种方式使得不同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之间实现了通信。其中三层交换机实现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互访的原理是，利用三层交换机的路由功能，通过识别数据包的</w:t>
      </w:r>
      <w:r w:rsidRPr="006B5D96">
        <w:rPr>
          <w:rFonts w:hint="eastAsia"/>
          <w:sz w:val="24"/>
        </w:rPr>
        <w:t>IP</w:t>
      </w:r>
      <w:r w:rsidRPr="006B5D96">
        <w:rPr>
          <w:rFonts w:hint="eastAsia"/>
          <w:sz w:val="24"/>
        </w:rPr>
        <w:t>地址，查找路由表进行选路转发。路由器实现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通信原理是：路由器端口设置成两个子接口，分别属于两个</w:t>
      </w:r>
      <w:r w:rsidRPr="006B5D96">
        <w:rPr>
          <w:rFonts w:hint="eastAsia"/>
          <w:sz w:val="24"/>
        </w:rPr>
        <w:t xml:space="preserve">VLAN </w:t>
      </w:r>
      <w:r w:rsidRPr="006B5D96">
        <w:rPr>
          <w:rFonts w:hint="eastAsia"/>
          <w:sz w:val="24"/>
        </w:rPr>
        <w:t>，每个子接口</w:t>
      </w:r>
      <w:r w:rsidRPr="006B5D96">
        <w:rPr>
          <w:rFonts w:hint="eastAsia"/>
          <w:sz w:val="24"/>
        </w:rPr>
        <w:t>IP</w:t>
      </w:r>
      <w:r w:rsidRPr="006B5D96">
        <w:rPr>
          <w:rFonts w:hint="eastAsia"/>
          <w:sz w:val="24"/>
        </w:rPr>
        <w:t>地址即为该</w:t>
      </w:r>
      <w:proofErr w:type="gramStart"/>
      <w:r w:rsidRPr="006B5D96">
        <w:rPr>
          <w:rFonts w:hint="eastAsia"/>
          <w:sz w:val="24"/>
        </w:rPr>
        <w:t>对应网</w:t>
      </w:r>
      <w:proofErr w:type="gramEnd"/>
      <w:r w:rsidRPr="006B5D96">
        <w:rPr>
          <w:rFonts w:hint="eastAsia"/>
          <w:sz w:val="24"/>
        </w:rPr>
        <w:t>段的网关地址。实际上都是通过</w:t>
      </w:r>
      <w:r w:rsidRPr="006B5D96">
        <w:rPr>
          <w:rFonts w:hint="eastAsia"/>
          <w:sz w:val="24"/>
        </w:rPr>
        <w:t>IP</w:t>
      </w:r>
      <w:r w:rsidRPr="006B5D96">
        <w:rPr>
          <w:rFonts w:hint="eastAsia"/>
          <w:sz w:val="24"/>
        </w:rPr>
        <w:t>地址实现不同</w:t>
      </w:r>
      <w:r w:rsidRPr="006B5D96">
        <w:rPr>
          <w:rFonts w:hint="eastAsia"/>
          <w:sz w:val="24"/>
        </w:rPr>
        <w:t>VLAN</w:t>
      </w:r>
      <w:r w:rsidRPr="006B5D96">
        <w:rPr>
          <w:rFonts w:hint="eastAsia"/>
          <w:sz w:val="24"/>
        </w:rPr>
        <w:t>间通信。</w:t>
      </w:r>
    </w:p>
    <w:p w14:paraId="3D260359" w14:textId="77777777" w:rsidR="00C54E47" w:rsidRPr="00183302" w:rsidRDefault="00C54E47" w:rsidP="00C54E47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765B36E9" w14:textId="77777777" w:rsidR="00C54E47" w:rsidRPr="00183302" w:rsidRDefault="00C54E47" w:rsidP="00C54E47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2AEF2B66" w14:textId="77777777" w:rsidR="00E3560E" w:rsidRPr="00C54E47" w:rsidRDefault="00E3560E"/>
    <w:sectPr w:rsidR="00E3560E" w:rsidRPr="00C5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7535" w14:textId="77777777" w:rsidR="005E1795" w:rsidRDefault="005E1795" w:rsidP="00C54E47">
      <w:r>
        <w:separator/>
      </w:r>
    </w:p>
  </w:endnote>
  <w:endnote w:type="continuationSeparator" w:id="0">
    <w:p w14:paraId="668CAA0E" w14:textId="77777777" w:rsidR="005E1795" w:rsidRDefault="005E1795" w:rsidP="00C5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1E86" w14:textId="77777777" w:rsidR="005E1795" w:rsidRDefault="005E1795" w:rsidP="00C54E47">
      <w:r>
        <w:separator/>
      </w:r>
    </w:p>
  </w:footnote>
  <w:footnote w:type="continuationSeparator" w:id="0">
    <w:p w14:paraId="01973E5C" w14:textId="77777777" w:rsidR="005E1795" w:rsidRDefault="005E1795" w:rsidP="00C54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2E2E5786"/>
    <w:multiLevelType w:val="hybridMultilevel"/>
    <w:tmpl w:val="522E15A8"/>
    <w:lvl w:ilvl="0" w:tplc="39F83136">
      <w:start w:val="1"/>
      <w:numFmt w:val="chineseCountingThousand"/>
      <w:lvlText w:val="%1、"/>
      <w:lvlJc w:val="left"/>
      <w:pPr>
        <w:ind w:left="720" w:hanging="720"/>
      </w:pPr>
      <w:rPr>
        <w:b/>
        <w:bCs/>
        <w:sz w:val="28"/>
        <w:szCs w:val="28"/>
      </w:rPr>
    </w:lvl>
    <w:lvl w:ilvl="1" w:tplc="37CE5EC6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5006ED1"/>
    <w:multiLevelType w:val="hybridMultilevel"/>
    <w:tmpl w:val="E9E0DFA6"/>
    <w:lvl w:ilvl="0" w:tplc="428A1C8A">
      <w:start w:val="1"/>
      <w:numFmt w:val="chineseCountingThousand"/>
      <w:lvlText w:val="(%1)"/>
      <w:lvlJc w:val="left"/>
      <w:pPr>
        <w:ind w:left="840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B32E95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D"/>
    <w:rsid w:val="002B35BF"/>
    <w:rsid w:val="005B0B5A"/>
    <w:rsid w:val="005E1795"/>
    <w:rsid w:val="00607E4D"/>
    <w:rsid w:val="006B5D96"/>
    <w:rsid w:val="009B7FA2"/>
    <w:rsid w:val="00BD4BFD"/>
    <w:rsid w:val="00C54E47"/>
    <w:rsid w:val="00E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C7FCD"/>
  <w15:chartTrackingRefBased/>
  <w15:docId w15:val="{F8731EE4-6E31-48E2-AFB9-360AD310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E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E47"/>
    <w:rPr>
      <w:sz w:val="18"/>
      <w:szCs w:val="18"/>
    </w:rPr>
  </w:style>
  <w:style w:type="paragraph" w:styleId="a7">
    <w:name w:val="List Paragraph"/>
    <w:basedOn w:val="a"/>
    <w:uiPriority w:val="34"/>
    <w:qFormat/>
    <w:rsid w:val="00C54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SSQ</dc:creator>
  <cp:keywords/>
  <dc:description/>
  <cp:lastModifiedBy>OUT SSQ</cp:lastModifiedBy>
  <cp:revision>2</cp:revision>
  <dcterms:created xsi:type="dcterms:W3CDTF">2021-11-02T00:07:00Z</dcterms:created>
  <dcterms:modified xsi:type="dcterms:W3CDTF">2021-11-02T01:25:00Z</dcterms:modified>
</cp:coreProperties>
</file>