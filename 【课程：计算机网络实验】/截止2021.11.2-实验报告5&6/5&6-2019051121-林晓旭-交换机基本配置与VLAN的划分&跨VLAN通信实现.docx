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45B0" w14:textId="77777777" w:rsidR="00905AF0" w:rsidRDefault="00905AF0" w:rsidP="00905AF0">
      <w:pPr>
        <w:spacing w:afterLines="50" w:after="156"/>
        <w:jc w:val="center"/>
        <w:rPr>
          <w:rFonts w:eastAsia="楷体_GB2312"/>
          <w:b/>
          <w:sz w:val="44"/>
          <w:szCs w:val="44"/>
        </w:rPr>
      </w:pPr>
      <w:r>
        <w:rPr>
          <w:rFonts w:eastAsia="楷体_GB2312"/>
          <w:b/>
          <w:sz w:val="44"/>
          <w:szCs w:val="44"/>
        </w:rPr>
        <w:t>暨南大学本科实验报告专用纸</w:t>
      </w:r>
    </w:p>
    <w:p w14:paraId="2EB2448F" w14:textId="5880E8BA" w:rsidR="00905AF0" w:rsidRDefault="00905AF0" w:rsidP="00905AF0">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计算机网络实验</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14:paraId="07FCF0B4" w14:textId="0B281032" w:rsidR="00905AF0" w:rsidRDefault="00905AF0" w:rsidP="00905AF0">
      <w:pPr>
        <w:spacing w:line="420" w:lineRule="exact"/>
        <w:rPr>
          <w:rFonts w:eastAsia="楷体_GB2312"/>
          <w:sz w:val="28"/>
          <w:szCs w:val="28"/>
        </w:rPr>
      </w:pPr>
      <w:r>
        <w:rPr>
          <w:rFonts w:eastAsia="楷体_GB2312"/>
          <w:sz w:val="28"/>
          <w:szCs w:val="28"/>
        </w:rPr>
        <w:t>实验项目名称</w:t>
      </w:r>
      <w:r>
        <w:rPr>
          <w:rFonts w:eastAsia="楷体_GB2312" w:hint="eastAsia"/>
          <w:sz w:val="28"/>
          <w:szCs w:val="28"/>
          <w:u w:val="single"/>
        </w:rPr>
        <w:t>交换机基本配置与</w:t>
      </w:r>
      <w:r>
        <w:rPr>
          <w:rFonts w:eastAsia="楷体_GB2312" w:hint="eastAsia"/>
          <w:sz w:val="28"/>
          <w:szCs w:val="28"/>
          <w:u w:val="single"/>
        </w:rPr>
        <w:t>V</w:t>
      </w:r>
      <w:r>
        <w:rPr>
          <w:rFonts w:eastAsia="楷体_GB2312"/>
          <w:sz w:val="28"/>
          <w:szCs w:val="28"/>
          <w:u w:val="single"/>
        </w:rPr>
        <w:t>LAN</w:t>
      </w:r>
      <w:r>
        <w:rPr>
          <w:rFonts w:eastAsia="楷体_GB2312" w:hint="eastAsia"/>
          <w:sz w:val="28"/>
          <w:szCs w:val="28"/>
          <w:u w:val="single"/>
        </w:rPr>
        <w:t>划分</w:t>
      </w:r>
      <w:r>
        <w:rPr>
          <w:rFonts w:eastAsia="楷体_GB2312" w:hint="eastAsia"/>
          <w:sz w:val="28"/>
          <w:szCs w:val="28"/>
          <w:u w:val="single"/>
        </w:rPr>
        <w:t>&amp;</w:t>
      </w:r>
      <w:r>
        <w:rPr>
          <w:rFonts w:eastAsia="楷体_GB2312" w:hint="eastAsia"/>
          <w:sz w:val="28"/>
          <w:szCs w:val="28"/>
          <w:u w:val="single"/>
        </w:rPr>
        <w:t>跨</w:t>
      </w:r>
      <w:r>
        <w:rPr>
          <w:rFonts w:eastAsia="楷体_GB2312" w:hint="eastAsia"/>
          <w:sz w:val="28"/>
          <w:szCs w:val="28"/>
          <w:u w:val="single"/>
        </w:rPr>
        <w:t>V</w:t>
      </w:r>
      <w:r>
        <w:rPr>
          <w:rFonts w:eastAsia="楷体_GB2312"/>
          <w:sz w:val="28"/>
          <w:szCs w:val="28"/>
          <w:u w:val="single"/>
        </w:rPr>
        <w:t>LAN</w:t>
      </w:r>
      <w:r>
        <w:rPr>
          <w:rFonts w:eastAsia="楷体_GB2312" w:hint="eastAsia"/>
          <w:sz w:val="28"/>
          <w:szCs w:val="28"/>
          <w:u w:val="single"/>
        </w:rPr>
        <w:t>通信实现</w:t>
      </w:r>
      <w:r>
        <w:rPr>
          <w:rFonts w:ascii="宋体" w:hAnsi="宋体" w:hint="eastAsia"/>
          <w:sz w:val="22"/>
          <w:szCs w:val="32"/>
          <w:u w:val="single"/>
        </w:rPr>
        <w:t xml:space="preserve"> </w:t>
      </w:r>
      <w:r>
        <w:rPr>
          <w:rFonts w:eastAsia="楷体_GB2312"/>
          <w:sz w:val="28"/>
          <w:szCs w:val="28"/>
        </w:rPr>
        <w:t>指导教师</w:t>
      </w:r>
      <w:r>
        <w:rPr>
          <w:rFonts w:eastAsia="楷体_GB2312" w:hint="eastAsia"/>
          <w:sz w:val="28"/>
          <w:szCs w:val="28"/>
          <w:u w:val="single"/>
        </w:rPr>
        <w:t>潘冰</w:t>
      </w:r>
      <w:r>
        <w:rPr>
          <w:rFonts w:eastAsia="楷体_GB2312"/>
          <w:sz w:val="28"/>
          <w:szCs w:val="28"/>
          <w:u w:val="single"/>
        </w:rPr>
        <w:t xml:space="preserve">         </w:t>
      </w:r>
    </w:p>
    <w:p w14:paraId="0DAAD933" w14:textId="26D7C6A5" w:rsidR="00905AF0" w:rsidRDefault="00905AF0" w:rsidP="00905AF0">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sz w:val="28"/>
          <w:szCs w:val="28"/>
          <w:u w:val="single"/>
        </w:rPr>
        <w:t>5&amp;6</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验证型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14:paraId="6E5B28A8" w14:textId="233C2EE0" w:rsidR="00905AF0" w:rsidRDefault="00905AF0" w:rsidP="00905AF0">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林晓旭</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sz w:val="28"/>
          <w:szCs w:val="28"/>
          <w:u w:val="single"/>
        </w:rPr>
        <w:t>2019051121</w:t>
      </w:r>
      <w:r>
        <w:rPr>
          <w:rFonts w:eastAsia="楷体_GB2312"/>
          <w:sz w:val="28"/>
          <w:szCs w:val="28"/>
          <w:u w:val="single"/>
        </w:rPr>
        <w:t xml:space="preserve">            </w:t>
      </w:r>
    </w:p>
    <w:p w14:paraId="3A339889" w14:textId="77777777" w:rsidR="00905AF0" w:rsidRDefault="00905AF0" w:rsidP="00905AF0">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智能科学</w:t>
      </w:r>
      <w:r>
        <w:rPr>
          <w:rFonts w:eastAsia="楷体_GB2312"/>
          <w:sz w:val="28"/>
          <w:szCs w:val="28"/>
          <w:u w:val="single"/>
        </w:rPr>
        <w:t>与工程</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u w:val="single"/>
        </w:rPr>
        <w:t>信息安全</w:t>
      </w:r>
      <w:r>
        <w:rPr>
          <w:rFonts w:eastAsia="楷体_GB2312"/>
          <w:sz w:val="28"/>
          <w:szCs w:val="28"/>
          <w:u w:val="single"/>
        </w:rPr>
        <w:t xml:space="preserve">                  </w:t>
      </w:r>
    </w:p>
    <w:p w14:paraId="686FA200" w14:textId="37D6A20C" w:rsidR="00905AF0" w:rsidRDefault="00905AF0" w:rsidP="00905AF0">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2021</w:t>
      </w:r>
      <w:r>
        <w:rPr>
          <w:rFonts w:eastAsia="楷体_GB2312"/>
          <w:sz w:val="28"/>
          <w:szCs w:val="28"/>
        </w:rPr>
        <w:t>年</w:t>
      </w:r>
      <w:r>
        <w:rPr>
          <w:rFonts w:eastAsia="楷体_GB2312"/>
          <w:sz w:val="28"/>
          <w:szCs w:val="28"/>
          <w:u w:val="single"/>
        </w:rPr>
        <w:t xml:space="preserve"> </w:t>
      </w:r>
      <w:r>
        <w:rPr>
          <w:rFonts w:eastAsia="楷体_GB2312"/>
          <w:sz w:val="28"/>
          <w:szCs w:val="28"/>
          <w:u w:val="single"/>
        </w:rPr>
        <w:t>10</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31</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hint="eastAsia"/>
          <w:sz w:val="28"/>
          <w:szCs w:val="28"/>
          <w:u w:val="single"/>
        </w:rPr>
        <w:t>下</w:t>
      </w:r>
      <w:r>
        <w:rPr>
          <w:rFonts w:eastAsia="楷体_GB2312"/>
          <w:sz w:val="28"/>
          <w:szCs w:val="28"/>
        </w:rPr>
        <w:t>午～</w:t>
      </w:r>
      <w:r>
        <w:rPr>
          <w:rFonts w:eastAsia="楷体_GB2312"/>
          <w:sz w:val="28"/>
          <w:szCs w:val="28"/>
          <w:u w:val="single"/>
        </w:rPr>
        <w:t xml:space="preserve"> </w:t>
      </w:r>
      <w:r>
        <w:rPr>
          <w:rFonts w:eastAsia="楷体_GB2312"/>
          <w:sz w:val="28"/>
          <w:szCs w:val="28"/>
          <w:u w:val="single"/>
        </w:rPr>
        <w:t>10</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u w:val="single"/>
        </w:rPr>
        <w:t>31</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hint="eastAsia"/>
          <w:sz w:val="28"/>
          <w:szCs w:val="28"/>
          <w:u w:val="single"/>
        </w:rPr>
        <w:t>下</w:t>
      </w:r>
      <w:r>
        <w:rPr>
          <w:rFonts w:eastAsia="楷体_GB2312"/>
          <w:sz w:val="28"/>
          <w:szCs w:val="28"/>
        </w:rPr>
        <w:t>午</w:t>
      </w:r>
      <w:r>
        <w:rPr>
          <w:rFonts w:eastAsia="楷体_GB2312"/>
          <w:sz w:val="28"/>
          <w:szCs w:val="28"/>
        </w:rPr>
        <w:t xml:space="preserve"> </w:t>
      </w:r>
    </w:p>
    <w:p w14:paraId="1DA6B8DD" w14:textId="77777777" w:rsidR="00905AF0" w:rsidRDefault="00905AF0" w:rsidP="00905AF0">
      <w:pPr>
        <w:adjustRightInd w:val="0"/>
        <w:rPr>
          <w:rFonts w:hint="eastAsia"/>
          <w:b/>
          <w:color w:val="000000"/>
        </w:rPr>
      </w:pPr>
    </w:p>
    <w:p w14:paraId="200EA81D" w14:textId="77777777" w:rsidR="00905AF0" w:rsidRDefault="00905AF0" w:rsidP="00905AF0">
      <w:pPr>
        <w:numPr>
          <w:ilvl w:val="0"/>
          <w:numId w:val="1"/>
        </w:numPr>
        <w:adjustRightInd w:val="0"/>
        <w:rPr>
          <w:b/>
          <w:color w:val="000000"/>
        </w:rPr>
      </w:pPr>
      <w:r>
        <w:rPr>
          <w:rFonts w:hint="eastAsia"/>
          <w:b/>
          <w:color w:val="000000"/>
        </w:rPr>
        <w:t>实验目的</w:t>
      </w:r>
    </w:p>
    <w:p w14:paraId="32CD1267" w14:textId="0047C3D3" w:rsidR="00905AF0" w:rsidRDefault="00905AF0" w:rsidP="00905AF0">
      <w:pPr>
        <w:ind w:firstLine="420"/>
        <w:rPr>
          <w:szCs w:val="21"/>
        </w:rPr>
      </w:pPr>
      <w:r>
        <w:rPr>
          <w:rFonts w:hint="eastAsia"/>
          <w:szCs w:val="21"/>
        </w:rPr>
        <w:t>1</w:t>
      </w:r>
      <w:r>
        <w:rPr>
          <w:rFonts w:hint="eastAsia"/>
          <w:szCs w:val="21"/>
        </w:rPr>
        <w:t>、</w:t>
      </w:r>
      <w:r>
        <w:rPr>
          <w:rFonts w:hint="eastAsia"/>
          <w:szCs w:val="21"/>
        </w:rPr>
        <w:t>了解交换机的配置方式</w:t>
      </w:r>
    </w:p>
    <w:p w14:paraId="52E7B4BB" w14:textId="77777777" w:rsidR="00905AF0" w:rsidRDefault="00905AF0" w:rsidP="00905AF0">
      <w:pPr>
        <w:tabs>
          <w:tab w:val="left" w:pos="390"/>
        </w:tabs>
        <w:rPr>
          <w:szCs w:val="21"/>
        </w:rPr>
      </w:pPr>
      <w:r>
        <w:rPr>
          <w:szCs w:val="21"/>
        </w:rPr>
        <w:tab/>
        <w:t>2</w:t>
      </w:r>
      <w:r>
        <w:rPr>
          <w:rFonts w:hint="eastAsia"/>
          <w:szCs w:val="21"/>
        </w:rPr>
        <w:t>、</w:t>
      </w:r>
      <w:r>
        <w:rPr>
          <w:rFonts w:hint="eastAsia"/>
          <w:szCs w:val="21"/>
        </w:rPr>
        <w:t>掌握交换机命令行各种操作模式的区别以及模式之间的切换。</w:t>
      </w:r>
    </w:p>
    <w:p w14:paraId="4628FAC3" w14:textId="77777777" w:rsidR="00905AF0" w:rsidRDefault="00905AF0" w:rsidP="00905AF0">
      <w:pPr>
        <w:tabs>
          <w:tab w:val="left" w:pos="390"/>
        </w:tabs>
        <w:rPr>
          <w:szCs w:val="21"/>
        </w:rPr>
      </w:pPr>
      <w:r>
        <w:rPr>
          <w:szCs w:val="21"/>
        </w:rPr>
        <w:tab/>
        <w:t>3</w:t>
      </w:r>
      <w:r>
        <w:rPr>
          <w:rFonts w:hint="eastAsia"/>
          <w:szCs w:val="21"/>
        </w:rPr>
        <w:t>、</w:t>
      </w:r>
      <w:r>
        <w:rPr>
          <w:rFonts w:hint="eastAsia"/>
          <w:szCs w:val="21"/>
        </w:rPr>
        <w:t>查询交换机系统和配置信息，掌握当前交换机的工作转状态。</w:t>
      </w:r>
    </w:p>
    <w:p w14:paraId="1FFC41E3" w14:textId="77777777" w:rsidR="00905AF0" w:rsidRDefault="00905AF0" w:rsidP="00905AF0">
      <w:pPr>
        <w:pStyle w:val="a7"/>
        <w:numPr>
          <w:ilvl w:val="0"/>
          <w:numId w:val="5"/>
        </w:numPr>
        <w:tabs>
          <w:tab w:val="left" w:pos="390"/>
        </w:tabs>
        <w:ind w:firstLineChars="0"/>
        <w:rPr>
          <w:szCs w:val="21"/>
        </w:rPr>
      </w:pPr>
      <w:r w:rsidRPr="00905AF0">
        <w:rPr>
          <w:rFonts w:hint="eastAsia"/>
          <w:szCs w:val="21"/>
        </w:rPr>
        <w:t>理解基于交换机端口的</w:t>
      </w:r>
      <w:r w:rsidRPr="00905AF0">
        <w:rPr>
          <w:rFonts w:hint="eastAsia"/>
          <w:szCs w:val="21"/>
        </w:rPr>
        <w:t>VLAN</w:t>
      </w:r>
      <w:r w:rsidRPr="00905AF0">
        <w:rPr>
          <w:rFonts w:hint="eastAsia"/>
          <w:szCs w:val="21"/>
        </w:rPr>
        <w:t>划分。</w:t>
      </w:r>
    </w:p>
    <w:p w14:paraId="02EB60B3" w14:textId="77777777" w:rsidR="00905AF0" w:rsidRDefault="00905AF0" w:rsidP="00905AF0">
      <w:pPr>
        <w:pStyle w:val="a7"/>
        <w:numPr>
          <w:ilvl w:val="0"/>
          <w:numId w:val="5"/>
        </w:numPr>
        <w:tabs>
          <w:tab w:val="left" w:pos="390"/>
        </w:tabs>
        <w:ind w:firstLineChars="0"/>
        <w:rPr>
          <w:szCs w:val="21"/>
        </w:rPr>
      </w:pPr>
      <w:r w:rsidRPr="00905AF0">
        <w:rPr>
          <w:rFonts w:hint="eastAsia"/>
          <w:szCs w:val="21"/>
        </w:rPr>
        <w:t>了解</w:t>
      </w:r>
      <w:r w:rsidRPr="00905AF0">
        <w:rPr>
          <w:rFonts w:hint="eastAsia"/>
          <w:szCs w:val="21"/>
        </w:rPr>
        <w:t xml:space="preserve">VLAN </w:t>
      </w:r>
      <w:r w:rsidRPr="00905AF0">
        <w:rPr>
          <w:rFonts w:hint="eastAsia"/>
          <w:szCs w:val="21"/>
        </w:rPr>
        <w:t>之间的通信过程与实现方式。</w:t>
      </w:r>
    </w:p>
    <w:p w14:paraId="30D66C96" w14:textId="0AFF3B39" w:rsidR="00905AF0" w:rsidRPr="00905AF0" w:rsidRDefault="00905AF0" w:rsidP="00905AF0">
      <w:pPr>
        <w:pStyle w:val="a7"/>
        <w:numPr>
          <w:ilvl w:val="0"/>
          <w:numId w:val="5"/>
        </w:numPr>
        <w:tabs>
          <w:tab w:val="left" w:pos="390"/>
        </w:tabs>
        <w:ind w:firstLineChars="0"/>
        <w:rPr>
          <w:rFonts w:hint="eastAsia"/>
          <w:szCs w:val="21"/>
        </w:rPr>
      </w:pPr>
      <w:r w:rsidRPr="00905AF0">
        <w:rPr>
          <w:rFonts w:hint="eastAsia"/>
          <w:szCs w:val="21"/>
        </w:rPr>
        <w:t>熟悉三层交换和路由器实现</w:t>
      </w:r>
      <w:r w:rsidRPr="00905AF0">
        <w:rPr>
          <w:rFonts w:hint="eastAsia"/>
          <w:szCs w:val="21"/>
        </w:rPr>
        <w:t>VLAN</w:t>
      </w:r>
      <w:r w:rsidRPr="00905AF0">
        <w:rPr>
          <w:rFonts w:hint="eastAsia"/>
          <w:szCs w:val="21"/>
        </w:rPr>
        <w:t>之间通信的配置与实现</w:t>
      </w:r>
    </w:p>
    <w:p w14:paraId="521CB462" w14:textId="77777777" w:rsidR="00905AF0" w:rsidRPr="00905AF0" w:rsidRDefault="00905AF0" w:rsidP="00905AF0">
      <w:pPr>
        <w:adjustRightInd w:val="0"/>
        <w:rPr>
          <w:rFonts w:hint="eastAsia"/>
          <w:color w:val="000000"/>
        </w:rPr>
      </w:pPr>
    </w:p>
    <w:p w14:paraId="32410006" w14:textId="77777777" w:rsidR="00905AF0" w:rsidRDefault="00905AF0" w:rsidP="00905AF0">
      <w:pPr>
        <w:numPr>
          <w:ilvl w:val="0"/>
          <w:numId w:val="1"/>
        </w:numPr>
        <w:adjustRightInd w:val="0"/>
        <w:spacing w:line="360" w:lineRule="auto"/>
        <w:rPr>
          <w:rFonts w:hint="eastAsia"/>
          <w:b/>
          <w:color w:val="000000"/>
        </w:rPr>
      </w:pPr>
      <w:r>
        <w:rPr>
          <w:rFonts w:hint="eastAsia"/>
          <w:b/>
          <w:color w:val="000000"/>
        </w:rPr>
        <w:t>实验原理</w:t>
      </w:r>
    </w:p>
    <w:p w14:paraId="6C157F54" w14:textId="77777777" w:rsidR="00905AF0" w:rsidRDefault="00905AF0" w:rsidP="00905AF0">
      <w:pPr>
        <w:rPr>
          <w:rFonts w:ascii="宋体" w:hAnsi="宋体" w:hint="eastAsia"/>
          <w:b/>
          <w:bCs/>
          <w:szCs w:val="21"/>
        </w:rPr>
      </w:pPr>
      <w:r>
        <w:rPr>
          <w:rFonts w:ascii="宋体" w:hAnsi="宋体" w:hint="eastAsia"/>
          <w:b/>
          <w:bCs/>
          <w:szCs w:val="21"/>
        </w:rPr>
        <w:t>交换机原理</w:t>
      </w:r>
    </w:p>
    <w:p w14:paraId="0FC2A138" w14:textId="77777777" w:rsidR="00905AF0" w:rsidRDefault="00905AF0" w:rsidP="00905AF0">
      <w:pPr>
        <w:ind w:firstLine="420"/>
        <w:rPr>
          <w:rFonts w:ascii="宋体" w:hAnsi="宋体" w:hint="eastAsia"/>
          <w:szCs w:val="21"/>
        </w:rPr>
      </w:pPr>
      <w:r>
        <w:rPr>
          <w:rFonts w:ascii="宋体" w:hAnsi="宋体" w:hint="eastAsia"/>
          <w:szCs w:val="21"/>
        </w:rPr>
        <w:t>交换机工作在数据链路层。拥有一条很宽的内部总线和内部交换机构。端口都挂在内部总线上，交换机具有记忆功能，端口处理程序会查找内存中的地址表，以确定目的MAC地址的NIC挂接在那个端口上，再通过内部交换机构将数据包传送到目的端口。</w:t>
      </w:r>
    </w:p>
    <w:p w14:paraId="38AFA3CE" w14:textId="77777777" w:rsidR="00905AF0" w:rsidRDefault="00905AF0" w:rsidP="00852D23">
      <w:pPr>
        <w:ind w:firstLine="420"/>
        <w:rPr>
          <w:rFonts w:ascii="宋体" w:hAnsi="宋体" w:hint="eastAsia"/>
          <w:szCs w:val="21"/>
        </w:rPr>
      </w:pPr>
      <w:r>
        <w:rPr>
          <w:rFonts w:ascii="宋体" w:hAnsi="宋体" w:hint="eastAsia"/>
          <w:szCs w:val="21"/>
        </w:rPr>
        <w:t>交换机将网络分段，有过滤和转发功能，能有效地隔离广播风暴，避免共享冲突。</w:t>
      </w:r>
    </w:p>
    <w:p w14:paraId="452BF419" w14:textId="77777777" w:rsidR="00905AF0" w:rsidRDefault="00905AF0" w:rsidP="00905AF0">
      <w:pPr>
        <w:rPr>
          <w:rFonts w:ascii="宋体" w:hAnsi="宋体" w:hint="eastAsia"/>
          <w:szCs w:val="21"/>
        </w:rPr>
      </w:pPr>
      <w:r>
        <w:rPr>
          <w:rFonts w:ascii="宋体" w:hAnsi="宋体" w:hint="eastAsia"/>
          <w:b/>
          <w:bCs/>
          <w:szCs w:val="21"/>
        </w:rPr>
        <w:t>交换机的配置</w:t>
      </w:r>
      <w:r>
        <w:rPr>
          <w:rFonts w:ascii="宋体" w:hAnsi="宋体" w:hint="eastAsia"/>
          <w:szCs w:val="21"/>
        </w:rPr>
        <w:t>：</w:t>
      </w:r>
    </w:p>
    <w:p w14:paraId="424029E4" w14:textId="77777777" w:rsidR="00905AF0" w:rsidRDefault="00905AF0" w:rsidP="00905AF0">
      <w:pPr>
        <w:numPr>
          <w:ilvl w:val="0"/>
          <w:numId w:val="6"/>
        </w:numPr>
        <w:ind w:leftChars="200" w:left="420"/>
        <w:rPr>
          <w:rFonts w:ascii="宋体" w:hAnsi="宋体" w:hint="eastAsia"/>
          <w:szCs w:val="21"/>
        </w:rPr>
      </w:pPr>
      <w:r>
        <w:rPr>
          <w:rFonts w:ascii="宋体" w:hAnsi="宋体" w:hint="eastAsia"/>
          <w:szCs w:val="21"/>
        </w:rPr>
        <w:t>通过交换机的console口配置</w:t>
      </w:r>
    </w:p>
    <w:p w14:paraId="3293DC42" w14:textId="77777777" w:rsidR="00905AF0" w:rsidRDefault="00905AF0" w:rsidP="00905AF0">
      <w:pPr>
        <w:ind w:left="420" w:firstLine="420"/>
        <w:rPr>
          <w:rFonts w:ascii="宋体" w:hAnsi="宋体" w:hint="eastAsia"/>
          <w:szCs w:val="21"/>
        </w:rPr>
      </w:pPr>
      <w:r>
        <w:rPr>
          <w:rFonts w:ascii="宋体" w:hAnsi="宋体" w:hint="eastAsia"/>
          <w:szCs w:val="21"/>
        </w:rPr>
        <w:t>第一次配置时必须通过此方式，且需要使用配置线缆连接。</w:t>
      </w:r>
    </w:p>
    <w:p w14:paraId="51D338B5" w14:textId="2FEBBAD0" w:rsidR="00905AF0" w:rsidRDefault="00905AF0" w:rsidP="00905AF0">
      <w:pPr>
        <w:ind w:left="420" w:firstLine="420"/>
        <w:rPr>
          <w:rFonts w:ascii="宋体" w:hAnsi="宋体" w:hint="eastAsia"/>
          <w:szCs w:val="21"/>
        </w:rPr>
      </w:pPr>
      <w:r>
        <w:rPr>
          <w:rFonts w:ascii="宋体" w:hAnsi="宋体" w:hint="eastAsia"/>
          <w:szCs w:val="21"/>
        </w:rPr>
        <w:t>连接：交换机console口---主机com口。配置：可通过windows超级终端进入配置。</w:t>
      </w:r>
    </w:p>
    <w:p w14:paraId="2F334FCC" w14:textId="77777777" w:rsidR="00905AF0" w:rsidRDefault="00905AF0" w:rsidP="00905AF0">
      <w:pPr>
        <w:numPr>
          <w:ilvl w:val="0"/>
          <w:numId w:val="6"/>
        </w:numPr>
        <w:ind w:leftChars="200" w:left="420"/>
        <w:rPr>
          <w:rFonts w:ascii="宋体" w:hAnsi="宋体" w:hint="eastAsia"/>
          <w:szCs w:val="21"/>
        </w:rPr>
      </w:pPr>
      <w:r>
        <w:rPr>
          <w:rFonts w:ascii="宋体" w:hAnsi="宋体" w:hint="eastAsia"/>
          <w:szCs w:val="21"/>
        </w:rPr>
        <w:t>远程配置</w:t>
      </w:r>
    </w:p>
    <w:p w14:paraId="5E8908FE" w14:textId="77777777" w:rsidR="00905AF0" w:rsidRDefault="00905AF0" w:rsidP="00905AF0">
      <w:pPr>
        <w:ind w:left="420" w:firstLine="420"/>
        <w:rPr>
          <w:rFonts w:ascii="宋体" w:hAnsi="宋体" w:hint="eastAsia"/>
          <w:szCs w:val="21"/>
        </w:rPr>
      </w:pPr>
      <w:r>
        <w:rPr>
          <w:rFonts w:ascii="宋体" w:hAnsi="宋体" w:hint="eastAsia"/>
          <w:szCs w:val="21"/>
        </w:rPr>
        <w:t>连接：交换机RJ45口--主机RJ45口。配置：Telnet或web浏览器方式。</w:t>
      </w:r>
    </w:p>
    <w:p w14:paraId="4A2AE7D7" w14:textId="77777777" w:rsidR="00905AF0" w:rsidRDefault="00905AF0" w:rsidP="00905AF0">
      <w:pPr>
        <w:ind w:left="420" w:firstLine="420"/>
        <w:rPr>
          <w:rFonts w:ascii="宋体" w:hAnsi="宋体" w:hint="eastAsia"/>
          <w:szCs w:val="21"/>
        </w:rPr>
      </w:pPr>
      <w:r>
        <w:rPr>
          <w:rFonts w:ascii="宋体" w:hAnsi="宋体" w:hint="eastAsia"/>
          <w:szCs w:val="21"/>
        </w:rPr>
        <w:t>使用Telnet登录交换机前需要用交换机的console端口配置好交换机的一下内容：</w:t>
      </w:r>
    </w:p>
    <w:p w14:paraId="6B0D0EB3" w14:textId="77777777" w:rsidR="00905AF0" w:rsidRDefault="00905AF0" w:rsidP="00905AF0">
      <w:pPr>
        <w:ind w:left="420" w:firstLine="420"/>
        <w:rPr>
          <w:rFonts w:ascii="宋体" w:hAnsi="宋体" w:hint="eastAsia"/>
          <w:szCs w:val="21"/>
        </w:rPr>
      </w:pPr>
      <w:r>
        <w:rPr>
          <w:rFonts w:ascii="宋体" w:hAnsi="宋体" w:hint="eastAsia"/>
          <w:szCs w:val="21"/>
        </w:rPr>
        <w:t>在被管理的交换机上配置管理用的IP地址；</w:t>
      </w:r>
    </w:p>
    <w:p w14:paraId="6EF9E2EF" w14:textId="77777777" w:rsidR="00905AF0" w:rsidRDefault="00905AF0" w:rsidP="00905AF0">
      <w:pPr>
        <w:ind w:left="420" w:firstLine="420"/>
        <w:rPr>
          <w:rFonts w:ascii="宋体" w:hAnsi="宋体" w:hint="eastAsia"/>
          <w:szCs w:val="21"/>
        </w:rPr>
      </w:pPr>
      <w:r>
        <w:rPr>
          <w:rFonts w:ascii="宋体" w:hAnsi="宋体" w:hint="eastAsia"/>
          <w:szCs w:val="21"/>
        </w:rPr>
        <w:t>在被管理的交换机上建立具有管理权限的用户帐户。</w:t>
      </w:r>
    </w:p>
    <w:p w14:paraId="0383D90C" w14:textId="77777777" w:rsidR="00905AF0" w:rsidRDefault="00905AF0" w:rsidP="00905AF0">
      <w:pPr>
        <w:ind w:left="420" w:firstLine="420"/>
        <w:rPr>
          <w:rFonts w:ascii="宋体" w:hAnsi="宋体" w:hint="eastAsia"/>
          <w:szCs w:val="21"/>
        </w:rPr>
      </w:pPr>
      <w:r>
        <w:rPr>
          <w:rFonts w:ascii="宋体" w:hAnsi="宋体" w:hint="eastAsia"/>
          <w:szCs w:val="21"/>
        </w:rPr>
        <w:t>关于交换机管理IP地址的配置：</w:t>
      </w:r>
    </w:p>
    <w:p w14:paraId="742A5C53" w14:textId="77777777" w:rsidR="00905AF0" w:rsidRDefault="00905AF0" w:rsidP="00905AF0">
      <w:pPr>
        <w:ind w:left="420" w:firstLine="420"/>
        <w:rPr>
          <w:rFonts w:ascii="宋体" w:hAnsi="宋体" w:hint="eastAsia"/>
          <w:szCs w:val="21"/>
        </w:rPr>
      </w:pPr>
      <w:r>
        <w:rPr>
          <w:rFonts w:ascii="宋体" w:hAnsi="宋体" w:hint="eastAsia"/>
          <w:szCs w:val="21"/>
        </w:rPr>
        <w:t>Switch&gt;enable    !进入特权模式</w:t>
      </w:r>
    </w:p>
    <w:p w14:paraId="1824DA7C" w14:textId="77777777" w:rsidR="00905AF0" w:rsidRDefault="00905AF0" w:rsidP="00905AF0">
      <w:pPr>
        <w:ind w:left="420" w:firstLine="420"/>
        <w:rPr>
          <w:rFonts w:ascii="宋体" w:hAnsi="宋体" w:hint="eastAsia"/>
          <w:szCs w:val="21"/>
        </w:rPr>
      </w:pPr>
      <w:r>
        <w:rPr>
          <w:rFonts w:ascii="宋体" w:hAnsi="宋体" w:hint="eastAsia"/>
          <w:szCs w:val="21"/>
        </w:rPr>
        <w:t>Switch#configure terminal   !进入全局模式</w:t>
      </w:r>
    </w:p>
    <w:p w14:paraId="58DE841D" w14:textId="77777777" w:rsidR="00905AF0" w:rsidRDefault="00905AF0" w:rsidP="00905AF0">
      <w:pPr>
        <w:ind w:left="420" w:firstLine="420"/>
        <w:rPr>
          <w:rFonts w:ascii="宋体" w:hAnsi="宋体" w:hint="eastAsia"/>
          <w:szCs w:val="21"/>
        </w:rPr>
      </w:pPr>
      <w:r>
        <w:rPr>
          <w:rFonts w:ascii="宋体" w:hAnsi="宋体" w:hint="eastAsia"/>
          <w:szCs w:val="21"/>
        </w:rPr>
        <w:t>Switch(config)#interface vlan 1    !进入交换机管理接口配置方式</w:t>
      </w:r>
    </w:p>
    <w:p w14:paraId="6B7F27CC" w14:textId="77777777" w:rsidR="00905AF0" w:rsidRDefault="00905AF0" w:rsidP="00905AF0">
      <w:pPr>
        <w:ind w:left="420" w:firstLine="420"/>
        <w:rPr>
          <w:rFonts w:ascii="宋体" w:hAnsi="宋体" w:hint="eastAsia"/>
          <w:szCs w:val="21"/>
        </w:rPr>
      </w:pPr>
      <w:r>
        <w:rPr>
          <w:rFonts w:ascii="宋体" w:hAnsi="宋体" w:hint="eastAsia"/>
          <w:szCs w:val="21"/>
        </w:rPr>
        <w:t>Switch(config-if)#ip address 192.168.0.1 255.255.255.0  !配置交换机管理接口的IP地址</w:t>
      </w:r>
    </w:p>
    <w:p w14:paraId="4CD86A3F" w14:textId="38406621" w:rsidR="00905AF0" w:rsidRDefault="00905AF0" w:rsidP="00905AF0">
      <w:pPr>
        <w:ind w:left="420" w:firstLine="420"/>
        <w:rPr>
          <w:rFonts w:ascii="宋体" w:hAnsi="宋体" w:hint="eastAsia"/>
          <w:szCs w:val="21"/>
        </w:rPr>
      </w:pPr>
      <w:r>
        <w:rPr>
          <w:rFonts w:ascii="宋体" w:hAnsi="宋体" w:hint="eastAsia"/>
          <w:szCs w:val="21"/>
        </w:rPr>
        <w:t>Switch(config-if)#no shutdown  !开启交换机管理接口</w:t>
      </w:r>
    </w:p>
    <w:p w14:paraId="2570CF33" w14:textId="77777777" w:rsidR="00905AF0" w:rsidRDefault="00905AF0" w:rsidP="00905AF0">
      <w:pPr>
        <w:rPr>
          <w:rFonts w:ascii="宋体" w:hAnsi="宋体" w:hint="eastAsia"/>
          <w:b/>
          <w:bCs/>
          <w:szCs w:val="21"/>
        </w:rPr>
      </w:pPr>
      <w:r>
        <w:rPr>
          <w:rFonts w:ascii="宋体" w:hAnsi="宋体" w:hint="eastAsia"/>
          <w:b/>
          <w:bCs/>
          <w:szCs w:val="21"/>
        </w:rPr>
        <w:t>交换机命令行模式</w:t>
      </w:r>
    </w:p>
    <w:p w14:paraId="73C9A8F9" w14:textId="77777777" w:rsidR="00905AF0" w:rsidRDefault="00905AF0" w:rsidP="00905AF0">
      <w:pPr>
        <w:numPr>
          <w:ilvl w:val="0"/>
          <w:numId w:val="7"/>
        </w:numPr>
        <w:ind w:leftChars="200" w:left="420"/>
        <w:rPr>
          <w:rFonts w:ascii="宋体" w:hAnsi="宋体" w:hint="eastAsia"/>
          <w:szCs w:val="21"/>
        </w:rPr>
      </w:pPr>
      <w:r>
        <w:rPr>
          <w:rFonts w:ascii="宋体" w:hAnsi="宋体" w:hint="eastAsia"/>
          <w:szCs w:val="21"/>
        </w:rPr>
        <w:t>用户模式</w:t>
      </w:r>
    </w:p>
    <w:p w14:paraId="1A64434F" w14:textId="77777777" w:rsidR="00905AF0" w:rsidRDefault="00905AF0" w:rsidP="00905AF0">
      <w:pPr>
        <w:ind w:left="420" w:firstLine="420"/>
        <w:rPr>
          <w:rFonts w:ascii="宋体" w:hAnsi="宋体" w:hint="eastAsia"/>
          <w:szCs w:val="21"/>
        </w:rPr>
      </w:pPr>
      <w:r>
        <w:rPr>
          <w:rFonts w:ascii="宋体" w:hAnsi="宋体" w:hint="eastAsia"/>
          <w:szCs w:val="21"/>
        </w:rPr>
        <w:t>Switch&gt;</w:t>
      </w:r>
    </w:p>
    <w:p w14:paraId="52CBCB77" w14:textId="30C762F0" w:rsidR="00905AF0" w:rsidRDefault="00905AF0" w:rsidP="00905AF0">
      <w:pPr>
        <w:ind w:left="420" w:firstLine="420"/>
        <w:rPr>
          <w:rFonts w:ascii="宋体" w:hAnsi="宋体" w:hint="eastAsia"/>
          <w:szCs w:val="21"/>
        </w:rPr>
      </w:pPr>
      <w:r>
        <w:rPr>
          <w:rFonts w:ascii="宋体" w:hAnsi="宋体" w:hint="eastAsia"/>
          <w:szCs w:val="21"/>
        </w:rPr>
        <w:t>进入交换机后看到的第一个操作模式。该模式下可简单查看交换机软件硬件版本信息，并进行简单测试。</w:t>
      </w:r>
    </w:p>
    <w:p w14:paraId="6F4988E4" w14:textId="77777777" w:rsidR="00905AF0" w:rsidRDefault="00905AF0" w:rsidP="00905AF0">
      <w:pPr>
        <w:numPr>
          <w:ilvl w:val="0"/>
          <w:numId w:val="7"/>
        </w:numPr>
        <w:ind w:leftChars="200" w:left="420"/>
        <w:rPr>
          <w:rFonts w:ascii="宋体" w:hAnsi="宋体" w:hint="eastAsia"/>
          <w:szCs w:val="21"/>
        </w:rPr>
      </w:pPr>
      <w:r>
        <w:rPr>
          <w:rFonts w:ascii="宋体" w:hAnsi="宋体" w:hint="eastAsia"/>
          <w:szCs w:val="21"/>
        </w:rPr>
        <w:lastRenderedPageBreak/>
        <w:t>特权模式</w:t>
      </w:r>
    </w:p>
    <w:p w14:paraId="73158BE9" w14:textId="77777777" w:rsidR="00905AF0" w:rsidRDefault="00905AF0" w:rsidP="00905AF0">
      <w:pPr>
        <w:ind w:left="420" w:firstLine="420"/>
        <w:rPr>
          <w:rFonts w:ascii="宋体" w:hAnsi="宋体" w:hint="eastAsia"/>
          <w:szCs w:val="21"/>
        </w:rPr>
      </w:pPr>
      <w:r>
        <w:rPr>
          <w:rFonts w:ascii="宋体" w:hAnsi="宋体" w:hint="eastAsia"/>
          <w:szCs w:val="21"/>
        </w:rPr>
        <w:t>Switch#</w:t>
      </w:r>
    </w:p>
    <w:p w14:paraId="0E289A9F" w14:textId="6C2B681A" w:rsidR="00905AF0" w:rsidRDefault="00905AF0" w:rsidP="00905AF0">
      <w:pPr>
        <w:ind w:left="420" w:firstLine="420"/>
        <w:rPr>
          <w:rFonts w:ascii="宋体" w:hAnsi="宋体" w:hint="eastAsia"/>
          <w:szCs w:val="21"/>
        </w:rPr>
      </w:pPr>
      <w:r>
        <w:rPr>
          <w:rFonts w:ascii="宋体" w:hAnsi="宋体" w:hint="eastAsia"/>
          <w:szCs w:val="21"/>
        </w:rPr>
        <w:t>可以对交换机的配置文件进行管理，查看配置信息，进行网络测试与调试。</w:t>
      </w:r>
    </w:p>
    <w:p w14:paraId="46C0775D" w14:textId="77777777" w:rsidR="00905AF0" w:rsidRDefault="00905AF0" w:rsidP="00905AF0">
      <w:pPr>
        <w:numPr>
          <w:ilvl w:val="0"/>
          <w:numId w:val="7"/>
        </w:numPr>
        <w:ind w:leftChars="200" w:left="420"/>
        <w:rPr>
          <w:rFonts w:ascii="宋体" w:hAnsi="宋体" w:hint="eastAsia"/>
          <w:szCs w:val="21"/>
        </w:rPr>
      </w:pPr>
      <w:r>
        <w:rPr>
          <w:rFonts w:ascii="宋体" w:hAnsi="宋体" w:hint="eastAsia"/>
          <w:szCs w:val="21"/>
        </w:rPr>
        <w:t>全局模式</w:t>
      </w:r>
    </w:p>
    <w:p w14:paraId="60B00E10" w14:textId="77777777" w:rsidR="00905AF0" w:rsidRDefault="00905AF0" w:rsidP="00905AF0">
      <w:pPr>
        <w:ind w:left="420" w:firstLine="420"/>
        <w:rPr>
          <w:rFonts w:ascii="宋体" w:hAnsi="宋体" w:hint="eastAsia"/>
          <w:szCs w:val="21"/>
        </w:rPr>
      </w:pPr>
      <w:r>
        <w:rPr>
          <w:rFonts w:ascii="宋体" w:hAnsi="宋体" w:hint="eastAsia"/>
          <w:szCs w:val="21"/>
        </w:rPr>
        <w:t>Switch(config)#</w:t>
      </w:r>
    </w:p>
    <w:p w14:paraId="0D7A6CBA" w14:textId="5845A242" w:rsidR="00905AF0" w:rsidRDefault="00905AF0" w:rsidP="00905AF0">
      <w:pPr>
        <w:ind w:left="420" w:firstLine="420"/>
        <w:rPr>
          <w:rFonts w:ascii="宋体" w:hAnsi="宋体" w:hint="eastAsia"/>
          <w:szCs w:val="21"/>
        </w:rPr>
      </w:pPr>
      <w:r>
        <w:rPr>
          <w:rFonts w:ascii="宋体" w:hAnsi="宋体" w:hint="eastAsia"/>
          <w:szCs w:val="21"/>
        </w:rPr>
        <w:t>可以配置全局性参数，如姓名、登录信息</w:t>
      </w:r>
    </w:p>
    <w:p w14:paraId="2CA9CC46" w14:textId="77777777" w:rsidR="00905AF0" w:rsidRDefault="00905AF0" w:rsidP="00905AF0">
      <w:pPr>
        <w:numPr>
          <w:ilvl w:val="0"/>
          <w:numId w:val="7"/>
        </w:numPr>
        <w:ind w:leftChars="200" w:left="420"/>
        <w:rPr>
          <w:rFonts w:ascii="宋体" w:hAnsi="宋体" w:hint="eastAsia"/>
          <w:szCs w:val="21"/>
        </w:rPr>
      </w:pPr>
      <w:r>
        <w:rPr>
          <w:rFonts w:ascii="宋体" w:hAnsi="宋体" w:hint="eastAsia"/>
          <w:szCs w:val="21"/>
        </w:rPr>
        <w:t>端口模式</w:t>
      </w:r>
    </w:p>
    <w:p w14:paraId="090E75D2" w14:textId="77777777" w:rsidR="00905AF0" w:rsidRDefault="00905AF0" w:rsidP="00905AF0">
      <w:pPr>
        <w:ind w:left="420" w:firstLine="420"/>
        <w:rPr>
          <w:rFonts w:ascii="宋体" w:hAnsi="宋体" w:hint="eastAsia"/>
          <w:szCs w:val="21"/>
        </w:rPr>
      </w:pPr>
      <w:r>
        <w:rPr>
          <w:rFonts w:ascii="宋体" w:hAnsi="宋体" w:hint="eastAsia"/>
          <w:szCs w:val="21"/>
        </w:rPr>
        <w:t>Switch(config-if)#</w:t>
      </w:r>
    </w:p>
    <w:p w14:paraId="1C1C0F56" w14:textId="544AFDB5" w:rsidR="00905AF0" w:rsidRDefault="00905AF0" w:rsidP="00905AF0">
      <w:pPr>
        <w:ind w:left="420" w:firstLine="420"/>
        <w:rPr>
          <w:rFonts w:ascii="宋体" w:hAnsi="宋体" w:hint="eastAsia"/>
          <w:szCs w:val="21"/>
        </w:rPr>
      </w:pPr>
      <w:r>
        <w:rPr>
          <w:rFonts w:ascii="宋体" w:hAnsi="宋体" w:hint="eastAsia"/>
          <w:szCs w:val="21"/>
        </w:rPr>
        <w:t>对交换机端口进行参数配置。</w:t>
      </w:r>
    </w:p>
    <w:p w14:paraId="7B850AD7" w14:textId="77777777" w:rsidR="00905AF0" w:rsidRDefault="00905AF0" w:rsidP="00905AF0">
      <w:pPr>
        <w:rPr>
          <w:rFonts w:ascii="宋体" w:hAnsi="宋体" w:hint="eastAsia"/>
          <w:b/>
          <w:bCs/>
          <w:szCs w:val="21"/>
        </w:rPr>
      </w:pPr>
      <w:r>
        <w:rPr>
          <w:rFonts w:ascii="宋体" w:hAnsi="宋体" w:hint="eastAsia"/>
          <w:b/>
          <w:bCs/>
          <w:szCs w:val="21"/>
        </w:rPr>
        <w:t>常用交换机命令</w:t>
      </w:r>
    </w:p>
    <w:p w14:paraId="39FDC794" w14:textId="77777777" w:rsidR="00905AF0" w:rsidRDefault="00905AF0" w:rsidP="00905AF0">
      <w:pPr>
        <w:ind w:firstLine="420"/>
        <w:rPr>
          <w:rFonts w:ascii="宋体" w:hAnsi="宋体" w:hint="eastAsia"/>
          <w:szCs w:val="21"/>
        </w:rPr>
      </w:pPr>
      <w:r>
        <w:rPr>
          <w:rFonts w:ascii="宋体" w:hAnsi="宋体" w:hint="eastAsia"/>
          <w:szCs w:val="21"/>
        </w:rPr>
        <w:t>Switch&gt;</w:t>
      </w:r>
      <w:r>
        <w:rPr>
          <w:rFonts w:ascii="宋体" w:hAnsi="宋体" w:hint="eastAsia"/>
          <w:szCs w:val="21"/>
          <w:u w:val="single"/>
        </w:rPr>
        <w:t>enable</w:t>
      </w:r>
      <w:r>
        <w:rPr>
          <w:rFonts w:ascii="宋体" w:hAnsi="宋体" w:hint="eastAsia"/>
          <w:szCs w:val="21"/>
        </w:rPr>
        <w:t xml:space="preserve">     !进入特权模式</w:t>
      </w:r>
    </w:p>
    <w:p w14:paraId="57DE3AC7" w14:textId="77777777" w:rsidR="00905AF0" w:rsidRDefault="00905AF0" w:rsidP="00905AF0">
      <w:pPr>
        <w:ind w:firstLine="420"/>
        <w:rPr>
          <w:rFonts w:ascii="宋体" w:hAnsi="宋体" w:hint="eastAsia"/>
          <w:szCs w:val="21"/>
        </w:rPr>
      </w:pPr>
      <w:r>
        <w:rPr>
          <w:rFonts w:ascii="宋体" w:hAnsi="宋体" w:hint="eastAsia"/>
          <w:szCs w:val="21"/>
        </w:rPr>
        <w:t>Switch#configure terminal   !进入全局模式</w:t>
      </w:r>
    </w:p>
    <w:p w14:paraId="0381BF1C" w14:textId="77777777" w:rsidR="00905AF0" w:rsidRDefault="00905AF0" w:rsidP="00905AF0">
      <w:pPr>
        <w:ind w:firstLine="420"/>
        <w:rPr>
          <w:rFonts w:ascii="宋体" w:hAnsi="宋体" w:hint="eastAsia"/>
          <w:szCs w:val="21"/>
        </w:rPr>
      </w:pPr>
      <w:r>
        <w:rPr>
          <w:rFonts w:ascii="宋体" w:hAnsi="宋体" w:hint="eastAsia"/>
          <w:szCs w:val="21"/>
        </w:rPr>
        <w:t>Switch(config)#interface fastethernet  0/5  !进入端口模式</w:t>
      </w:r>
    </w:p>
    <w:p w14:paraId="238D4E58" w14:textId="77777777" w:rsidR="00905AF0" w:rsidRDefault="00905AF0" w:rsidP="00905AF0">
      <w:pPr>
        <w:ind w:firstLine="420"/>
        <w:rPr>
          <w:rFonts w:ascii="宋体" w:hAnsi="宋体" w:hint="eastAsia"/>
          <w:szCs w:val="21"/>
        </w:rPr>
      </w:pPr>
      <w:r>
        <w:rPr>
          <w:rFonts w:ascii="宋体" w:hAnsi="宋体" w:hint="eastAsia"/>
          <w:szCs w:val="21"/>
        </w:rPr>
        <w:t>Switch（configif-if)#exit  !返回上级模式</w:t>
      </w:r>
    </w:p>
    <w:p w14:paraId="7F035025" w14:textId="77777777" w:rsidR="00905AF0" w:rsidRDefault="00905AF0" w:rsidP="00905AF0">
      <w:pPr>
        <w:ind w:firstLine="420"/>
        <w:rPr>
          <w:rFonts w:ascii="宋体" w:hAnsi="宋体" w:hint="eastAsia"/>
          <w:szCs w:val="21"/>
        </w:rPr>
      </w:pPr>
      <w:r>
        <w:rPr>
          <w:rFonts w:ascii="宋体" w:hAnsi="宋体" w:hint="eastAsia"/>
          <w:szCs w:val="21"/>
        </w:rPr>
        <w:t>Switch(config)#end   !返回特权模式</w:t>
      </w:r>
    </w:p>
    <w:p w14:paraId="3D2694E7" w14:textId="77777777" w:rsidR="00905AF0" w:rsidRDefault="00905AF0" w:rsidP="00905AF0">
      <w:pPr>
        <w:ind w:firstLine="420"/>
        <w:rPr>
          <w:rFonts w:ascii="宋体" w:hAnsi="宋体" w:hint="eastAsia"/>
          <w:szCs w:val="21"/>
        </w:rPr>
      </w:pPr>
      <w:r>
        <w:rPr>
          <w:rFonts w:ascii="宋体" w:hAnsi="宋体" w:hint="eastAsia"/>
          <w:szCs w:val="21"/>
        </w:rPr>
        <w:t>Switch#show interface fastethernet 0/5   !查看</w:t>
      </w:r>
    </w:p>
    <w:p w14:paraId="0C2B2655" w14:textId="77777777" w:rsidR="00905AF0" w:rsidRDefault="00905AF0" w:rsidP="00905AF0">
      <w:pPr>
        <w:ind w:firstLine="420"/>
        <w:rPr>
          <w:rFonts w:ascii="宋体" w:hAnsi="宋体"/>
          <w:color w:val="0000FF"/>
          <w:szCs w:val="21"/>
        </w:rPr>
      </w:pPr>
      <w:r>
        <w:rPr>
          <w:rFonts w:ascii="宋体" w:hAnsi="宋体" w:hint="eastAsia"/>
          <w:color w:val="0000FF"/>
          <w:szCs w:val="21"/>
        </w:rPr>
        <w:t>Switch#show mac-address-table   ！查看交换机MAC地址表，理解交换机工作原理。</w:t>
      </w:r>
    </w:p>
    <w:p w14:paraId="67501A69" w14:textId="5D36E22C" w:rsidR="00905AF0" w:rsidRDefault="00905AF0" w:rsidP="00905AF0">
      <w:pPr>
        <w:rPr>
          <w:b/>
          <w:bCs/>
          <w:szCs w:val="21"/>
        </w:rPr>
      </w:pPr>
      <w:r>
        <w:rPr>
          <w:rFonts w:hint="eastAsia"/>
          <w:b/>
          <w:bCs/>
          <w:szCs w:val="21"/>
        </w:rPr>
        <w:t>三层交换机实现</w:t>
      </w:r>
      <w:r>
        <w:rPr>
          <w:rFonts w:hint="eastAsia"/>
          <w:b/>
          <w:bCs/>
          <w:szCs w:val="21"/>
        </w:rPr>
        <w:t>VLAN</w:t>
      </w:r>
      <w:r>
        <w:rPr>
          <w:rFonts w:hint="eastAsia"/>
          <w:b/>
          <w:bCs/>
          <w:szCs w:val="21"/>
        </w:rPr>
        <w:t>之间通信</w:t>
      </w:r>
    </w:p>
    <w:p w14:paraId="1D8F87B4" w14:textId="66B6B005" w:rsidR="00400BEA" w:rsidRPr="00905AF0" w:rsidRDefault="00400BEA" w:rsidP="00905AF0">
      <w:pPr>
        <w:rPr>
          <w:rFonts w:hint="eastAsia"/>
          <w:b/>
          <w:bCs/>
          <w:szCs w:val="21"/>
        </w:rPr>
      </w:pPr>
      <w:r>
        <w:rPr>
          <w:b/>
          <w:bCs/>
          <w:szCs w:val="21"/>
        </w:rPr>
        <w:tab/>
      </w:r>
      <w:r>
        <w:rPr>
          <w:rFonts w:hint="eastAsia"/>
          <w:b/>
          <w:bCs/>
          <w:szCs w:val="21"/>
        </w:rPr>
        <w:t>（</w:t>
      </w:r>
      <w:r>
        <w:rPr>
          <w:rFonts w:hint="eastAsia"/>
          <w:b/>
          <w:bCs/>
          <w:szCs w:val="21"/>
        </w:rPr>
        <w:t>1</w:t>
      </w:r>
      <w:r>
        <w:rPr>
          <w:rFonts w:hint="eastAsia"/>
          <w:b/>
          <w:bCs/>
          <w:szCs w:val="21"/>
        </w:rPr>
        <w:t>）、三层交换机实现</w:t>
      </w:r>
      <w:r>
        <w:rPr>
          <w:rFonts w:hint="eastAsia"/>
          <w:b/>
          <w:bCs/>
          <w:szCs w:val="21"/>
        </w:rPr>
        <w:t>V</w:t>
      </w:r>
      <w:r>
        <w:rPr>
          <w:b/>
          <w:bCs/>
          <w:szCs w:val="21"/>
        </w:rPr>
        <w:t>LAN</w:t>
      </w:r>
      <w:r>
        <w:rPr>
          <w:rFonts w:hint="eastAsia"/>
          <w:b/>
          <w:bCs/>
          <w:szCs w:val="21"/>
        </w:rPr>
        <w:t>间通信</w:t>
      </w:r>
    </w:p>
    <w:p w14:paraId="5C0DC618" w14:textId="57D3E717" w:rsidR="00905AF0" w:rsidRDefault="00905AF0" w:rsidP="00905AF0">
      <w:pPr>
        <w:ind w:firstLine="420"/>
        <w:rPr>
          <w:rFonts w:hint="eastAsia"/>
          <w:szCs w:val="21"/>
        </w:rPr>
      </w:pPr>
      <w:r>
        <w:rPr>
          <w:rFonts w:hint="eastAsia"/>
          <w:szCs w:val="21"/>
        </w:rPr>
        <w:t>三层交换机实现</w:t>
      </w:r>
      <w:r>
        <w:rPr>
          <w:rFonts w:hint="eastAsia"/>
          <w:szCs w:val="21"/>
        </w:rPr>
        <w:t>VLAN</w:t>
      </w:r>
      <w:r>
        <w:rPr>
          <w:rFonts w:hint="eastAsia"/>
          <w:szCs w:val="21"/>
        </w:rPr>
        <w:t>互访的原理是，利用三层交换机的路由功能，通过识别数据包的</w:t>
      </w:r>
      <w:r>
        <w:rPr>
          <w:rFonts w:hint="eastAsia"/>
          <w:szCs w:val="21"/>
        </w:rPr>
        <w:t>IP</w:t>
      </w:r>
      <w:r>
        <w:rPr>
          <w:rFonts w:hint="eastAsia"/>
          <w:szCs w:val="21"/>
        </w:rPr>
        <w:t>地址，查找路由表进行选路转发。三层交换机利用</w:t>
      </w:r>
      <w:r>
        <w:rPr>
          <w:rFonts w:hint="eastAsia"/>
          <w:b/>
          <w:szCs w:val="21"/>
        </w:rPr>
        <w:t>直连路由</w:t>
      </w:r>
      <w:r>
        <w:rPr>
          <w:rFonts w:hint="eastAsia"/>
          <w:szCs w:val="21"/>
        </w:rPr>
        <w:t>可以实现不同</w:t>
      </w:r>
      <w:r>
        <w:rPr>
          <w:rFonts w:hint="eastAsia"/>
          <w:szCs w:val="21"/>
        </w:rPr>
        <w:t>VLAN</w:t>
      </w:r>
      <w:r>
        <w:rPr>
          <w:rFonts w:hint="eastAsia"/>
          <w:szCs w:val="21"/>
        </w:rPr>
        <w:t>之间的互访。三层交换机给接口配置</w:t>
      </w:r>
      <w:r>
        <w:rPr>
          <w:rFonts w:hint="eastAsia"/>
          <w:szCs w:val="21"/>
        </w:rPr>
        <w:t>IP</w:t>
      </w:r>
      <w:r>
        <w:rPr>
          <w:rFonts w:hint="eastAsia"/>
          <w:szCs w:val="21"/>
        </w:rPr>
        <w:t>地址，采用</w:t>
      </w:r>
      <w:r>
        <w:rPr>
          <w:rFonts w:hint="eastAsia"/>
          <w:szCs w:val="21"/>
        </w:rPr>
        <w:t>SVI(</w:t>
      </w:r>
      <w:r>
        <w:rPr>
          <w:rFonts w:hint="eastAsia"/>
          <w:szCs w:val="21"/>
        </w:rPr>
        <w:t>交换虚拟接口</w:t>
      </w:r>
      <w:r>
        <w:rPr>
          <w:rFonts w:hint="eastAsia"/>
          <w:szCs w:val="21"/>
        </w:rPr>
        <w:t>)</w:t>
      </w:r>
      <w:r>
        <w:rPr>
          <w:rFonts w:hint="eastAsia"/>
          <w:szCs w:val="21"/>
        </w:rPr>
        <w:t>的方式实现</w:t>
      </w:r>
      <w:r>
        <w:rPr>
          <w:rFonts w:hint="eastAsia"/>
          <w:szCs w:val="21"/>
        </w:rPr>
        <w:t>VLAN</w:t>
      </w:r>
      <w:r>
        <w:rPr>
          <w:rFonts w:hint="eastAsia"/>
          <w:szCs w:val="21"/>
        </w:rPr>
        <w:t>间互访。</w:t>
      </w:r>
      <w:r>
        <w:rPr>
          <w:rFonts w:hint="eastAsia"/>
          <w:szCs w:val="21"/>
        </w:rPr>
        <w:t>SVI</w:t>
      </w:r>
      <w:r>
        <w:rPr>
          <w:rFonts w:hint="eastAsia"/>
          <w:szCs w:val="21"/>
        </w:rPr>
        <w:t>是指为交换机中的</w:t>
      </w:r>
      <w:r>
        <w:rPr>
          <w:rFonts w:hint="eastAsia"/>
          <w:szCs w:val="21"/>
        </w:rPr>
        <w:t>VLAN</w:t>
      </w:r>
      <w:r>
        <w:rPr>
          <w:rFonts w:hint="eastAsia"/>
          <w:szCs w:val="21"/>
        </w:rPr>
        <w:t>创建虚拟接口，并且分配</w:t>
      </w:r>
      <w:r>
        <w:rPr>
          <w:rFonts w:hint="eastAsia"/>
          <w:szCs w:val="21"/>
        </w:rPr>
        <w:t>IP</w:t>
      </w:r>
      <w:r>
        <w:rPr>
          <w:rFonts w:hint="eastAsia"/>
          <w:szCs w:val="21"/>
        </w:rPr>
        <w:t>地址。</w:t>
      </w:r>
    </w:p>
    <w:p w14:paraId="01038901" w14:textId="7B955486" w:rsidR="00905AF0" w:rsidRPr="00905AF0" w:rsidRDefault="00905AF0" w:rsidP="00905AF0">
      <w:pPr>
        <w:ind w:firstLine="420"/>
        <w:rPr>
          <w:rFonts w:hint="eastAsia"/>
          <w:szCs w:val="21"/>
        </w:rPr>
      </w:pPr>
      <w:r>
        <w:rPr>
          <w:rFonts w:hint="eastAsia"/>
          <w:szCs w:val="21"/>
        </w:rPr>
        <w:t>直连路由：为三层设备的接口配置</w:t>
      </w:r>
      <w:r>
        <w:rPr>
          <w:rFonts w:hint="eastAsia"/>
          <w:szCs w:val="21"/>
        </w:rPr>
        <w:t>IP</w:t>
      </w:r>
      <w:r>
        <w:rPr>
          <w:rFonts w:hint="eastAsia"/>
          <w:szCs w:val="21"/>
        </w:rPr>
        <w:t>地址，并且激活该端口，三层设备会自动产生该接口</w:t>
      </w:r>
      <w:r>
        <w:rPr>
          <w:rFonts w:hint="eastAsia"/>
          <w:szCs w:val="21"/>
        </w:rPr>
        <w:t>IP</w:t>
      </w:r>
      <w:r>
        <w:rPr>
          <w:rFonts w:hint="eastAsia"/>
          <w:szCs w:val="21"/>
        </w:rPr>
        <w:t>地址所在网段的直连路由信息。</w:t>
      </w:r>
    </w:p>
    <w:p w14:paraId="6AA0FC7B" w14:textId="4F2794C6" w:rsidR="00905AF0" w:rsidRDefault="00400BEA" w:rsidP="00905AF0">
      <w:pPr>
        <w:adjustRightInd w:val="0"/>
        <w:spacing w:line="360" w:lineRule="auto"/>
        <w:rPr>
          <w:b/>
          <w:color w:val="000000"/>
        </w:rPr>
      </w:pPr>
      <w:r>
        <w:rPr>
          <w:b/>
          <w:color w:val="000000"/>
        </w:rPr>
        <w:tab/>
      </w:r>
      <w:r>
        <w:rPr>
          <w:rFonts w:hint="eastAsia"/>
          <w:b/>
          <w:color w:val="000000"/>
        </w:rPr>
        <w:t>（</w:t>
      </w:r>
      <w:r>
        <w:rPr>
          <w:rFonts w:hint="eastAsia"/>
          <w:b/>
          <w:color w:val="000000"/>
        </w:rPr>
        <w:t>2</w:t>
      </w:r>
      <w:r>
        <w:rPr>
          <w:rFonts w:hint="eastAsia"/>
          <w:b/>
          <w:color w:val="000000"/>
        </w:rPr>
        <w:t>）、路由器实现</w:t>
      </w:r>
      <w:r>
        <w:rPr>
          <w:rFonts w:hint="eastAsia"/>
          <w:b/>
          <w:color w:val="000000"/>
        </w:rPr>
        <w:t>V</w:t>
      </w:r>
      <w:r>
        <w:rPr>
          <w:b/>
          <w:color w:val="000000"/>
        </w:rPr>
        <w:t>LAN</w:t>
      </w:r>
      <w:r>
        <w:rPr>
          <w:rFonts w:hint="eastAsia"/>
          <w:b/>
          <w:color w:val="000000"/>
        </w:rPr>
        <w:t>间通信</w:t>
      </w:r>
    </w:p>
    <w:p w14:paraId="3B52B9E0" w14:textId="144FF841" w:rsidR="00400BEA" w:rsidRDefault="00400BEA" w:rsidP="00400BEA">
      <w:pPr>
        <w:ind w:firstLine="420"/>
        <w:rPr>
          <w:rFonts w:ascii="宋体" w:hAnsi="宋体" w:hint="eastAsia"/>
          <w:szCs w:val="21"/>
        </w:rPr>
      </w:pPr>
      <w:r>
        <w:rPr>
          <w:rFonts w:ascii="宋体" w:hAnsi="宋体" w:hint="eastAsia"/>
          <w:szCs w:val="21"/>
        </w:rPr>
        <w:t>交换机端口与路由器端口连接，由于路由器端口同时属于两个VLAN，因此该端口使用Trunk模式。将路由器端口设置成两个字接口，分别属于连个VLAN ，每个子接口IP地址即为该对应网段的网关地址。实际上通过IP地址实现不同VLAN间通信。</w:t>
      </w:r>
    </w:p>
    <w:p w14:paraId="3C833FF4" w14:textId="6FB189E2" w:rsidR="00400BEA" w:rsidRPr="00400BEA" w:rsidRDefault="00400BEA" w:rsidP="00905AF0">
      <w:pPr>
        <w:adjustRightInd w:val="0"/>
        <w:spacing w:line="360" w:lineRule="auto"/>
        <w:rPr>
          <w:rFonts w:hint="eastAsia"/>
          <w:b/>
          <w:color w:val="000000"/>
        </w:rPr>
      </w:pPr>
    </w:p>
    <w:p w14:paraId="244FD297" w14:textId="77777777" w:rsidR="00905AF0" w:rsidRDefault="00905AF0" w:rsidP="00905AF0">
      <w:pPr>
        <w:numPr>
          <w:ilvl w:val="0"/>
          <w:numId w:val="1"/>
        </w:numPr>
        <w:adjustRightInd w:val="0"/>
        <w:spacing w:line="360" w:lineRule="auto"/>
        <w:rPr>
          <w:b/>
          <w:color w:val="000000"/>
        </w:rPr>
      </w:pPr>
      <w:r>
        <w:rPr>
          <w:rFonts w:hint="eastAsia"/>
          <w:b/>
          <w:color w:val="000000"/>
        </w:rPr>
        <w:t>实验</w:t>
      </w:r>
      <w:r>
        <w:rPr>
          <w:rFonts w:hint="eastAsia"/>
          <w:b/>
          <w:color w:val="000000"/>
        </w:rPr>
        <w:t>环境</w:t>
      </w:r>
    </w:p>
    <w:p w14:paraId="7452A8EB" w14:textId="77777777" w:rsidR="00905AF0" w:rsidRDefault="00905AF0" w:rsidP="00905AF0">
      <w:pPr>
        <w:adjustRightInd w:val="0"/>
        <w:spacing w:line="360" w:lineRule="auto"/>
        <w:ind w:left="456"/>
        <w:rPr>
          <w:b/>
          <w:color w:val="000000"/>
        </w:rPr>
      </w:pPr>
      <w:r w:rsidRPr="00905AF0">
        <w:rPr>
          <w:rFonts w:ascii="宋体" w:hAnsi="宋体" w:hint="eastAsia"/>
          <w:b/>
          <w:bCs/>
          <w:szCs w:val="21"/>
        </w:rPr>
        <w:t>实验设备</w:t>
      </w:r>
      <w:r w:rsidRPr="00905AF0">
        <w:rPr>
          <w:rFonts w:ascii="宋体" w:hAnsi="宋体" w:hint="eastAsia"/>
          <w:bCs/>
          <w:szCs w:val="21"/>
        </w:rPr>
        <w:t>：两台交换机（二层），三台PC机。</w:t>
      </w:r>
    </w:p>
    <w:p w14:paraId="28E6A99A" w14:textId="58D4FBCE" w:rsidR="00905AF0" w:rsidRPr="00905AF0" w:rsidRDefault="00905AF0" w:rsidP="00905AF0">
      <w:pPr>
        <w:adjustRightInd w:val="0"/>
        <w:spacing w:line="360" w:lineRule="auto"/>
        <w:ind w:left="456"/>
        <w:rPr>
          <w:rFonts w:hint="eastAsia"/>
          <w:b/>
          <w:color w:val="000000"/>
        </w:rPr>
      </w:pPr>
      <w:r>
        <w:rPr>
          <w:rFonts w:ascii="宋体" w:hAnsi="宋体" w:hint="eastAsia"/>
          <w:b/>
          <w:bCs/>
          <w:szCs w:val="21"/>
        </w:rPr>
        <w:t>拓扑结构</w:t>
      </w:r>
      <w:r w:rsidR="00400BEA">
        <w:rPr>
          <w:rFonts w:ascii="宋体" w:hAnsi="宋体" w:hint="eastAsia"/>
          <w:b/>
          <w:bCs/>
          <w:szCs w:val="21"/>
        </w:rPr>
        <w:t>1</w:t>
      </w:r>
      <w:r>
        <w:rPr>
          <w:rFonts w:ascii="宋体" w:hAnsi="宋体" w:hint="eastAsia"/>
          <w:b/>
          <w:bCs/>
          <w:szCs w:val="21"/>
        </w:rPr>
        <w:t>：</w:t>
      </w:r>
    </w:p>
    <w:p w14:paraId="163F73FC" w14:textId="10BB30F6" w:rsidR="00400BEA" w:rsidRDefault="00400BEA" w:rsidP="00400BEA">
      <w:pPr>
        <w:tabs>
          <w:tab w:val="left" w:pos="1440"/>
        </w:tabs>
        <w:rPr>
          <w:szCs w:val="21"/>
        </w:rPr>
      </w:pPr>
      <w:r>
        <w:rPr>
          <w:szCs w:val="21"/>
        </w:rPr>
        <w:tab/>
      </w:r>
      <w:r w:rsidR="00905AF0">
        <w:rPr>
          <w:rFonts w:ascii="宋体" w:hAnsi="宋体"/>
          <w:b/>
          <w:bCs/>
          <w:noProof/>
          <w:szCs w:val="21"/>
        </w:rPr>
        <mc:AlternateContent>
          <mc:Choice Requires="wpg">
            <w:drawing>
              <wp:inline distT="0" distB="0" distL="0" distR="0" wp14:anchorId="2344793F" wp14:editId="251B485F">
                <wp:extent cx="4800600" cy="1981200"/>
                <wp:effectExtent l="0" t="0" r="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981200"/>
                          <a:chOff x="0" y="0"/>
                          <a:chExt cx="7560" cy="3120"/>
                        </a:xfrm>
                      </wpg:grpSpPr>
                      <wps:wsp>
                        <wps:cNvPr id="6" name="图片 8"/>
                        <wps:cNvSpPr>
                          <a:spLocks noChangeAspect="1" noChangeArrowheads="1" noTextEdit="1"/>
                        </wps:cNvSpPr>
                        <wps:spPr bwMode="auto">
                          <a:xfrm>
                            <a:off x="0" y="0"/>
                            <a:ext cx="7560" cy="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11E45" w14:textId="77777777" w:rsidR="00400BEA" w:rsidRDefault="00400BEA" w:rsidP="00400BEA">
                              <w:pPr>
                                <w:jc w:val="center"/>
                              </w:pPr>
                            </w:p>
                          </w:txbxContent>
                        </wps:txbx>
                        <wps:bodyPr rot="0" vert="horz" wrap="square" lIns="91440" tIns="45720" rIns="91440" bIns="45720" anchor="t" anchorCtr="0" upright="1">
                          <a:noAutofit/>
                        </wps:bodyPr>
                      </wps:wsp>
                      <wps:wsp>
                        <wps:cNvPr id="7" name="直线 9"/>
                        <wps:cNvCnPr>
                          <a:cxnSpLocks noChangeShapeType="1"/>
                        </wps:cNvCnPr>
                        <wps:spPr bwMode="auto">
                          <a:xfrm>
                            <a:off x="879" y="1171"/>
                            <a:ext cx="5421" cy="77"/>
                          </a:xfrm>
                          <a:prstGeom prst="line">
                            <a:avLst/>
                          </a:prstGeom>
                          <a:noFill/>
                          <a:ln w="25400">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noFill/>
                              </a14:hiddenFill>
                            </a:ext>
                          </a:extLst>
                        </wps:spPr>
                        <wps:bodyPr/>
                      </wps:wsp>
                      <pic:pic xmlns:pic="http://schemas.openxmlformats.org/drawingml/2006/picture">
                        <pic:nvPicPr>
                          <pic:cNvPr id="8" name="图片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60" y="926"/>
                            <a:ext cx="720"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图片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120" y="926"/>
                            <a:ext cx="720"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文本框 12"/>
                        <wps:cNvSpPr txBox="1">
                          <a:spLocks noChangeArrowheads="1"/>
                        </wps:cNvSpPr>
                        <wps:spPr bwMode="auto">
                          <a:xfrm>
                            <a:off x="360" y="624"/>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0B874" w14:textId="77777777" w:rsidR="00905AF0" w:rsidRDefault="00905AF0" w:rsidP="00905AF0">
                              <w:pPr>
                                <w:autoSpaceDE w:val="0"/>
                                <w:autoSpaceDN w:val="0"/>
                                <w:adjustRightInd w:val="0"/>
                                <w:rPr>
                                  <w:color w:val="000000"/>
                                  <w:szCs w:val="21"/>
                                </w:rPr>
                              </w:pPr>
                              <w:r>
                                <w:rPr>
                                  <w:color w:val="000000"/>
                                  <w:szCs w:val="21"/>
                                </w:rPr>
                                <w:t>PC1</w:t>
                              </w:r>
                            </w:p>
                          </w:txbxContent>
                        </wps:txbx>
                        <wps:bodyPr rot="0" vert="horz" wrap="square" lIns="78638" tIns="39319" rIns="78638" bIns="39319" anchor="t" anchorCtr="0" upright="1">
                          <a:noAutofit/>
                        </wps:bodyPr>
                      </wps:wsp>
                      <wps:wsp>
                        <wps:cNvPr id="11" name="文本框 13"/>
                        <wps:cNvSpPr txBox="1">
                          <a:spLocks noChangeArrowheads="1"/>
                        </wps:cNvSpPr>
                        <wps:spPr bwMode="auto">
                          <a:xfrm>
                            <a:off x="6120" y="624"/>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A1175" w14:textId="77777777" w:rsidR="00905AF0" w:rsidRDefault="00905AF0" w:rsidP="00905AF0">
                              <w:pPr>
                                <w:autoSpaceDE w:val="0"/>
                                <w:autoSpaceDN w:val="0"/>
                                <w:adjustRightInd w:val="0"/>
                                <w:rPr>
                                  <w:color w:val="000000"/>
                                  <w:szCs w:val="21"/>
                                </w:rPr>
                              </w:pPr>
                              <w:r>
                                <w:rPr>
                                  <w:color w:val="000000"/>
                                  <w:szCs w:val="21"/>
                                </w:rPr>
                                <w:t>PC3</w:t>
                              </w:r>
                            </w:p>
                          </w:txbxContent>
                        </wps:txbx>
                        <wps:bodyPr rot="0" vert="horz" wrap="square" lIns="78638" tIns="39319" rIns="78638" bIns="39319" anchor="t" anchorCtr="0" upright="1">
                          <a:noAutofit/>
                        </wps:bodyPr>
                      </wps:wsp>
                      <wps:wsp>
                        <wps:cNvPr id="12" name="文本框 14"/>
                        <wps:cNvSpPr txBox="1">
                          <a:spLocks noChangeArrowheads="1"/>
                        </wps:cNvSpPr>
                        <wps:spPr bwMode="auto">
                          <a:xfrm>
                            <a:off x="1980" y="468"/>
                            <a:ext cx="1260"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25E79" w14:textId="77777777" w:rsidR="00905AF0" w:rsidRDefault="00905AF0" w:rsidP="00905AF0">
                              <w:pPr>
                                <w:autoSpaceDE w:val="0"/>
                                <w:autoSpaceDN w:val="0"/>
                                <w:adjustRightInd w:val="0"/>
                                <w:rPr>
                                  <w:color w:val="000000"/>
                                  <w:sz w:val="24"/>
                                </w:rPr>
                              </w:pPr>
                              <w:r>
                                <w:rPr>
                                  <w:color w:val="000000"/>
                                  <w:sz w:val="24"/>
                                </w:rPr>
                                <w:t>SwitchA</w:t>
                              </w:r>
                            </w:p>
                          </w:txbxContent>
                        </wps:txbx>
                        <wps:bodyPr rot="0" vert="horz" wrap="square" lIns="78638" tIns="39319" rIns="78638" bIns="39319" anchor="t" anchorCtr="0" upright="1">
                          <a:noAutofit/>
                        </wps:bodyPr>
                      </wps:wsp>
                      <pic:pic xmlns:pic="http://schemas.openxmlformats.org/drawingml/2006/picture">
                        <pic:nvPicPr>
                          <pic:cNvPr id="13"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140" y="878"/>
                            <a:ext cx="1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直线 17"/>
                        <wps:cNvCnPr>
                          <a:cxnSpLocks noChangeShapeType="1"/>
                        </wps:cNvCnPr>
                        <wps:spPr bwMode="auto">
                          <a:xfrm rot="2700000" flipH="1" flipV="1">
                            <a:off x="1455" y="1202"/>
                            <a:ext cx="306" cy="1536"/>
                          </a:xfrm>
                          <a:prstGeom prst="line">
                            <a:avLst/>
                          </a:prstGeom>
                          <a:noFill/>
                          <a:ln w="25400">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noFill/>
                              </a14:hiddenFill>
                            </a:ext>
                          </a:extLst>
                        </wps:spPr>
                        <wps:bodyPr/>
                      </wps:wsp>
                      <pic:pic xmlns:pic="http://schemas.openxmlformats.org/drawingml/2006/picture">
                        <pic:nvPicPr>
                          <pic:cNvPr id="15" name="图片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80" y="936"/>
                            <a:ext cx="108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图片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40" y="2496"/>
                            <a:ext cx="673"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文本框 15"/>
                        <wps:cNvSpPr txBox="1">
                          <a:spLocks noChangeArrowheads="1"/>
                        </wps:cNvSpPr>
                        <wps:spPr bwMode="auto">
                          <a:xfrm>
                            <a:off x="540" y="2168"/>
                            <a:ext cx="759"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D1515" w14:textId="77777777" w:rsidR="00905AF0" w:rsidRDefault="00905AF0" w:rsidP="00905AF0">
                              <w:pPr>
                                <w:autoSpaceDE w:val="0"/>
                                <w:autoSpaceDN w:val="0"/>
                                <w:adjustRightInd w:val="0"/>
                                <w:rPr>
                                  <w:color w:val="000000"/>
                                  <w:szCs w:val="21"/>
                                </w:rPr>
                              </w:pPr>
                              <w:r>
                                <w:rPr>
                                  <w:color w:val="000000"/>
                                  <w:szCs w:val="21"/>
                                </w:rPr>
                                <w:t>PC2</w:t>
                              </w:r>
                            </w:p>
                          </w:txbxContent>
                        </wps:txbx>
                        <wps:bodyPr rot="0" vert="horz" wrap="square" lIns="78638" tIns="39319" rIns="78638" bIns="39319" anchor="t" anchorCtr="0" upright="1">
                          <a:noAutofit/>
                        </wps:bodyPr>
                      </wps:wsp>
                      <wps:wsp>
                        <wps:cNvPr id="18" name="文本框 20"/>
                        <wps:cNvSpPr txBox="1">
                          <a:spLocks noChangeArrowheads="1"/>
                        </wps:cNvSpPr>
                        <wps:spPr bwMode="auto">
                          <a:xfrm>
                            <a:off x="4140" y="468"/>
                            <a:ext cx="1226"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714BF" w14:textId="77777777" w:rsidR="00905AF0" w:rsidRDefault="00905AF0" w:rsidP="00905AF0">
                              <w:pPr>
                                <w:autoSpaceDE w:val="0"/>
                                <w:autoSpaceDN w:val="0"/>
                                <w:adjustRightInd w:val="0"/>
                                <w:rPr>
                                  <w:color w:val="000000"/>
                                  <w:szCs w:val="21"/>
                                </w:rPr>
                              </w:pPr>
                              <w:r>
                                <w:rPr>
                                  <w:color w:val="000000"/>
                                  <w:szCs w:val="21"/>
                                </w:rPr>
                                <w:t>SwitchB</w:t>
                              </w:r>
                            </w:p>
                          </w:txbxContent>
                        </wps:txbx>
                        <wps:bodyPr rot="0" vert="horz" wrap="square" lIns="78638" tIns="39319" rIns="78638" bIns="39319" anchor="t" anchorCtr="0" upright="1">
                          <a:noAutofit/>
                        </wps:bodyPr>
                      </wps:wsp>
                      <wps:wsp>
                        <wps:cNvPr id="19" name="文本框 21"/>
                        <wps:cNvSpPr txBox="1">
                          <a:spLocks noChangeArrowheads="1"/>
                        </wps:cNvSpPr>
                        <wps:spPr bwMode="auto">
                          <a:xfrm>
                            <a:off x="1080" y="2028"/>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3E680" w14:textId="77777777" w:rsidR="00905AF0" w:rsidRDefault="00905AF0" w:rsidP="00905AF0">
                              <w:pPr>
                                <w:rPr>
                                  <w:rFonts w:hint="eastAsia"/>
                                  <w:b/>
                                </w:rPr>
                              </w:pPr>
                              <w:r>
                                <w:rPr>
                                  <w:rFonts w:hint="eastAsia"/>
                                  <w:b/>
                                </w:rPr>
                                <w:t>VLAN 20</w:t>
                              </w:r>
                            </w:p>
                          </w:txbxContent>
                        </wps:txbx>
                        <wps:bodyPr rot="0" vert="horz" wrap="square" lIns="91440" tIns="45720" rIns="91440" bIns="45720" anchor="t" anchorCtr="0" upright="1">
                          <a:noAutofit/>
                        </wps:bodyPr>
                      </wps:wsp>
                      <wps:wsp>
                        <wps:cNvPr id="20" name="文本框 22"/>
                        <wps:cNvSpPr txBox="1">
                          <a:spLocks noChangeArrowheads="1"/>
                        </wps:cNvSpPr>
                        <wps:spPr bwMode="auto">
                          <a:xfrm>
                            <a:off x="2880" y="78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1944E" w14:textId="77777777" w:rsidR="00905AF0" w:rsidRDefault="00905AF0" w:rsidP="00905AF0">
                              <w:pPr>
                                <w:rPr>
                                  <w:rFonts w:hint="eastAsia"/>
                                </w:rPr>
                              </w:pPr>
                              <w:r>
                                <w:rPr>
                                  <w:rFonts w:hint="eastAsia"/>
                                </w:rPr>
                                <w:t>F0/24</w:t>
                              </w:r>
                            </w:p>
                          </w:txbxContent>
                        </wps:txbx>
                        <wps:bodyPr rot="0" vert="horz" wrap="square" lIns="91440" tIns="45720" rIns="91440" bIns="45720" anchor="t" anchorCtr="0" upright="1">
                          <a:noAutofit/>
                        </wps:bodyPr>
                      </wps:wsp>
                      <wps:wsp>
                        <wps:cNvPr id="21" name="文本框 23"/>
                        <wps:cNvSpPr txBox="1">
                          <a:spLocks noChangeArrowheads="1"/>
                        </wps:cNvSpPr>
                        <wps:spPr bwMode="auto">
                          <a:xfrm>
                            <a:off x="3600" y="1248"/>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A8EB" w14:textId="77777777" w:rsidR="00905AF0" w:rsidRDefault="00905AF0" w:rsidP="00905AF0">
                              <w:r>
                                <w:rPr>
                                  <w:rFonts w:hint="eastAsia"/>
                                </w:rPr>
                                <w:t>F0/24</w:t>
                              </w:r>
                            </w:p>
                          </w:txbxContent>
                        </wps:txbx>
                        <wps:bodyPr rot="0" vert="horz" wrap="square" lIns="91440" tIns="45720" rIns="91440" bIns="45720" anchor="t" anchorCtr="0" upright="1">
                          <a:noAutofit/>
                        </wps:bodyPr>
                      </wps:wsp>
                      <wps:wsp>
                        <wps:cNvPr id="22" name="文本框 24"/>
                        <wps:cNvSpPr txBox="1">
                          <a:spLocks noChangeArrowheads="1"/>
                        </wps:cNvSpPr>
                        <wps:spPr bwMode="auto">
                          <a:xfrm>
                            <a:off x="1440" y="78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A681A" w14:textId="77777777" w:rsidR="00905AF0" w:rsidRDefault="00905AF0" w:rsidP="00905AF0">
                              <w:pPr>
                                <w:rPr>
                                  <w:rFonts w:hint="eastAsia"/>
                                </w:rPr>
                              </w:pPr>
                              <w:r>
                                <w:rPr>
                                  <w:rFonts w:hint="eastAsia"/>
                                </w:rPr>
                                <w:t>F0/5</w:t>
                              </w:r>
                            </w:p>
                          </w:txbxContent>
                        </wps:txbx>
                        <wps:bodyPr rot="0" vert="horz" wrap="square" lIns="91440" tIns="45720" rIns="91440" bIns="45720" anchor="t" anchorCtr="0" upright="1">
                          <a:noAutofit/>
                        </wps:bodyPr>
                      </wps:wsp>
                      <wps:wsp>
                        <wps:cNvPr id="23" name="文本框 25"/>
                        <wps:cNvSpPr txBox="1">
                          <a:spLocks noChangeArrowheads="1"/>
                        </wps:cNvSpPr>
                        <wps:spPr bwMode="auto">
                          <a:xfrm>
                            <a:off x="5400" y="1560"/>
                            <a:ext cx="18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B2E9E" w14:textId="77777777" w:rsidR="00905AF0" w:rsidRDefault="00905AF0" w:rsidP="00905AF0">
                              <w:pPr>
                                <w:rPr>
                                  <w:b/>
                                </w:rPr>
                              </w:pPr>
                              <w:r>
                                <w:rPr>
                                  <w:rFonts w:hint="eastAsia"/>
                                  <w:b/>
                                </w:rPr>
                                <w:t>VLAN 10</w:t>
                              </w:r>
                            </w:p>
                          </w:txbxContent>
                        </wps:txbx>
                        <wps:bodyPr rot="0" vert="horz" wrap="square" lIns="91440" tIns="45720" rIns="91440" bIns="45720" anchor="t" anchorCtr="0" upright="1">
                          <a:noAutofit/>
                        </wps:bodyPr>
                      </wps:wsp>
                      <wps:wsp>
                        <wps:cNvPr id="24" name="文本框 26"/>
                        <wps:cNvSpPr txBox="1">
                          <a:spLocks noChangeArrowheads="1"/>
                        </wps:cNvSpPr>
                        <wps:spPr bwMode="auto">
                          <a:xfrm>
                            <a:off x="5220" y="78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C75CC" w14:textId="77777777" w:rsidR="00905AF0" w:rsidRDefault="00905AF0" w:rsidP="00905AF0">
                              <w:r>
                                <w:rPr>
                                  <w:rFonts w:hint="eastAsia"/>
                                </w:rPr>
                                <w:t>F0/5</w:t>
                              </w:r>
                            </w:p>
                          </w:txbxContent>
                        </wps:txbx>
                        <wps:bodyPr rot="0" vert="horz" wrap="square" lIns="91440" tIns="45720" rIns="91440" bIns="45720" anchor="t" anchorCtr="0" upright="1">
                          <a:noAutofit/>
                        </wps:bodyPr>
                      </wps:wsp>
                      <wps:wsp>
                        <wps:cNvPr id="25" name="文本框 27"/>
                        <wps:cNvSpPr txBox="1">
                          <a:spLocks noChangeArrowheads="1"/>
                        </wps:cNvSpPr>
                        <wps:spPr bwMode="auto">
                          <a:xfrm>
                            <a:off x="1800" y="1309"/>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3EF9E" w14:textId="77777777" w:rsidR="00905AF0" w:rsidRDefault="00905AF0" w:rsidP="00905AF0">
                              <w:pPr>
                                <w:rPr>
                                  <w:rFonts w:hint="eastAsia"/>
                                </w:rPr>
                              </w:pPr>
                              <w:r>
                                <w:rPr>
                                  <w:rFonts w:hint="eastAsia"/>
                                </w:rPr>
                                <w:t>F0/15</w:t>
                              </w:r>
                            </w:p>
                          </w:txbxContent>
                        </wps:txbx>
                        <wps:bodyPr rot="0" vert="horz" wrap="square" lIns="91440" tIns="45720" rIns="91440" bIns="45720" anchor="t" anchorCtr="0" upright="1">
                          <a:noAutofit/>
                        </wps:bodyPr>
                      </wps:wsp>
                      <wps:wsp>
                        <wps:cNvPr id="26" name="文本框 28"/>
                        <wps:cNvSpPr txBox="1">
                          <a:spLocks noChangeArrowheads="1"/>
                        </wps:cNvSpPr>
                        <wps:spPr bwMode="auto">
                          <a:xfrm>
                            <a:off x="180" y="1249"/>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65F3E" w14:textId="77777777" w:rsidR="00905AF0" w:rsidRDefault="00905AF0" w:rsidP="00905AF0">
                              <w:pPr>
                                <w:rPr>
                                  <w:rFonts w:hint="eastAsia"/>
                                  <w:b/>
                                </w:rPr>
                              </w:pPr>
                              <w:r>
                                <w:rPr>
                                  <w:rFonts w:hint="eastAsia"/>
                                  <w:b/>
                                </w:rPr>
                                <w:t>VLAN 10</w:t>
                              </w:r>
                            </w:p>
                          </w:txbxContent>
                        </wps:txbx>
                        <wps:bodyPr rot="0" vert="horz" wrap="square" lIns="91440" tIns="45720" rIns="91440" bIns="45720" anchor="t" anchorCtr="0" upright="1">
                          <a:noAutofit/>
                        </wps:bodyPr>
                      </wps:wsp>
                    </wpg:wgp>
                  </a:graphicData>
                </a:graphic>
              </wp:inline>
            </w:drawing>
          </mc:Choice>
          <mc:Fallback>
            <w:pict>
              <v:group w14:anchorId="2344793F" id="组合 5" o:spid="_x0000_s1026" style="width:378pt;height:156pt;mso-position-horizontal-relative:char;mso-position-vertical-relative:line" coordsize="7560,3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&#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">
                <v:rect id="图片 8" o:spid="_x0000_s1027" style="position:absolute;width:7560;height:3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textbox>
                    <w:txbxContent>
                      <w:p w14:paraId="53111E45" w14:textId="77777777" w:rsidR="00400BEA" w:rsidRDefault="00400BEA" w:rsidP="00400BEA">
                        <w:pPr>
                          <w:jc w:val="center"/>
                        </w:pPr>
                      </w:p>
                    </w:txbxContent>
                  </v:textbox>
                </v:rect>
                <v:line id="直线 9" o:spid="_x0000_s1028" style="position:absolute;visibility:visible;mso-wrap-style:square" from="879,1171" to="630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" strokecolor="#09c" strokeweight="2pt">
                  <v:shadow on="t" color="black" offset="1pt,1pt"/>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9" type="#_x0000_t75" style="position:absolute;left:360;top:926;width:720;height: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">
                  <v:imagedata r:id="rId9" o:title=""/>
                </v:shape>
                <v:shape id="图片 11" o:spid="_x0000_s1030" type="#_x0000_t75" style="position:absolute;left:6120;top:926;width:720;height: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12" o:spid="_x0000_s1031" type="#_x0000_t202" style="position:absolute;left:360;top:62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" filled="f" stroked="f">
                  <v:textbox inset="2.18439mm,1.0922mm,2.18439mm,1.0922mm">
                    <w:txbxContent>
                      <w:p w14:paraId="4330B874" w14:textId="77777777" w:rsidR="00905AF0" w:rsidRDefault="00905AF0" w:rsidP="00905AF0">
                        <w:pPr>
                          <w:autoSpaceDE w:val="0"/>
                          <w:autoSpaceDN w:val="0"/>
                          <w:adjustRightInd w:val="0"/>
                          <w:rPr>
                            <w:color w:val="000000"/>
                            <w:szCs w:val="21"/>
                          </w:rPr>
                        </w:pPr>
                        <w:r>
                          <w:rPr>
                            <w:color w:val="000000"/>
                            <w:szCs w:val="21"/>
                          </w:rPr>
                          <w:t>PC1</w:t>
                        </w:r>
                      </w:p>
                    </w:txbxContent>
                  </v:textbox>
                </v:shape>
                <v:shape id="文本框 13" o:spid="_x0000_s1032" type="#_x0000_t202" style="position:absolute;left:6120;top:62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" filled="f" stroked="f">
                  <v:textbox inset="2.18439mm,1.0922mm,2.18439mm,1.0922mm">
                    <w:txbxContent>
                      <w:p w14:paraId="736A1175" w14:textId="77777777" w:rsidR="00905AF0" w:rsidRDefault="00905AF0" w:rsidP="00905AF0">
                        <w:pPr>
                          <w:autoSpaceDE w:val="0"/>
                          <w:autoSpaceDN w:val="0"/>
                          <w:adjustRightInd w:val="0"/>
                          <w:rPr>
                            <w:color w:val="000000"/>
                            <w:szCs w:val="21"/>
                          </w:rPr>
                        </w:pPr>
                        <w:r>
                          <w:rPr>
                            <w:color w:val="000000"/>
                            <w:szCs w:val="21"/>
                          </w:rPr>
                          <w:t>PC3</w:t>
                        </w:r>
                      </w:p>
                    </w:txbxContent>
                  </v:textbox>
                </v:shape>
                <v:shape id="文本框 14" o:spid="_x0000_s1033" type="#_x0000_t202" style="position:absolute;left:1980;top:468;width:1260;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" filled="f" stroked="f">
                  <v:textbox inset="2.18439mm,1.0922mm,2.18439mm,1.0922mm">
                    <w:txbxContent>
                      <w:p w14:paraId="15725E79" w14:textId="77777777" w:rsidR="00905AF0" w:rsidRDefault="00905AF0" w:rsidP="00905AF0">
                        <w:pPr>
                          <w:autoSpaceDE w:val="0"/>
                          <w:autoSpaceDN w:val="0"/>
                          <w:adjustRightInd w:val="0"/>
                          <w:rPr>
                            <w:color w:val="000000"/>
                            <w:sz w:val="24"/>
                          </w:rPr>
                        </w:pPr>
                        <w:r>
                          <w:rPr>
                            <w:color w:val="000000"/>
                            <w:sz w:val="24"/>
                          </w:rPr>
                          <w:t>SwitchA</w:t>
                        </w:r>
                      </w:p>
                    </w:txbxContent>
                  </v:textbox>
                </v:shape>
                <v:shape id="图片 16" o:spid="_x0000_s1034" type="#_x0000_t75" style="position:absolute;left:4140;top:878;width:1080;height: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">
                  <v:imagedata r:id="rId10" o:title=""/>
                </v:shape>
                <v:line id="直线 17" o:spid="_x0000_s1035" style="position:absolute;rotation:45;flip:x y;visibility:visible;mso-wrap-style:square" from="1455,1202" to="1761,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" strokecolor="#09c" strokeweight="2pt">
                  <v:shadow on="t" color="black" offset="1pt,1pt"/>
                </v:line>
                <v:shape id="图片 18" o:spid="_x0000_s1036" type="#_x0000_t75" style="position:absolute;left:1980;top:936;width:1080;height: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">
                  <v:imagedata r:id="rId10" o:title=""/>
                </v:shape>
                <v:shape id="图片 19" o:spid="_x0000_s1037" type="#_x0000_t75" style="position:absolute;left:540;top:2496;width:673;height: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">
                  <v:imagedata r:id="rId9" o:title=""/>
                </v:shape>
                <v:shape id="文本框 15" o:spid="_x0000_s1038" type="#_x0000_t202" style="position:absolute;left:540;top:2168;width:75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" filled="f" stroked="f">
                  <v:textbox inset="2.18439mm,1.0922mm,2.18439mm,1.0922mm">
                    <w:txbxContent>
                      <w:p w14:paraId="751D1515" w14:textId="77777777" w:rsidR="00905AF0" w:rsidRDefault="00905AF0" w:rsidP="00905AF0">
                        <w:pPr>
                          <w:autoSpaceDE w:val="0"/>
                          <w:autoSpaceDN w:val="0"/>
                          <w:adjustRightInd w:val="0"/>
                          <w:rPr>
                            <w:color w:val="000000"/>
                            <w:szCs w:val="21"/>
                          </w:rPr>
                        </w:pPr>
                        <w:r>
                          <w:rPr>
                            <w:color w:val="000000"/>
                            <w:szCs w:val="21"/>
                          </w:rPr>
                          <w:t>PC2</w:t>
                        </w:r>
                      </w:p>
                    </w:txbxContent>
                  </v:textbox>
                </v:shape>
                <v:shape id="文本框 20" o:spid="_x0000_s1039" type="#_x0000_t202" style="position:absolute;left:4140;top:468;width:122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" filled="f" stroked="f">
                  <v:textbox inset="2.18439mm,1.0922mm,2.18439mm,1.0922mm">
                    <w:txbxContent>
                      <w:p w14:paraId="6C0714BF" w14:textId="77777777" w:rsidR="00905AF0" w:rsidRDefault="00905AF0" w:rsidP="00905AF0">
                        <w:pPr>
                          <w:autoSpaceDE w:val="0"/>
                          <w:autoSpaceDN w:val="0"/>
                          <w:adjustRightInd w:val="0"/>
                          <w:rPr>
                            <w:color w:val="000000"/>
                            <w:szCs w:val="21"/>
                          </w:rPr>
                        </w:pPr>
                        <w:r>
                          <w:rPr>
                            <w:color w:val="000000"/>
                            <w:szCs w:val="21"/>
                          </w:rPr>
                          <w:t>SwitchB</w:t>
                        </w:r>
                      </w:p>
                    </w:txbxContent>
                  </v:textbox>
                </v:shape>
                <v:shape id="文本框 21" o:spid="_x0000_s1040" type="#_x0000_t202" style="position:absolute;left:1080;top:2028;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E73E680" w14:textId="77777777" w:rsidR="00905AF0" w:rsidRDefault="00905AF0" w:rsidP="00905AF0">
                        <w:pPr>
                          <w:rPr>
                            <w:rFonts w:hint="eastAsia"/>
                            <w:b/>
                          </w:rPr>
                        </w:pPr>
                        <w:r>
                          <w:rPr>
                            <w:rFonts w:hint="eastAsia"/>
                            <w:b/>
                          </w:rPr>
                          <w:t>VLAN 20</w:t>
                        </w:r>
                      </w:p>
                    </w:txbxContent>
                  </v:textbox>
                </v:shape>
                <v:shape id="文本框 22" o:spid="_x0000_s1041" type="#_x0000_t202" style="position:absolute;left:2880;top: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861944E" w14:textId="77777777" w:rsidR="00905AF0" w:rsidRDefault="00905AF0" w:rsidP="00905AF0">
                        <w:pPr>
                          <w:rPr>
                            <w:rFonts w:hint="eastAsia"/>
                          </w:rPr>
                        </w:pPr>
                        <w:r>
                          <w:rPr>
                            <w:rFonts w:hint="eastAsia"/>
                          </w:rPr>
                          <w:t>F0/24</w:t>
                        </w:r>
                      </w:p>
                    </w:txbxContent>
                  </v:textbox>
                </v:shape>
                <v:shape id="文本框 23" o:spid="_x0000_s1042" type="#_x0000_t202" style="position:absolute;left:3600;top:1248;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4E1A8EB" w14:textId="77777777" w:rsidR="00905AF0" w:rsidRDefault="00905AF0" w:rsidP="00905AF0">
                        <w:r>
                          <w:rPr>
                            <w:rFonts w:hint="eastAsia"/>
                          </w:rPr>
                          <w:t>F0/24</w:t>
                        </w:r>
                      </w:p>
                    </w:txbxContent>
                  </v:textbox>
                </v:shape>
                <v:shape id="文本框 24" o:spid="_x0000_s1043" type="#_x0000_t202" style="position:absolute;left:1440;top: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8FA681A" w14:textId="77777777" w:rsidR="00905AF0" w:rsidRDefault="00905AF0" w:rsidP="00905AF0">
                        <w:pPr>
                          <w:rPr>
                            <w:rFonts w:hint="eastAsia"/>
                          </w:rPr>
                        </w:pPr>
                        <w:r>
                          <w:rPr>
                            <w:rFonts w:hint="eastAsia"/>
                          </w:rPr>
                          <w:t>F0/5</w:t>
                        </w:r>
                      </w:p>
                    </w:txbxContent>
                  </v:textbox>
                </v:shape>
                <v:shape id="文本框 25" o:spid="_x0000_s1044" type="#_x0000_t202" style="position:absolute;left:5400;top:1560;width:18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FCB2E9E" w14:textId="77777777" w:rsidR="00905AF0" w:rsidRDefault="00905AF0" w:rsidP="00905AF0">
                        <w:pPr>
                          <w:rPr>
                            <w:b/>
                          </w:rPr>
                        </w:pPr>
                        <w:r>
                          <w:rPr>
                            <w:rFonts w:hint="eastAsia"/>
                            <w:b/>
                          </w:rPr>
                          <w:t>VLAN 10</w:t>
                        </w:r>
                      </w:p>
                    </w:txbxContent>
                  </v:textbox>
                </v:shape>
                <v:shape id="文本框 26" o:spid="_x0000_s1045" type="#_x0000_t202" style="position:absolute;left:5220;top: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81C75CC" w14:textId="77777777" w:rsidR="00905AF0" w:rsidRDefault="00905AF0" w:rsidP="00905AF0">
                        <w:r>
                          <w:rPr>
                            <w:rFonts w:hint="eastAsia"/>
                          </w:rPr>
                          <w:t>F0/5</w:t>
                        </w:r>
                      </w:p>
                    </w:txbxContent>
                  </v:textbox>
                </v:shape>
                <v:shape id="文本框 27" o:spid="_x0000_s1046" type="#_x0000_t202" style="position:absolute;left:1800;top:1309;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583EF9E" w14:textId="77777777" w:rsidR="00905AF0" w:rsidRDefault="00905AF0" w:rsidP="00905AF0">
                        <w:pPr>
                          <w:rPr>
                            <w:rFonts w:hint="eastAsia"/>
                          </w:rPr>
                        </w:pPr>
                        <w:r>
                          <w:rPr>
                            <w:rFonts w:hint="eastAsia"/>
                          </w:rPr>
                          <w:t>F0/15</w:t>
                        </w:r>
                      </w:p>
                    </w:txbxContent>
                  </v:textbox>
                </v:shape>
                <v:shape id="文本框 28" o:spid="_x0000_s1047" type="#_x0000_t202" style="position:absolute;left:180;top:1249;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E665F3E" w14:textId="77777777" w:rsidR="00905AF0" w:rsidRDefault="00905AF0" w:rsidP="00905AF0">
                        <w:pPr>
                          <w:rPr>
                            <w:rFonts w:hint="eastAsia"/>
                            <w:b/>
                          </w:rPr>
                        </w:pPr>
                        <w:r>
                          <w:rPr>
                            <w:rFonts w:hint="eastAsia"/>
                            <w:b/>
                          </w:rPr>
                          <w:t>VLAN 10</w:t>
                        </w:r>
                      </w:p>
                    </w:txbxContent>
                  </v:textbox>
                </v:shape>
                <w10:anchorlock/>
              </v:group>
            </w:pict>
          </mc:Fallback>
        </mc:AlternateContent>
      </w:r>
    </w:p>
    <w:p w14:paraId="7699F786" w14:textId="2744AD5B" w:rsidR="00400BEA" w:rsidRPr="00400BEA" w:rsidRDefault="00400BEA" w:rsidP="00400BEA">
      <w:pPr>
        <w:tabs>
          <w:tab w:val="left" w:pos="600"/>
        </w:tabs>
        <w:rPr>
          <w:rFonts w:hint="eastAsia"/>
          <w:b/>
          <w:bCs/>
          <w:szCs w:val="21"/>
        </w:rPr>
      </w:pPr>
      <w:r>
        <w:rPr>
          <w:szCs w:val="21"/>
        </w:rPr>
        <w:lastRenderedPageBreak/>
        <w:tab/>
      </w:r>
      <w:r w:rsidRPr="00400BEA">
        <w:rPr>
          <w:rFonts w:hint="eastAsia"/>
          <w:b/>
          <w:bCs/>
          <w:szCs w:val="21"/>
        </w:rPr>
        <w:t>拓扑结构</w:t>
      </w:r>
      <w:r w:rsidRPr="00400BEA">
        <w:rPr>
          <w:rFonts w:hint="eastAsia"/>
          <w:b/>
          <w:bCs/>
          <w:szCs w:val="21"/>
        </w:rPr>
        <w:t>2</w:t>
      </w:r>
      <w:r w:rsidRPr="00400BEA">
        <w:rPr>
          <w:rFonts w:hint="eastAsia"/>
          <w:b/>
          <w:bCs/>
          <w:szCs w:val="21"/>
        </w:rPr>
        <w:t>：</w:t>
      </w:r>
    </w:p>
    <w:p w14:paraId="4307DB57" w14:textId="72FD663C" w:rsidR="00400BEA" w:rsidRDefault="00400BEA" w:rsidP="00400BEA">
      <w:pPr>
        <w:tabs>
          <w:tab w:val="left" w:pos="1440"/>
        </w:tabs>
        <w:ind w:left="840"/>
        <w:rPr>
          <w:rFonts w:hint="eastAsia"/>
          <w:szCs w:val="21"/>
        </w:rPr>
      </w:pPr>
      <w:r>
        <w:rPr>
          <w:szCs w:val="21"/>
        </w:rPr>
        <w:tab/>
      </w:r>
      <w:r>
        <w:rPr>
          <w:rFonts w:hint="eastAsia"/>
          <w:noProof/>
          <w:szCs w:val="21"/>
        </w:rPr>
        <w:drawing>
          <wp:inline distT="0" distB="0" distL="0" distR="0" wp14:anchorId="1F766C87" wp14:editId="750841E6">
            <wp:extent cx="4397577" cy="2686590"/>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6175" cy="2697952"/>
                    </a:xfrm>
                    <a:prstGeom prst="rect">
                      <a:avLst/>
                    </a:prstGeom>
                    <a:noFill/>
                    <a:ln>
                      <a:noFill/>
                    </a:ln>
                  </pic:spPr>
                </pic:pic>
              </a:graphicData>
            </a:graphic>
          </wp:inline>
        </w:drawing>
      </w:r>
    </w:p>
    <w:p w14:paraId="4C7A5023" w14:textId="77777777" w:rsidR="00905AF0" w:rsidRPr="00905AF0" w:rsidRDefault="00905AF0" w:rsidP="00905AF0">
      <w:pPr>
        <w:adjustRightInd w:val="0"/>
        <w:spacing w:line="360" w:lineRule="auto"/>
        <w:ind w:left="456"/>
        <w:rPr>
          <w:rFonts w:hint="eastAsia"/>
          <w:b/>
          <w:color w:val="000000"/>
        </w:rPr>
      </w:pPr>
    </w:p>
    <w:p w14:paraId="314F5978" w14:textId="7445AE54" w:rsidR="00905AF0" w:rsidRDefault="00905AF0" w:rsidP="00400BEA">
      <w:pPr>
        <w:numPr>
          <w:ilvl w:val="0"/>
          <w:numId w:val="1"/>
        </w:numPr>
        <w:adjustRightInd w:val="0"/>
        <w:spacing w:line="360" w:lineRule="auto"/>
        <w:rPr>
          <w:b/>
          <w:color w:val="000000"/>
        </w:rPr>
      </w:pPr>
      <w:r>
        <w:rPr>
          <w:rFonts w:hint="eastAsia"/>
          <w:b/>
          <w:color w:val="000000"/>
        </w:rPr>
        <w:t>实验过程</w:t>
      </w:r>
    </w:p>
    <w:p w14:paraId="303DB112" w14:textId="485A4878" w:rsidR="00400BEA" w:rsidRPr="00400BEA" w:rsidRDefault="00400BEA" w:rsidP="00400BEA">
      <w:pPr>
        <w:adjustRightInd w:val="0"/>
        <w:spacing w:line="360" w:lineRule="auto"/>
        <w:ind w:left="456"/>
        <w:rPr>
          <w:rFonts w:hint="eastAsia"/>
          <w:b/>
          <w:color w:val="000000"/>
        </w:rPr>
      </w:pPr>
      <w:r>
        <w:rPr>
          <w:b/>
          <w:color w:val="000000"/>
        </w:rPr>
        <w:t>1</w:t>
      </w:r>
      <w:r>
        <w:rPr>
          <w:rFonts w:hint="eastAsia"/>
          <w:b/>
          <w:color w:val="000000"/>
        </w:rPr>
        <w:t>、交换机的配置以及</w:t>
      </w:r>
      <w:r>
        <w:rPr>
          <w:rFonts w:hint="eastAsia"/>
          <w:b/>
          <w:color w:val="000000"/>
        </w:rPr>
        <w:t>V</w:t>
      </w:r>
      <w:r>
        <w:rPr>
          <w:b/>
          <w:color w:val="000000"/>
        </w:rPr>
        <w:t>LAN</w:t>
      </w:r>
      <w:r>
        <w:rPr>
          <w:rFonts w:hint="eastAsia"/>
          <w:b/>
          <w:color w:val="000000"/>
        </w:rPr>
        <w:t>划分</w:t>
      </w:r>
    </w:p>
    <w:p w14:paraId="6A70AAB7" w14:textId="4F023F31" w:rsidR="00400BEA" w:rsidRPr="00400BEA" w:rsidRDefault="00400BEA" w:rsidP="00400BEA">
      <w:pPr>
        <w:ind w:firstLine="420"/>
        <w:rPr>
          <w:rFonts w:hint="eastAsia"/>
          <w:b/>
          <w:bCs/>
          <w:szCs w:val="21"/>
        </w:rPr>
      </w:pPr>
      <w:r>
        <w:rPr>
          <w:rFonts w:hint="eastAsia"/>
          <w:b/>
          <w:bCs/>
          <w:szCs w:val="21"/>
        </w:rPr>
        <w:t>第一步</w:t>
      </w:r>
      <w:r>
        <w:rPr>
          <w:rFonts w:hint="eastAsia"/>
          <w:b/>
          <w:bCs/>
          <w:szCs w:val="21"/>
        </w:rPr>
        <w:t xml:space="preserve"> </w:t>
      </w:r>
      <w:r>
        <w:rPr>
          <w:rFonts w:hint="eastAsia"/>
          <w:b/>
          <w:bCs/>
          <w:szCs w:val="21"/>
        </w:rPr>
        <w:t>登录到交换机</w:t>
      </w:r>
    </w:p>
    <w:p w14:paraId="7F52265D" w14:textId="77777777" w:rsidR="00400BEA" w:rsidRDefault="00400BEA" w:rsidP="00400BEA">
      <w:pPr>
        <w:ind w:firstLine="420"/>
        <w:rPr>
          <w:rFonts w:ascii="宋体" w:hAnsi="宋体" w:hint="eastAsia"/>
          <w:b/>
          <w:szCs w:val="21"/>
        </w:rPr>
      </w:pPr>
      <w:r>
        <w:rPr>
          <w:rFonts w:ascii="宋体" w:hAnsi="宋体" w:hint="eastAsia"/>
          <w:b/>
          <w:szCs w:val="21"/>
        </w:rPr>
        <w:t>第二步：在交换机A（SwitchA）上建立2个VLAN 10 ，VLAN 20。</w:t>
      </w:r>
    </w:p>
    <w:p w14:paraId="0D96AF9B" w14:textId="77777777" w:rsidR="00400BEA" w:rsidRDefault="00400BEA" w:rsidP="00400BEA">
      <w:pPr>
        <w:ind w:left="420" w:firstLine="210"/>
        <w:rPr>
          <w:rFonts w:ascii="宋体" w:hAnsi="宋体" w:hint="eastAsia"/>
          <w:szCs w:val="21"/>
        </w:rPr>
      </w:pPr>
      <w:r>
        <w:rPr>
          <w:rFonts w:ascii="宋体" w:hAnsi="宋体" w:hint="eastAsia"/>
          <w:szCs w:val="21"/>
        </w:rPr>
        <w:t>SwitchA(config)#vlan 10       ！创建VLAN 10</w:t>
      </w:r>
    </w:p>
    <w:p w14:paraId="68DB7D7C" w14:textId="77777777" w:rsidR="00400BEA" w:rsidRDefault="00400BEA" w:rsidP="00400BEA">
      <w:pPr>
        <w:ind w:leftChars="300" w:left="630"/>
        <w:rPr>
          <w:rFonts w:ascii="宋体" w:hAnsi="宋体" w:hint="eastAsia"/>
          <w:szCs w:val="21"/>
        </w:rPr>
      </w:pPr>
      <w:r>
        <w:rPr>
          <w:rFonts w:ascii="宋体" w:hAnsi="宋体" w:hint="eastAsia"/>
          <w:szCs w:val="21"/>
        </w:rPr>
        <w:t>SwitchA(config-vlan)#exit     ！返回到全局模式</w:t>
      </w:r>
    </w:p>
    <w:p w14:paraId="4769F662" w14:textId="77777777" w:rsidR="00400BEA" w:rsidRDefault="00400BEA" w:rsidP="00400BEA">
      <w:pPr>
        <w:ind w:leftChars="300" w:left="630"/>
        <w:rPr>
          <w:rFonts w:ascii="宋体" w:hAnsi="宋体" w:hint="eastAsia"/>
          <w:szCs w:val="21"/>
        </w:rPr>
      </w:pPr>
      <w:r>
        <w:rPr>
          <w:rFonts w:ascii="宋体" w:hAnsi="宋体" w:hint="eastAsia"/>
          <w:szCs w:val="21"/>
        </w:rPr>
        <w:t>SwitchA(config)#vlan 20       ！创建VLAN 20</w:t>
      </w:r>
    </w:p>
    <w:p w14:paraId="471DDC80" w14:textId="77777777" w:rsidR="00400BEA" w:rsidRDefault="00400BEA" w:rsidP="00400BEA">
      <w:pPr>
        <w:ind w:leftChars="300" w:left="630"/>
        <w:rPr>
          <w:rFonts w:ascii="宋体" w:hAnsi="宋体" w:hint="eastAsia"/>
          <w:szCs w:val="21"/>
        </w:rPr>
      </w:pPr>
      <w:r>
        <w:rPr>
          <w:rFonts w:ascii="宋体" w:hAnsi="宋体" w:hint="eastAsia"/>
          <w:szCs w:val="21"/>
        </w:rPr>
        <w:t>SwitchA(config-vlan)#end      !返回到特权模式</w:t>
      </w:r>
    </w:p>
    <w:p w14:paraId="3E544D8F" w14:textId="76C31BF1" w:rsidR="00400BEA" w:rsidRDefault="00400BEA" w:rsidP="00400BEA">
      <w:pPr>
        <w:ind w:leftChars="300" w:left="630"/>
        <w:rPr>
          <w:rFonts w:ascii="宋体" w:hAnsi="宋体" w:hint="eastAsia"/>
          <w:szCs w:val="21"/>
        </w:rPr>
      </w:pPr>
      <w:r>
        <w:rPr>
          <w:rFonts w:ascii="宋体" w:hAnsi="宋体" w:hint="eastAsia"/>
          <w:szCs w:val="21"/>
        </w:rPr>
        <w:t>SwitchA#show vlan              !显示VLAN的配置</w:t>
      </w:r>
    </w:p>
    <w:p w14:paraId="43304B34" w14:textId="77777777" w:rsidR="00400BEA" w:rsidRDefault="00400BEA" w:rsidP="00400BEA">
      <w:pPr>
        <w:ind w:firstLine="420"/>
        <w:rPr>
          <w:rFonts w:ascii="宋体" w:hAnsi="宋体" w:hint="eastAsia"/>
          <w:b/>
          <w:szCs w:val="21"/>
        </w:rPr>
      </w:pPr>
      <w:r>
        <w:rPr>
          <w:rFonts w:ascii="宋体" w:hAnsi="宋体" w:hint="eastAsia"/>
          <w:b/>
          <w:szCs w:val="21"/>
        </w:rPr>
        <w:t>第三步：将端口0/5、0/15C1分别放入VLAN10和VLAN20。</w:t>
      </w:r>
    </w:p>
    <w:p w14:paraId="2EC1E514" w14:textId="77777777" w:rsidR="00400BEA" w:rsidRDefault="00400BEA" w:rsidP="00400BEA">
      <w:pPr>
        <w:ind w:leftChars="300" w:left="630"/>
        <w:rPr>
          <w:rFonts w:ascii="宋体" w:hAnsi="宋体" w:hint="eastAsia"/>
          <w:szCs w:val="21"/>
        </w:rPr>
      </w:pPr>
      <w:r>
        <w:rPr>
          <w:rFonts w:ascii="宋体" w:hAnsi="宋体" w:hint="eastAsia"/>
          <w:szCs w:val="21"/>
        </w:rPr>
        <w:t>SwitchA(config)#interface fastethernet 0/5  ！进入接口F0/5配置模式</w:t>
      </w:r>
    </w:p>
    <w:p w14:paraId="5F7E0C47" w14:textId="77777777" w:rsidR="00400BEA" w:rsidRDefault="00400BEA" w:rsidP="00400BEA">
      <w:pPr>
        <w:ind w:leftChars="300" w:left="630"/>
        <w:rPr>
          <w:rFonts w:ascii="宋体" w:hAnsi="宋体" w:hint="eastAsia"/>
          <w:szCs w:val="21"/>
        </w:rPr>
      </w:pPr>
      <w:r>
        <w:rPr>
          <w:rFonts w:ascii="宋体" w:hAnsi="宋体" w:hint="eastAsia"/>
          <w:szCs w:val="21"/>
        </w:rPr>
        <w:t>SwitchA(config-if)#switchport access vlan 10       ！将F0/5分配给VLAN 10</w:t>
      </w:r>
    </w:p>
    <w:p w14:paraId="01A9DBBC" w14:textId="77777777" w:rsidR="00400BEA" w:rsidRDefault="00400BEA" w:rsidP="00400BEA">
      <w:pPr>
        <w:ind w:leftChars="300" w:left="630"/>
        <w:rPr>
          <w:rFonts w:ascii="宋体" w:hAnsi="宋体" w:hint="eastAsia"/>
          <w:szCs w:val="21"/>
        </w:rPr>
      </w:pPr>
      <w:r>
        <w:rPr>
          <w:rFonts w:ascii="宋体" w:hAnsi="宋体" w:hint="eastAsia"/>
          <w:szCs w:val="21"/>
        </w:rPr>
        <w:t>SwitchA(config-if)#exit</w:t>
      </w:r>
    </w:p>
    <w:p w14:paraId="6C5F69E6" w14:textId="77777777" w:rsidR="00400BEA" w:rsidRDefault="00400BEA" w:rsidP="00400BEA">
      <w:pPr>
        <w:ind w:leftChars="300" w:left="630"/>
        <w:rPr>
          <w:rFonts w:ascii="宋体" w:hAnsi="宋体" w:hint="eastAsia"/>
          <w:szCs w:val="21"/>
        </w:rPr>
      </w:pPr>
      <w:r>
        <w:rPr>
          <w:rFonts w:ascii="宋体" w:hAnsi="宋体" w:hint="eastAsia"/>
          <w:szCs w:val="21"/>
        </w:rPr>
        <w:t>SwitchA(config)#interface fastethernet 0/15 ！进入接口F0/15配置模式</w:t>
      </w:r>
    </w:p>
    <w:p w14:paraId="236E9C03" w14:textId="77777777" w:rsidR="00400BEA" w:rsidRDefault="00400BEA" w:rsidP="00400BEA">
      <w:pPr>
        <w:ind w:leftChars="300" w:left="630"/>
        <w:rPr>
          <w:rFonts w:ascii="宋体" w:hAnsi="宋体" w:hint="eastAsia"/>
          <w:szCs w:val="21"/>
        </w:rPr>
      </w:pPr>
      <w:r>
        <w:rPr>
          <w:rFonts w:ascii="宋体" w:hAnsi="宋体" w:hint="eastAsia"/>
          <w:szCs w:val="21"/>
        </w:rPr>
        <w:t>SwitchA(config-if)#switchport access vlan 20       ！将 F0/15分配给VLAN 20</w:t>
      </w:r>
    </w:p>
    <w:p w14:paraId="4324443E" w14:textId="3613E9D5" w:rsidR="00400BEA" w:rsidRDefault="00400BEA" w:rsidP="00400BEA">
      <w:pPr>
        <w:ind w:leftChars="300" w:left="630"/>
        <w:rPr>
          <w:rFonts w:ascii="宋体" w:hAnsi="宋体" w:hint="eastAsia"/>
          <w:szCs w:val="21"/>
        </w:rPr>
      </w:pPr>
      <w:r>
        <w:rPr>
          <w:rFonts w:ascii="宋体" w:hAnsi="宋体" w:hint="eastAsia"/>
          <w:szCs w:val="21"/>
        </w:rPr>
        <w:t>SwitchA(config-if)#exit</w:t>
      </w:r>
    </w:p>
    <w:p w14:paraId="615AD66A" w14:textId="77777777" w:rsidR="00400BEA" w:rsidRDefault="00400BEA" w:rsidP="00400BEA">
      <w:pPr>
        <w:ind w:firstLine="420"/>
        <w:rPr>
          <w:rFonts w:ascii="宋体" w:hAnsi="宋体" w:hint="eastAsia"/>
          <w:b/>
          <w:szCs w:val="21"/>
        </w:rPr>
      </w:pPr>
      <w:r>
        <w:rPr>
          <w:rFonts w:ascii="宋体" w:hAnsi="宋体" w:hint="eastAsia"/>
          <w:b/>
          <w:szCs w:val="21"/>
        </w:rPr>
        <w:t>第四步：把交换机SwitchA与SwitchB连接的0/24接口做成trunk模式。(Tag VLAN)</w:t>
      </w:r>
    </w:p>
    <w:p w14:paraId="74E07CD1" w14:textId="77777777" w:rsidR="00400BEA" w:rsidRDefault="00400BEA" w:rsidP="00400BEA">
      <w:pPr>
        <w:ind w:leftChars="300" w:left="630"/>
        <w:rPr>
          <w:rFonts w:ascii="宋体" w:hAnsi="宋体" w:hint="eastAsia"/>
          <w:szCs w:val="21"/>
        </w:rPr>
      </w:pPr>
      <w:r>
        <w:rPr>
          <w:rFonts w:ascii="宋体" w:hAnsi="宋体" w:hint="eastAsia"/>
          <w:szCs w:val="21"/>
        </w:rPr>
        <w:t>SwitchA(config)#interface fastethernet 0/24 ！进入接口0/24配置</w:t>
      </w:r>
    </w:p>
    <w:p w14:paraId="632155BC" w14:textId="77777777" w:rsidR="00400BEA" w:rsidRDefault="00400BEA" w:rsidP="00400BEA">
      <w:pPr>
        <w:ind w:leftChars="300" w:left="630"/>
        <w:rPr>
          <w:rFonts w:ascii="宋体" w:hAnsi="宋体" w:hint="eastAsia"/>
          <w:szCs w:val="21"/>
        </w:rPr>
      </w:pPr>
      <w:r>
        <w:rPr>
          <w:rFonts w:ascii="宋体" w:hAnsi="宋体" w:hint="eastAsia"/>
          <w:szCs w:val="21"/>
        </w:rPr>
        <w:t>SwitchA(config-if)#switchport mode trunk       ！配置Trunk</w:t>
      </w:r>
    </w:p>
    <w:p w14:paraId="10E2F839" w14:textId="77777777" w:rsidR="00400BEA" w:rsidRDefault="00400BEA" w:rsidP="00400BEA">
      <w:pPr>
        <w:ind w:leftChars="300" w:left="630"/>
        <w:rPr>
          <w:rFonts w:ascii="宋体" w:hAnsi="宋体" w:hint="eastAsia"/>
          <w:szCs w:val="21"/>
        </w:rPr>
      </w:pPr>
      <w:r>
        <w:rPr>
          <w:rFonts w:ascii="宋体" w:hAnsi="宋体" w:hint="eastAsia"/>
          <w:szCs w:val="21"/>
        </w:rPr>
        <w:t>SwitchA(config-if)#end   ！ 退出到特权模式</w:t>
      </w:r>
    </w:p>
    <w:p w14:paraId="75742D6C" w14:textId="77777777" w:rsidR="00400BEA" w:rsidRDefault="00400BEA" w:rsidP="00400BEA">
      <w:pPr>
        <w:ind w:firstLine="420"/>
        <w:rPr>
          <w:rFonts w:ascii="宋体" w:hAnsi="宋体" w:hint="eastAsia"/>
          <w:b/>
          <w:szCs w:val="21"/>
        </w:rPr>
      </w:pPr>
      <w:r>
        <w:rPr>
          <w:rFonts w:ascii="宋体" w:hAnsi="宋体" w:hint="eastAsia"/>
          <w:b/>
          <w:szCs w:val="21"/>
        </w:rPr>
        <w:t>第五步：显示VLAN配置和trunk配置。</w:t>
      </w:r>
    </w:p>
    <w:p w14:paraId="04FF8598" w14:textId="77777777" w:rsidR="00400BEA" w:rsidRDefault="00400BEA" w:rsidP="00400BEA">
      <w:pPr>
        <w:ind w:leftChars="300" w:left="630"/>
        <w:rPr>
          <w:rFonts w:ascii="宋体" w:hAnsi="宋体" w:hint="eastAsia"/>
          <w:szCs w:val="21"/>
        </w:rPr>
      </w:pPr>
      <w:r>
        <w:rPr>
          <w:rFonts w:ascii="宋体" w:hAnsi="宋体" w:hint="eastAsia"/>
          <w:szCs w:val="21"/>
        </w:rPr>
        <w:t>SwitchA #show vlan</w:t>
      </w:r>
      <w:r>
        <w:rPr>
          <w:rFonts w:ascii="宋体" w:hAnsi="宋体" w:hint="eastAsia"/>
          <w:b/>
          <w:szCs w:val="21"/>
        </w:rPr>
        <w:t xml:space="preserve">          </w:t>
      </w:r>
      <w:r>
        <w:rPr>
          <w:rFonts w:ascii="宋体" w:hAnsi="宋体" w:hint="eastAsia"/>
          <w:szCs w:val="21"/>
        </w:rPr>
        <w:t xml:space="preserve">   ！ 显示VLAN配置信息</w:t>
      </w:r>
    </w:p>
    <w:p w14:paraId="59B4C759" w14:textId="77777777" w:rsidR="00400BEA" w:rsidRDefault="00400BEA" w:rsidP="00400BEA">
      <w:pPr>
        <w:ind w:leftChars="300" w:left="630"/>
        <w:rPr>
          <w:rFonts w:ascii="宋体" w:hAnsi="宋体" w:hint="eastAsia"/>
          <w:szCs w:val="21"/>
        </w:rPr>
      </w:pPr>
      <w:r>
        <w:rPr>
          <w:rFonts w:ascii="宋体" w:hAnsi="宋体" w:hint="eastAsia"/>
          <w:szCs w:val="21"/>
        </w:rPr>
        <w:t>SwitchA #show interface fastethernet 0/24 switchport</w:t>
      </w:r>
    </w:p>
    <w:p w14:paraId="075084D7" w14:textId="77777777" w:rsidR="00400BEA" w:rsidRDefault="00400BEA" w:rsidP="00400BEA">
      <w:pPr>
        <w:ind w:leftChars="300" w:left="630"/>
        <w:rPr>
          <w:rFonts w:ascii="宋体" w:hAnsi="宋体" w:hint="eastAsia"/>
          <w:szCs w:val="21"/>
        </w:rPr>
      </w:pPr>
      <w:r>
        <w:rPr>
          <w:rFonts w:ascii="宋体" w:hAnsi="宋体" w:hint="eastAsia"/>
          <w:szCs w:val="21"/>
        </w:rPr>
        <w:t xml:space="preserve">或 </w:t>
      </w:r>
    </w:p>
    <w:p w14:paraId="3704E7F9" w14:textId="77777777" w:rsidR="00400BEA" w:rsidRDefault="00400BEA" w:rsidP="00400BEA">
      <w:pPr>
        <w:ind w:leftChars="300" w:left="630"/>
        <w:rPr>
          <w:rFonts w:ascii="宋体" w:hAnsi="宋体" w:hint="eastAsia"/>
          <w:szCs w:val="21"/>
        </w:rPr>
      </w:pPr>
      <w:r>
        <w:rPr>
          <w:rFonts w:ascii="宋体" w:hAnsi="宋体" w:hint="eastAsia"/>
          <w:szCs w:val="21"/>
        </w:rPr>
        <w:t>SwitchA #show interface fastethernet 0/24 trunk</w:t>
      </w:r>
    </w:p>
    <w:p w14:paraId="19B26D9E" w14:textId="77777777" w:rsidR="00400BEA" w:rsidRDefault="00400BEA" w:rsidP="00400BEA">
      <w:pPr>
        <w:ind w:firstLine="420"/>
        <w:rPr>
          <w:rFonts w:ascii="宋体" w:hAnsi="宋体" w:hint="eastAsia"/>
          <w:b/>
          <w:szCs w:val="21"/>
        </w:rPr>
      </w:pPr>
      <w:r>
        <w:rPr>
          <w:rFonts w:ascii="宋体" w:hAnsi="宋体" w:hint="eastAsia"/>
          <w:b/>
          <w:szCs w:val="21"/>
        </w:rPr>
        <w:t>第六步：返回到</w:t>
      </w:r>
      <w:r>
        <w:rPr>
          <w:rFonts w:hint="eastAsia"/>
          <w:b/>
          <w:bCs/>
          <w:szCs w:val="21"/>
        </w:rPr>
        <w:t>RCMS</w:t>
      </w:r>
      <w:r>
        <w:rPr>
          <w:rFonts w:hint="eastAsia"/>
          <w:b/>
          <w:bCs/>
          <w:szCs w:val="21"/>
        </w:rPr>
        <w:t>，选</w:t>
      </w:r>
      <w:r>
        <w:rPr>
          <w:rFonts w:hint="eastAsia"/>
          <w:b/>
          <w:bCs/>
          <w:szCs w:val="21"/>
        </w:rPr>
        <w:t>S2</w:t>
      </w:r>
      <w:r>
        <w:rPr>
          <w:rFonts w:hint="eastAsia"/>
          <w:b/>
          <w:bCs/>
          <w:szCs w:val="21"/>
        </w:rPr>
        <w:t>，并</w:t>
      </w:r>
      <w:r>
        <w:rPr>
          <w:rFonts w:ascii="宋体" w:hAnsi="宋体" w:hint="eastAsia"/>
          <w:b/>
          <w:szCs w:val="21"/>
        </w:rPr>
        <w:t>登录到交换机B</w:t>
      </w:r>
    </w:p>
    <w:p w14:paraId="1CC203AC" w14:textId="34FE5ED4" w:rsidR="00400BEA" w:rsidRPr="00400BEA" w:rsidRDefault="00400BEA" w:rsidP="00400BEA">
      <w:pPr>
        <w:ind w:left="420" w:firstLine="420"/>
        <w:rPr>
          <w:rFonts w:ascii="宋体" w:hAnsi="宋体" w:hint="eastAsia"/>
          <w:szCs w:val="21"/>
        </w:rPr>
      </w:pPr>
      <w:r>
        <w:rPr>
          <w:rFonts w:ascii="宋体" w:hAnsi="宋体" w:hint="eastAsia"/>
          <w:szCs w:val="21"/>
        </w:rPr>
        <w:t>操作方式同第一步。注意，交换机改名为SwitchB。</w:t>
      </w:r>
    </w:p>
    <w:p w14:paraId="5A13A38B" w14:textId="77777777" w:rsidR="00400BEA" w:rsidRDefault="00400BEA" w:rsidP="00400BEA">
      <w:pPr>
        <w:ind w:firstLine="420"/>
        <w:rPr>
          <w:rFonts w:hint="eastAsia"/>
          <w:b/>
          <w:szCs w:val="21"/>
        </w:rPr>
      </w:pPr>
      <w:r>
        <w:rPr>
          <w:rFonts w:ascii="宋体" w:hAnsi="宋体" w:hint="eastAsia"/>
          <w:b/>
          <w:szCs w:val="21"/>
        </w:rPr>
        <w:t>第七步：在交换机Switch B上建立VLAN 10</w:t>
      </w:r>
    </w:p>
    <w:p w14:paraId="3E75DEF7" w14:textId="77777777" w:rsidR="00400BEA" w:rsidRDefault="00400BEA" w:rsidP="00400BEA">
      <w:pPr>
        <w:ind w:leftChars="300" w:left="630"/>
        <w:rPr>
          <w:rFonts w:ascii="宋体" w:hAnsi="宋体" w:hint="eastAsia"/>
          <w:szCs w:val="21"/>
        </w:rPr>
      </w:pPr>
      <w:r>
        <w:rPr>
          <w:rFonts w:ascii="宋体" w:hAnsi="宋体" w:hint="eastAsia"/>
          <w:szCs w:val="21"/>
        </w:rPr>
        <w:lastRenderedPageBreak/>
        <w:t>SwitchB(config)#vlan 10</w:t>
      </w:r>
    </w:p>
    <w:p w14:paraId="167EF2B2" w14:textId="3C8E4CF9" w:rsidR="00400BEA" w:rsidRDefault="00400BEA" w:rsidP="00852D23">
      <w:pPr>
        <w:ind w:leftChars="300" w:left="630"/>
        <w:rPr>
          <w:rFonts w:ascii="宋体" w:hAnsi="宋体" w:hint="eastAsia"/>
          <w:szCs w:val="21"/>
        </w:rPr>
      </w:pPr>
      <w:r>
        <w:rPr>
          <w:rFonts w:ascii="宋体" w:hAnsi="宋体" w:hint="eastAsia"/>
          <w:szCs w:val="21"/>
        </w:rPr>
        <w:t>SwitchB(config-vlan)#exit</w:t>
      </w:r>
    </w:p>
    <w:p w14:paraId="1F31450C" w14:textId="77777777" w:rsidR="00400BEA" w:rsidRDefault="00400BEA" w:rsidP="00400BEA">
      <w:pPr>
        <w:ind w:firstLine="420"/>
        <w:rPr>
          <w:rFonts w:ascii="宋体" w:hAnsi="宋体" w:hint="eastAsia"/>
          <w:b/>
          <w:szCs w:val="21"/>
        </w:rPr>
      </w:pPr>
      <w:r>
        <w:rPr>
          <w:rFonts w:ascii="宋体" w:hAnsi="宋体" w:hint="eastAsia"/>
          <w:b/>
          <w:szCs w:val="21"/>
        </w:rPr>
        <w:t>第八步：把端口0/5 放入VLAN 10中</w:t>
      </w:r>
    </w:p>
    <w:p w14:paraId="4032A18B" w14:textId="77777777" w:rsidR="00400BEA" w:rsidRDefault="00400BEA" w:rsidP="00400BEA">
      <w:pPr>
        <w:ind w:leftChars="300" w:left="630"/>
        <w:rPr>
          <w:rFonts w:ascii="宋体" w:hAnsi="宋体" w:hint="eastAsia"/>
          <w:szCs w:val="21"/>
        </w:rPr>
      </w:pPr>
      <w:r>
        <w:rPr>
          <w:rFonts w:ascii="宋体" w:hAnsi="宋体" w:hint="eastAsia"/>
          <w:szCs w:val="21"/>
        </w:rPr>
        <w:t>SwitchB(config)#interface fastethernet 0/5     ！进入接口F0/5配置模式</w:t>
      </w:r>
    </w:p>
    <w:p w14:paraId="716C3692" w14:textId="77777777" w:rsidR="00400BEA" w:rsidRDefault="00400BEA" w:rsidP="00400BEA">
      <w:pPr>
        <w:ind w:leftChars="300" w:left="630"/>
        <w:rPr>
          <w:rFonts w:ascii="宋体" w:hAnsi="宋体" w:hint="eastAsia"/>
          <w:szCs w:val="21"/>
        </w:rPr>
      </w:pPr>
      <w:r>
        <w:rPr>
          <w:rFonts w:ascii="宋体" w:hAnsi="宋体" w:hint="eastAsia"/>
          <w:szCs w:val="21"/>
        </w:rPr>
        <w:t>SwitchB(config-if)#switch access vlan 10          ！将F 0/5分配给VLAN 10</w:t>
      </w:r>
    </w:p>
    <w:p w14:paraId="602D1CFF" w14:textId="1D88CBAD" w:rsidR="00400BEA" w:rsidRDefault="00400BEA" w:rsidP="00400BEA">
      <w:pPr>
        <w:ind w:leftChars="300" w:left="630"/>
        <w:rPr>
          <w:rFonts w:ascii="宋体" w:hAnsi="宋体" w:hint="eastAsia"/>
          <w:szCs w:val="21"/>
        </w:rPr>
      </w:pPr>
      <w:r>
        <w:rPr>
          <w:rFonts w:ascii="宋体" w:hAnsi="宋体" w:hint="eastAsia"/>
          <w:szCs w:val="21"/>
        </w:rPr>
        <w:t>SwitchB(config-if)#exit</w:t>
      </w:r>
    </w:p>
    <w:p w14:paraId="3DBE42B2" w14:textId="77777777" w:rsidR="00400BEA" w:rsidRDefault="00400BEA" w:rsidP="00400BEA">
      <w:pPr>
        <w:ind w:firstLine="420"/>
        <w:rPr>
          <w:rFonts w:ascii="宋体" w:hAnsi="宋体" w:hint="eastAsia"/>
          <w:szCs w:val="21"/>
        </w:rPr>
      </w:pPr>
      <w:r>
        <w:rPr>
          <w:rFonts w:ascii="宋体" w:hAnsi="宋体" w:hint="eastAsia"/>
          <w:b/>
          <w:szCs w:val="21"/>
        </w:rPr>
        <w:t>第九步：把交换机SwitchB与SwitchA连接的0/24接口做成trunk模式。</w:t>
      </w:r>
    </w:p>
    <w:p w14:paraId="47117B42" w14:textId="77777777" w:rsidR="00400BEA" w:rsidRDefault="00400BEA" w:rsidP="00400BEA">
      <w:pPr>
        <w:ind w:leftChars="300" w:left="630"/>
        <w:rPr>
          <w:rFonts w:ascii="宋体" w:hAnsi="宋体" w:hint="eastAsia"/>
          <w:szCs w:val="21"/>
        </w:rPr>
      </w:pPr>
      <w:r>
        <w:rPr>
          <w:rFonts w:ascii="宋体" w:hAnsi="宋体" w:hint="eastAsia"/>
          <w:szCs w:val="21"/>
        </w:rPr>
        <w:t>SwitchB(config)#interface fastethernet 0/24</w:t>
      </w:r>
    </w:p>
    <w:p w14:paraId="04B26F98" w14:textId="77777777" w:rsidR="00400BEA" w:rsidRDefault="00400BEA" w:rsidP="00400BEA">
      <w:pPr>
        <w:ind w:leftChars="300" w:left="630"/>
        <w:rPr>
          <w:rFonts w:ascii="宋体" w:hAnsi="宋体" w:hint="eastAsia"/>
          <w:szCs w:val="21"/>
        </w:rPr>
      </w:pPr>
      <w:r>
        <w:rPr>
          <w:rFonts w:ascii="宋体" w:hAnsi="宋体" w:hint="eastAsia"/>
          <w:szCs w:val="21"/>
        </w:rPr>
        <w:t>SwitchB(config-if)#switchport mode trunk         ！配置Trunk</w:t>
      </w:r>
    </w:p>
    <w:p w14:paraId="755E97EC" w14:textId="23FA6B77" w:rsidR="00400BEA" w:rsidRDefault="00400BEA" w:rsidP="00400BEA">
      <w:pPr>
        <w:ind w:leftChars="300" w:left="630"/>
        <w:rPr>
          <w:rFonts w:ascii="宋体" w:hAnsi="宋体" w:hint="eastAsia"/>
          <w:szCs w:val="21"/>
        </w:rPr>
      </w:pPr>
      <w:r>
        <w:rPr>
          <w:rFonts w:ascii="宋体" w:hAnsi="宋体" w:hint="eastAsia"/>
          <w:szCs w:val="21"/>
        </w:rPr>
        <w:t>SwitchB(config-if)#end   ！ 退出到特权模式</w:t>
      </w:r>
    </w:p>
    <w:p w14:paraId="48F73B2F" w14:textId="77777777" w:rsidR="00400BEA" w:rsidRDefault="00400BEA" w:rsidP="00400BEA">
      <w:pPr>
        <w:ind w:firstLine="420"/>
        <w:rPr>
          <w:rFonts w:ascii="宋体" w:hAnsi="宋体" w:hint="eastAsia"/>
          <w:b/>
          <w:szCs w:val="21"/>
        </w:rPr>
      </w:pPr>
      <w:r>
        <w:rPr>
          <w:rFonts w:ascii="宋体" w:hAnsi="宋体" w:hint="eastAsia"/>
          <w:b/>
          <w:szCs w:val="21"/>
        </w:rPr>
        <w:t>第十步：显示VLAN配置和trunk配置</w:t>
      </w:r>
    </w:p>
    <w:p w14:paraId="4FA65D0E" w14:textId="77777777" w:rsidR="00400BEA" w:rsidRDefault="00400BEA" w:rsidP="00400BEA">
      <w:pPr>
        <w:ind w:leftChars="300" w:left="630"/>
        <w:rPr>
          <w:rFonts w:ascii="宋体" w:hAnsi="宋体" w:hint="eastAsia"/>
          <w:szCs w:val="21"/>
        </w:rPr>
      </w:pPr>
      <w:r>
        <w:rPr>
          <w:rFonts w:ascii="宋体" w:hAnsi="宋体" w:hint="eastAsia"/>
          <w:szCs w:val="21"/>
        </w:rPr>
        <w:t>SwitchB #show vlan</w:t>
      </w:r>
      <w:r>
        <w:rPr>
          <w:rFonts w:ascii="宋体" w:hAnsi="宋体" w:hint="eastAsia"/>
          <w:b/>
          <w:szCs w:val="21"/>
        </w:rPr>
        <w:t xml:space="preserve">          </w:t>
      </w:r>
      <w:r>
        <w:rPr>
          <w:rFonts w:ascii="宋体" w:hAnsi="宋体" w:hint="eastAsia"/>
          <w:szCs w:val="21"/>
        </w:rPr>
        <w:t xml:space="preserve"> ！ 显示VLAN配置信息</w:t>
      </w:r>
    </w:p>
    <w:p w14:paraId="3C4CB9E7" w14:textId="77777777" w:rsidR="00400BEA" w:rsidRDefault="00400BEA" w:rsidP="00400BEA">
      <w:pPr>
        <w:ind w:leftChars="300" w:left="630"/>
        <w:rPr>
          <w:rFonts w:ascii="宋体" w:hAnsi="宋体" w:hint="eastAsia"/>
          <w:szCs w:val="21"/>
        </w:rPr>
      </w:pPr>
      <w:r>
        <w:rPr>
          <w:rFonts w:ascii="宋体" w:hAnsi="宋体" w:hint="eastAsia"/>
          <w:szCs w:val="21"/>
        </w:rPr>
        <w:t>SwitchB #show interface fastethernet 0/24 switchport</w:t>
      </w:r>
    </w:p>
    <w:p w14:paraId="0A37E7E9" w14:textId="58F96FDF" w:rsidR="00400BEA" w:rsidRDefault="00400BEA" w:rsidP="00400BEA">
      <w:pPr>
        <w:ind w:leftChars="300" w:left="630"/>
        <w:rPr>
          <w:rFonts w:ascii="宋体" w:hAnsi="宋体" w:hint="eastAsia"/>
          <w:szCs w:val="21"/>
        </w:rPr>
      </w:pPr>
      <w:r>
        <w:rPr>
          <w:rFonts w:ascii="宋体" w:hAnsi="宋体" w:hint="eastAsia"/>
          <w:szCs w:val="21"/>
        </w:rPr>
        <w:t>或 SwitchB #show interface fastethernet 0/24 trunk</w:t>
      </w:r>
    </w:p>
    <w:p w14:paraId="1DC899C2" w14:textId="77777777" w:rsidR="00400BEA" w:rsidRDefault="00400BEA" w:rsidP="00400BEA">
      <w:pPr>
        <w:ind w:firstLine="420"/>
        <w:rPr>
          <w:rFonts w:ascii="宋体" w:hAnsi="宋体" w:hint="eastAsia"/>
          <w:b/>
          <w:szCs w:val="21"/>
        </w:rPr>
      </w:pPr>
      <w:r>
        <w:rPr>
          <w:rFonts w:ascii="宋体" w:hAnsi="宋体" w:hint="eastAsia"/>
          <w:b/>
          <w:szCs w:val="21"/>
        </w:rPr>
        <w:t>第十一步：检测与实验结果分析</w:t>
      </w:r>
    </w:p>
    <w:p w14:paraId="33BF5F39" w14:textId="77777777" w:rsidR="00400BEA" w:rsidRDefault="00400BEA" w:rsidP="00400BEA">
      <w:pPr>
        <w:ind w:firstLine="435"/>
        <w:rPr>
          <w:rFonts w:hint="eastAsia"/>
          <w:szCs w:val="21"/>
        </w:rPr>
      </w:pPr>
      <w:r>
        <w:rPr>
          <w:rFonts w:hint="eastAsia"/>
          <w:szCs w:val="21"/>
        </w:rPr>
        <w:t>通过</w:t>
      </w:r>
      <w:r>
        <w:rPr>
          <w:rFonts w:hint="eastAsia"/>
          <w:szCs w:val="21"/>
        </w:rPr>
        <w:t>ping</w:t>
      </w:r>
      <w:r>
        <w:rPr>
          <w:rFonts w:hint="eastAsia"/>
          <w:szCs w:val="21"/>
        </w:rPr>
        <w:t>测试配置结果。</w:t>
      </w:r>
      <w:r>
        <w:rPr>
          <w:rFonts w:hint="eastAsia"/>
          <w:szCs w:val="21"/>
        </w:rPr>
        <w:t>PC1</w:t>
      </w:r>
      <w:r>
        <w:rPr>
          <w:rFonts w:hint="eastAsia"/>
          <w:szCs w:val="21"/>
        </w:rPr>
        <w:t>和</w:t>
      </w:r>
      <w:r>
        <w:rPr>
          <w:rFonts w:hint="eastAsia"/>
          <w:szCs w:val="21"/>
        </w:rPr>
        <w:t>PC3</w:t>
      </w:r>
      <w:r>
        <w:rPr>
          <w:rFonts w:hint="eastAsia"/>
          <w:szCs w:val="21"/>
        </w:rPr>
        <w:t>属于同一个</w:t>
      </w:r>
      <w:r>
        <w:rPr>
          <w:rFonts w:hint="eastAsia"/>
          <w:szCs w:val="21"/>
        </w:rPr>
        <w:t>VLAN</w:t>
      </w:r>
      <w:r>
        <w:rPr>
          <w:rFonts w:hint="eastAsia"/>
          <w:szCs w:val="21"/>
        </w:rPr>
        <w:t>，可以直接通信。</w:t>
      </w:r>
      <w:r>
        <w:rPr>
          <w:rFonts w:hint="eastAsia"/>
          <w:szCs w:val="21"/>
        </w:rPr>
        <w:t>PC2</w:t>
      </w:r>
      <w:r>
        <w:rPr>
          <w:rFonts w:hint="eastAsia"/>
          <w:szCs w:val="21"/>
        </w:rPr>
        <w:t>和</w:t>
      </w:r>
      <w:r>
        <w:rPr>
          <w:rFonts w:hint="eastAsia"/>
          <w:szCs w:val="21"/>
        </w:rPr>
        <w:t>PC1</w:t>
      </w:r>
      <w:r>
        <w:rPr>
          <w:rFonts w:hint="eastAsia"/>
          <w:szCs w:val="21"/>
        </w:rPr>
        <w:t>或</w:t>
      </w:r>
      <w:r>
        <w:rPr>
          <w:rFonts w:hint="eastAsia"/>
          <w:szCs w:val="21"/>
        </w:rPr>
        <w:t>PC3</w:t>
      </w:r>
      <w:r>
        <w:rPr>
          <w:rFonts w:hint="eastAsia"/>
          <w:szCs w:val="21"/>
        </w:rPr>
        <w:t>不能直接通信。</w:t>
      </w:r>
    </w:p>
    <w:p w14:paraId="4A598B6A" w14:textId="1BC1A91F" w:rsidR="00400BEA" w:rsidRPr="00400BEA" w:rsidRDefault="00400BEA" w:rsidP="00400BEA">
      <w:pPr>
        <w:adjustRightInd w:val="0"/>
        <w:spacing w:line="360" w:lineRule="auto"/>
        <w:ind w:left="420"/>
        <w:rPr>
          <w:rFonts w:hint="eastAsia"/>
          <w:b/>
          <w:bCs/>
        </w:rPr>
      </w:pPr>
      <w:r w:rsidRPr="00400BEA">
        <w:rPr>
          <w:b/>
          <w:bCs/>
        </w:rPr>
        <w:t>2</w:t>
      </w:r>
      <w:r w:rsidRPr="00400BEA">
        <w:rPr>
          <w:rFonts w:hint="eastAsia"/>
          <w:b/>
          <w:bCs/>
        </w:rPr>
        <w:t>、</w:t>
      </w:r>
      <w:r w:rsidRPr="00400BEA">
        <w:rPr>
          <w:b/>
          <w:bCs/>
        </w:rPr>
        <w:t>VLAN</w:t>
      </w:r>
      <w:r w:rsidRPr="00400BEA">
        <w:rPr>
          <w:rFonts w:hint="eastAsia"/>
          <w:b/>
          <w:bCs/>
        </w:rPr>
        <w:t>间通信</w:t>
      </w:r>
    </w:p>
    <w:p w14:paraId="4C280BB6" w14:textId="1D12EEC7" w:rsidR="00905AF0" w:rsidRDefault="00400BEA" w:rsidP="00905AF0">
      <w:pPr>
        <w:adjustRightInd w:val="0"/>
        <w:spacing w:line="360" w:lineRule="auto"/>
        <w:rPr>
          <w:b/>
          <w:bCs/>
          <w:lang w:val="en-US"/>
        </w:rPr>
      </w:pPr>
      <w:r>
        <w:rPr>
          <w:lang w:val="en-US" w:eastAsia="zh-CN"/>
        </w:rPr>
        <w:tab/>
      </w:r>
      <w:r w:rsidRPr="00400BEA">
        <w:rPr>
          <w:rFonts w:hint="eastAsia"/>
          <w:b/>
          <w:bCs/>
          <w:lang w:val="en-US" w:eastAsia="zh-CN"/>
        </w:rPr>
        <w:t>（</w:t>
      </w:r>
      <w:r w:rsidRPr="00400BEA">
        <w:rPr>
          <w:rFonts w:hint="eastAsia"/>
          <w:b/>
          <w:bCs/>
          <w:lang w:val="en-US"/>
        </w:rPr>
        <w:t>1</w:t>
      </w:r>
      <w:r w:rsidRPr="00400BEA">
        <w:rPr>
          <w:rFonts w:hint="eastAsia"/>
          <w:b/>
          <w:bCs/>
          <w:lang w:val="en-US"/>
        </w:rPr>
        <w:t>）、三层交换机实现</w:t>
      </w:r>
      <w:r w:rsidRPr="00400BEA">
        <w:rPr>
          <w:rFonts w:hint="eastAsia"/>
          <w:b/>
          <w:bCs/>
          <w:lang w:val="en-US"/>
        </w:rPr>
        <w:t>V</w:t>
      </w:r>
      <w:r w:rsidRPr="00400BEA">
        <w:rPr>
          <w:b/>
          <w:bCs/>
          <w:lang w:val="en-US"/>
        </w:rPr>
        <w:t>LAN</w:t>
      </w:r>
      <w:r w:rsidRPr="00400BEA">
        <w:rPr>
          <w:rFonts w:hint="eastAsia"/>
          <w:b/>
          <w:bCs/>
          <w:lang w:val="en-US"/>
        </w:rPr>
        <w:t>间通信</w:t>
      </w:r>
    </w:p>
    <w:p w14:paraId="58337041" w14:textId="36BAA756" w:rsidR="00400BEA" w:rsidRPr="00400BEA" w:rsidRDefault="00400BEA" w:rsidP="00400BEA">
      <w:pPr>
        <w:rPr>
          <w:rFonts w:hint="eastAsia"/>
          <w:b/>
          <w:bCs/>
          <w:szCs w:val="21"/>
        </w:rPr>
      </w:pPr>
      <w:r>
        <w:rPr>
          <w:b/>
          <w:bCs/>
          <w:lang w:val="en-US"/>
        </w:rPr>
        <w:tab/>
      </w:r>
      <w:r>
        <w:rPr>
          <w:rFonts w:hint="eastAsia"/>
          <w:b/>
          <w:bCs/>
          <w:szCs w:val="21"/>
        </w:rPr>
        <w:t>第一步</w:t>
      </w:r>
      <w:r>
        <w:rPr>
          <w:rFonts w:hint="eastAsia"/>
          <w:b/>
          <w:bCs/>
          <w:szCs w:val="21"/>
        </w:rPr>
        <w:t xml:space="preserve"> </w:t>
      </w:r>
      <w:r>
        <w:rPr>
          <w:rFonts w:hint="eastAsia"/>
          <w:b/>
          <w:bCs/>
          <w:szCs w:val="21"/>
        </w:rPr>
        <w:t>登录到交换机</w:t>
      </w:r>
    </w:p>
    <w:p w14:paraId="4866474D" w14:textId="77777777" w:rsidR="00400BEA" w:rsidRDefault="00400BEA" w:rsidP="00400BEA">
      <w:pPr>
        <w:ind w:firstLine="420"/>
        <w:rPr>
          <w:rFonts w:ascii="宋体" w:hAnsi="宋体" w:hint="eastAsia"/>
          <w:b/>
          <w:szCs w:val="21"/>
        </w:rPr>
      </w:pPr>
      <w:r>
        <w:rPr>
          <w:rFonts w:hint="eastAsia"/>
          <w:b/>
          <w:szCs w:val="21"/>
        </w:rPr>
        <w:t>第二步：在三层交换机</w:t>
      </w:r>
      <w:r>
        <w:rPr>
          <w:rFonts w:ascii="宋体" w:hAnsi="宋体" w:hint="eastAsia"/>
          <w:b/>
          <w:szCs w:val="21"/>
        </w:rPr>
        <w:t>S3550(SwitchA)上建立2个VLAN，VLAN 10 和VLAN 20</w:t>
      </w:r>
    </w:p>
    <w:p w14:paraId="16CA3F13" w14:textId="77777777" w:rsidR="00400BEA" w:rsidRDefault="00400BEA" w:rsidP="00400BEA">
      <w:pPr>
        <w:ind w:leftChars="300" w:left="630"/>
        <w:rPr>
          <w:rFonts w:ascii="宋体" w:hAnsi="宋体" w:hint="eastAsia"/>
          <w:szCs w:val="21"/>
        </w:rPr>
      </w:pPr>
      <w:r>
        <w:rPr>
          <w:rFonts w:ascii="宋体" w:hAnsi="宋体" w:hint="eastAsia"/>
          <w:szCs w:val="21"/>
        </w:rPr>
        <w:t>SwitchA(config)#vlan 10</w:t>
      </w:r>
    </w:p>
    <w:p w14:paraId="67E2772B" w14:textId="77777777" w:rsidR="00400BEA" w:rsidRDefault="00400BEA" w:rsidP="00400BEA">
      <w:pPr>
        <w:ind w:leftChars="300" w:left="630"/>
        <w:rPr>
          <w:rFonts w:ascii="宋体" w:hAnsi="宋体" w:hint="eastAsia"/>
          <w:szCs w:val="21"/>
        </w:rPr>
      </w:pPr>
      <w:r>
        <w:rPr>
          <w:rFonts w:ascii="宋体" w:hAnsi="宋体" w:hint="eastAsia"/>
          <w:szCs w:val="21"/>
        </w:rPr>
        <w:t>SwitchA(config-vlan)#exit</w:t>
      </w:r>
    </w:p>
    <w:p w14:paraId="7602A075" w14:textId="77777777" w:rsidR="00400BEA" w:rsidRDefault="00400BEA" w:rsidP="00400BEA">
      <w:pPr>
        <w:ind w:leftChars="300" w:left="630"/>
        <w:rPr>
          <w:rFonts w:ascii="宋体" w:hAnsi="宋体" w:hint="eastAsia"/>
          <w:szCs w:val="21"/>
        </w:rPr>
      </w:pPr>
      <w:r>
        <w:rPr>
          <w:rFonts w:ascii="宋体" w:hAnsi="宋体" w:hint="eastAsia"/>
          <w:szCs w:val="21"/>
        </w:rPr>
        <w:t>SwitchA(config)#vlan 20</w:t>
      </w:r>
    </w:p>
    <w:p w14:paraId="7490C5A8" w14:textId="31B26AB4" w:rsidR="00400BEA" w:rsidRDefault="00400BEA" w:rsidP="00400BEA">
      <w:pPr>
        <w:ind w:leftChars="300" w:left="630"/>
        <w:rPr>
          <w:rFonts w:ascii="宋体" w:hAnsi="宋体" w:hint="eastAsia"/>
          <w:szCs w:val="21"/>
        </w:rPr>
      </w:pPr>
      <w:r>
        <w:rPr>
          <w:rFonts w:ascii="宋体" w:hAnsi="宋体" w:hint="eastAsia"/>
          <w:szCs w:val="21"/>
        </w:rPr>
        <w:t>SwitchA(config-vlan)#exit</w:t>
      </w:r>
    </w:p>
    <w:p w14:paraId="70FBA222" w14:textId="77777777" w:rsidR="00400BEA" w:rsidRDefault="00400BEA" w:rsidP="00400BEA">
      <w:pPr>
        <w:ind w:firstLine="420"/>
        <w:rPr>
          <w:rFonts w:ascii="宋体" w:hAnsi="宋体" w:hint="eastAsia"/>
          <w:b/>
          <w:szCs w:val="21"/>
        </w:rPr>
      </w:pPr>
      <w:r>
        <w:rPr>
          <w:rFonts w:ascii="宋体" w:hAnsi="宋体" w:hint="eastAsia"/>
          <w:b/>
          <w:szCs w:val="21"/>
        </w:rPr>
        <w:t>第三步：把PC1和PC2所在的端口，分别放入VLAN10和VLAN20</w:t>
      </w:r>
    </w:p>
    <w:p w14:paraId="0087E5F8" w14:textId="77777777" w:rsidR="00400BEA" w:rsidRDefault="00400BEA" w:rsidP="00400BEA">
      <w:pPr>
        <w:ind w:leftChars="300" w:left="630"/>
        <w:rPr>
          <w:rFonts w:ascii="宋体" w:hAnsi="宋体" w:hint="eastAsia"/>
          <w:szCs w:val="21"/>
        </w:rPr>
      </w:pPr>
      <w:r>
        <w:rPr>
          <w:rFonts w:ascii="宋体" w:hAnsi="宋体" w:hint="eastAsia"/>
          <w:szCs w:val="21"/>
        </w:rPr>
        <w:t>SwitchA(config)#interface fastethernet 0/5    ！进入接口F0/5配置模式</w:t>
      </w:r>
    </w:p>
    <w:p w14:paraId="788E190E" w14:textId="77777777" w:rsidR="00400BEA" w:rsidRDefault="00400BEA" w:rsidP="00400BEA">
      <w:pPr>
        <w:ind w:leftChars="300" w:left="630"/>
        <w:rPr>
          <w:rFonts w:ascii="宋体" w:hAnsi="宋体" w:hint="eastAsia"/>
          <w:szCs w:val="21"/>
        </w:rPr>
      </w:pPr>
      <w:r>
        <w:rPr>
          <w:rFonts w:ascii="宋体" w:hAnsi="宋体" w:hint="eastAsia"/>
          <w:szCs w:val="21"/>
        </w:rPr>
        <w:t>SwitchA(config-if)#switchport access vlan 10  !将端口F0/5分配给VLAN 10</w:t>
      </w:r>
    </w:p>
    <w:p w14:paraId="7E64369A" w14:textId="77777777" w:rsidR="00400BEA" w:rsidRDefault="00400BEA" w:rsidP="00400BEA">
      <w:pPr>
        <w:ind w:leftChars="300" w:left="630"/>
        <w:rPr>
          <w:rFonts w:ascii="宋体" w:hAnsi="宋体" w:hint="eastAsia"/>
          <w:szCs w:val="21"/>
        </w:rPr>
      </w:pPr>
      <w:r>
        <w:rPr>
          <w:rFonts w:ascii="宋体" w:hAnsi="宋体" w:hint="eastAsia"/>
          <w:szCs w:val="21"/>
        </w:rPr>
        <w:t>SwitchA(config)#interface fastethernet 0/15</w:t>
      </w:r>
      <w:r>
        <w:rPr>
          <w:rFonts w:ascii="宋体" w:hAnsi="宋体" w:hint="eastAsia"/>
          <w:szCs w:val="21"/>
        </w:rPr>
        <w:tab/>
        <w:t xml:space="preserve">  !进入接口F0/15配置模式</w:t>
      </w:r>
    </w:p>
    <w:p w14:paraId="658FBBBD" w14:textId="77777777" w:rsidR="00400BEA" w:rsidRDefault="00400BEA" w:rsidP="00400BEA">
      <w:pPr>
        <w:ind w:leftChars="300" w:left="630"/>
        <w:rPr>
          <w:rFonts w:ascii="宋体" w:hAnsi="宋体" w:hint="eastAsia"/>
          <w:szCs w:val="21"/>
        </w:rPr>
      </w:pPr>
      <w:r>
        <w:rPr>
          <w:rFonts w:ascii="宋体" w:hAnsi="宋体" w:hint="eastAsia"/>
          <w:szCs w:val="21"/>
        </w:rPr>
        <w:t>SwitchA(config-if)#switch access vlan 20      !将接口F0/15分配给VLAN 20</w:t>
      </w:r>
    </w:p>
    <w:p w14:paraId="75BF4C95" w14:textId="77777777" w:rsidR="00400BEA" w:rsidRDefault="00400BEA" w:rsidP="00400BEA">
      <w:pPr>
        <w:ind w:firstLine="420"/>
        <w:rPr>
          <w:rFonts w:ascii="宋体" w:hAnsi="宋体" w:hint="eastAsia"/>
          <w:b/>
          <w:szCs w:val="21"/>
        </w:rPr>
      </w:pPr>
      <w:r>
        <w:rPr>
          <w:rFonts w:ascii="宋体" w:hAnsi="宋体" w:hint="eastAsia"/>
          <w:b/>
          <w:szCs w:val="21"/>
        </w:rPr>
        <w:t>第四步：在交换机SwitchA上将与SwitchB相连的端口（假设为0/24端口）定义为tag vlan模式（trunk模式）。用于与SwitchB连接。</w:t>
      </w:r>
    </w:p>
    <w:p w14:paraId="46E9EA30" w14:textId="77777777" w:rsidR="00400BEA" w:rsidRDefault="00400BEA" w:rsidP="00400BEA">
      <w:pPr>
        <w:ind w:leftChars="300" w:left="630"/>
        <w:rPr>
          <w:rFonts w:ascii="宋体" w:hAnsi="宋体" w:hint="eastAsia"/>
          <w:szCs w:val="21"/>
        </w:rPr>
      </w:pPr>
      <w:r>
        <w:rPr>
          <w:rFonts w:ascii="宋体" w:hAnsi="宋体" w:hint="eastAsia"/>
          <w:szCs w:val="21"/>
        </w:rPr>
        <w:t>SwitchA(config)#interface fastethernet 0/24</w:t>
      </w:r>
    </w:p>
    <w:p w14:paraId="5FD0F572" w14:textId="24B45AC7" w:rsidR="00400BEA" w:rsidRDefault="00400BEA" w:rsidP="00400BEA">
      <w:pPr>
        <w:ind w:leftChars="300" w:left="630"/>
        <w:rPr>
          <w:rFonts w:ascii="宋体" w:hAnsi="宋体" w:hint="eastAsia"/>
          <w:szCs w:val="21"/>
        </w:rPr>
      </w:pPr>
      <w:r>
        <w:rPr>
          <w:rFonts w:ascii="宋体" w:hAnsi="宋体" w:hint="eastAsia"/>
          <w:szCs w:val="21"/>
        </w:rPr>
        <w:t>SwitchA(config-if)#switchport mode trunk    !将F0/24接口配置成trunk模式</w:t>
      </w:r>
    </w:p>
    <w:p w14:paraId="6E650E86" w14:textId="77777777" w:rsidR="00400BEA" w:rsidRDefault="00400BEA" w:rsidP="00400BEA">
      <w:pPr>
        <w:ind w:firstLine="360"/>
        <w:rPr>
          <w:rFonts w:ascii="宋体" w:hAnsi="宋体" w:hint="eastAsia"/>
          <w:b/>
          <w:szCs w:val="21"/>
        </w:rPr>
      </w:pPr>
      <w:r>
        <w:rPr>
          <w:rFonts w:ascii="宋体" w:hAnsi="宋体" w:hint="eastAsia"/>
          <w:b/>
          <w:szCs w:val="21"/>
        </w:rPr>
        <w:t>第五步：显示VLAN配置和Trunk配置</w:t>
      </w:r>
    </w:p>
    <w:p w14:paraId="35EB0B0A" w14:textId="77777777" w:rsidR="00400BEA" w:rsidRDefault="00400BEA" w:rsidP="00400BEA">
      <w:pPr>
        <w:ind w:leftChars="271" w:left="569"/>
        <w:rPr>
          <w:rFonts w:ascii="宋体" w:hAnsi="宋体" w:hint="eastAsia"/>
          <w:szCs w:val="21"/>
        </w:rPr>
      </w:pPr>
      <w:r>
        <w:rPr>
          <w:rFonts w:ascii="宋体" w:hAnsi="宋体" w:hint="eastAsia"/>
          <w:szCs w:val="21"/>
        </w:rPr>
        <w:t>SwitchA(config-if)#end   ！ 退出到特权模式</w:t>
      </w:r>
    </w:p>
    <w:p w14:paraId="151348E4" w14:textId="77777777" w:rsidR="00400BEA" w:rsidRDefault="00400BEA" w:rsidP="00400BEA">
      <w:pPr>
        <w:ind w:leftChars="271" w:left="569"/>
        <w:rPr>
          <w:rFonts w:ascii="宋体" w:hAnsi="宋体" w:hint="eastAsia"/>
          <w:szCs w:val="21"/>
        </w:rPr>
      </w:pPr>
      <w:r>
        <w:rPr>
          <w:rFonts w:ascii="宋体" w:hAnsi="宋体"/>
          <w:szCs w:val="21"/>
        </w:rPr>
        <w:t>S</w:t>
      </w:r>
      <w:r>
        <w:rPr>
          <w:rFonts w:ascii="宋体" w:hAnsi="宋体" w:hint="eastAsia"/>
          <w:szCs w:val="21"/>
        </w:rPr>
        <w:t>1#show vlan</w:t>
      </w:r>
      <w:r>
        <w:rPr>
          <w:rFonts w:ascii="宋体" w:hAnsi="宋体" w:hint="eastAsia"/>
          <w:b/>
          <w:szCs w:val="21"/>
        </w:rPr>
        <w:t xml:space="preserve">          </w:t>
      </w:r>
      <w:r>
        <w:rPr>
          <w:rFonts w:ascii="宋体" w:hAnsi="宋体" w:hint="eastAsia"/>
          <w:szCs w:val="21"/>
        </w:rPr>
        <w:t xml:space="preserve">   ！ 显示VLAN配置信息</w:t>
      </w:r>
    </w:p>
    <w:p w14:paraId="1FE00688" w14:textId="77777777" w:rsidR="00400BEA" w:rsidRDefault="00400BEA" w:rsidP="00400BEA">
      <w:pPr>
        <w:ind w:leftChars="170" w:left="357" w:firstLine="210"/>
        <w:rPr>
          <w:rFonts w:ascii="宋体" w:hAnsi="宋体" w:hint="eastAsia"/>
          <w:szCs w:val="21"/>
        </w:rPr>
      </w:pPr>
      <w:r>
        <w:rPr>
          <w:rFonts w:ascii="宋体" w:hAnsi="宋体"/>
          <w:szCs w:val="21"/>
        </w:rPr>
        <w:t>S</w:t>
      </w:r>
      <w:r>
        <w:rPr>
          <w:rFonts w:ascii="宋体" w:hAnsi="宋体" w:hint="eastAsia"/>
          <w:szCs w:val="21"/>
        </w:rPr>
        <w:t>1#show interface fastethernet 0/24 switchport</w:t>
      </w:r>
    </w:p>
    <w:p w14:paraId="70674F9E" w14:textId="77777777" w:rsidR="00400BEA" w:rsidRDefault="00400BEA" w:rsidP="00400BEA">
      <w:pPr>
        <w:ind w:leftChars="170" w:left="357" w:firstLine="210"/>
        <w:rPr>
          <w:rFonts w:ascii="宋体" w:hAnsi="宋体" w:hint="eastAsia"/>
          <w:szCs w:val="21"/>
        </w:rPr>
      </w:pPr>
      <w:r>
        <w:rPr>
          <w:rFonts w:ascii="宋体" w:hAnsi="宋体" w:hint="eastAsia"/>
          <w:szCs w:val="21"/>
        </w:rPr>
        <w:t xml:space="preserve">或 </w:t>
      </w:r>
    </w:p>
    <w:p w14:paraId="5EA93BBB" w14:textId="360B4089" w:rsidR="00400BEA" w:rsidRDefault="00400BEA" w:rsidP="00400BEA">
      <w:pPr>
        <w:ind w:leftChars="170" w:left="357" w:firstLine="210"/>
        <w:rPr>
          <w:rFonts w:ascii="宋体" w:hAnsi="宋体" w:hint="eastAsia"/>
          <w:szCs w:val="21"/>
        </w:rPr>
      </w:pPr>
      <w:r>
        <w:rPr>
          <w:rFonts w:ascii="宋体" w:hAnsi="宋体"/>
          <w:szCs w:val="21"/>
        </w:rPr>
        <w:t>S</w:t>
      </w:r>
      <w:r>
        <w:rPr>
          <w:rFonts w:ascii="宋体" w:hAnsi="宋体" w:hint="eastAsia"/>
          <w:szCs w:val="21"/>
        </w:rPr>
        <w:t>1#show interface fastethernet 0/24 trunk</w:t>
      </w:r>
    </w:p>
    <w:p w14:paraId="1D655C7D" w14:textId="77777777" w:rsidR="00400BEA" w:rsidRDefault="00400BEA" w:rsidP="00400BEA">
      <w:pPr>
        <w:ind w:firstLine="357"/>
        <w:rPr>
          <w:rFonts w:ascii="宋体" w:hAnsi="宋体" w:hint="eastAsia"/>
          <w:b/>
          <w:szCs w:val="21"/>
        </w:rPr>
      </w:pPr>
      <w:r>
        <w:rPr>
          <w:rFonts w:ascii="宋体" w:hAnsi="宋体" w:hint="eastAsia"/>
          <w:b/>
          <w:szCs w:val="21"/>
        </w:rPr>
        <w:t>第六步：设置三层交换机VLAN间通讯。</w:t>
      </w:r>
    </w:p>
    <w:p w14:paraId="5499DBEF" w14:textId="77777777" w:rsidR="00400BEA" w:rsidRDefault="00400BEA" w:rsidP="00400BEA">
      <w:pPr>
        <w:ind w:leftChars="300" w:left="630"/>
        <w:rPr>
          <w:rFonts w:ascii="宋体" w:hAnsi="宋体" w:hint="eastAsia"/>
          <w:szCs w:val="21"/>
        </w:rPr>
      </w:pPr>
      <w:r>
        <w:rPr>
          <w:rFonts w:ascii="宋体" w:hAnsi="宋体" w:hint="eastAsia"/>
          <w:b/>
          <w:szCs w:val="21"/>
        </w:rPr>
        <w:t xml:space="preserve">SwitchA(config)#interface vlan 10    </w:t>
      </w:r>
      <w:r>
        <w:rPr>
          <w:rFonts w:ascii="宋体" w:hAnsi="宋体" w:hint="eastAsia"/>
          <w:szCs w:val="21"/>
        </w:rPr>
        <w:t xml:space="preserve">       ！创建虚拟接口VLAN 10（VLAN接口配置模式）</w:t>
      </w:r>
    </w:p>
    <w:p w14:paraId="2D974654" w14:textId="77777777" w:rsidR="00400BEA" w:rsidRDefault="00400BEA" w:rsidP="00400BEA">
      <w:pPr>
        <w:ind w:leftChars="300" w:left="630"/>
        <w:rPr>
          <w:rFonts w:ascii="宋体" w:hAnsi="宋体" w:hint="eastAsia"/>
          <w:szCs w:val="21"/>
        </w:rPr>
      </w:pPr>
      <w:r>
        <w:rPr>
          <w:rFonts w:ascii="宋体" w:hAnsi="宋体" w:hint="eastAsia"/>
          <w:b/>
          <w:szCs w:val="21"/>
        </w:rPr>
        <w:t>SwitchA(config-if)#ip address 192.168.10.254  255.255.255.0</w:t>
      </w:r>
      <w:r>
        <w:rPr>
          <w:rFonts w:ascii="宋体" w:hAnsi="宋体" w:hint="eastAsia"/>
          <w:szCs w:val="21"/>
        </w:rPr>
        <w:t xml:space="preserve">  ！配置虚拟接口VLAN 10的地址为192.168.10.254，子网掩码为255.255.255.0。</w:t>
      </w:r>
      <w:r>
        <w:rPr>
          <w:rFonts w:ascii="宋体" w:hAnsi="宋体" w:hint="eastAsia"/>
          <w:color w:val="FF0000"/>
          <w:szCs w:val="21"/>
        </w:rPr>
        <w:t>给VLAN分配的IP地址就是这个网段的网关地址，在该网段中，计算机的网关地址彦设置成这个地址</w:t>
      </w:r>
      <w:r>
        <w:rPr>
          <w:rFonts w:ascii="宋体" w:hAnsi="宋体" w:hint="eastAsia"/>
          <w:szCs w:val="21"/>
        </w:rPr>
        <w:t>！</w:t>
      </w:r>
    </w:p>
    <w:p w14:paraId="1F71CA93" w14:textId="77777777" w:rsidR="00400BEA" w:rsidRDefault="00400BEA" w:rsidP="00400BEA">
      <w:pPr>
        <w:ind w:leftChars="300" w:left="630"/>
        <w:rPr>
          <w:rFonts w:ascii="宋体" w:hAnsi="宋体" w:hint="eastAsia"/>
          <w:szCs w:val="21"/>
        </w:rPr>
      </w:pPr>
      <w:r>
        <w:rPr>
          <w:rFonts w:ascii="宋体" w:hAnsi="宋体" w:hint="eastAsia"/>
          <w:szCs w:val="21"/>
        </w:rPr>
        <w:lastRenderedPageBreak/>
        <w:t>SwitchA(config-if)#no shutdown  ！开启接口。</w:t>
      </w:r>
    </w:p>
    <w:p w14:paraId="6B753CDF" w14:textId="77777777" w:rsidR="00400BEA" w:rsidRDefault="00400BEA" w:rsidP="00400BEA">
      <w:pPr>
        <w:ind w:leftChars="300" w:left="630"/>
        <w:rPr>
          <w:rFonts w:ascii="宋体" w:hAnsi="宋体" w:hint="eastAsia"/>
          <w:szCs w:val="21"/>
        </w:rPr>
      </w:pPr>
      <w:r>
        <w:rPr>
          <w:rFonts w:ascii="宋体" w:hAnsi="宋体" w:hint="eastAsia"/>
          <w:b/>
          <w:szCs w:val="21"/>
        </w:rPr>
        <w:t xml:space="preserve">SwitchA(config)#interface vlan 20 </w:t>
      </w:r>
      <w:r>
        <w:rPr>
          <w:rFonts w:ascii="宋体" w:hAnsi="宋体" w:hint="eastAsia"/>
          <w:szCs w:val="21"/>
        </w:rPr>
        <w:t xml:space="preserve"> ！创建虚拟接口VLAN 20</w:t>
      </w:r>
    </w:p>
    <w:p w14:paraId="0BAD1E31" w14:textId="77777777" w:rsidR="00400BEA" w:rsidRDefault="00400BEA" w:rsidP="00400BEA">
      <w:pPr>
        <w:ind w:leftChars="300" w:left="630"/>
        <w:rPr>
          <w:rFonts w:ascii="宋体" w:hAnsi="宋体" w:hint="eastAsia"/>
          <w:szCs w:val="21"/>
        </w:rPr>
      </w:pPr>
      <w:r>
        <w:rPr>
          <w:rFonts w:ascii="宋体" w:hAnsi="宋体" w:hint="eastAsia"/>
          <w:b/>
          <w:szCs w:val="21"/>
        </w:rPr>
        <w:t xml:space="preserve">SwitchA(config-vlan)#ip address 192.168.20.254  255.255.255.0 </w:t>
      </w:r>
      <w:r>
        <w:rPr>
          <w:rFonts w:ascii="宋体" w:hAnsi="宋体" w:hint="eastAsia"/>
          <w:szCs w:val="21"/>
        </w:rPr>
        <w:t xml:space="preserve"> ！配置虚拟接口VLAN 10的地址为192.168.10.254, 子网掩码为255.255.255.0</w:t>
      </w:r>
    </w:p>
    <w:p w14:paraId="0B6BF5ED" w14:textId="77777777" w:rsidR="00400BEA" w:rsidRDefault="00400BEA" w:rsidP="00400BEA">
      <w:pPr>
        <w:ind w:leftChars="300" w:left="630"/>
        <w:rPr>
          <w:rFonts w:ascii="宋体" w:hAnsi="宋体" w:hint="eastAsia"/>
          <w:szCs w:val="21"/>
        </w:rPr>
      </w:pPr>
      <w:r>
        <w:rPr>
          <w:rFonts w:ascii="宋体" w:hAnsi="宋体" w:hint="eastAsia"/>
          <w:szCs w:val="21"/>
        </w:rPr>
        <w:t>SwitchA(config-if)#no shutdown</w:t>
      </w:r>
    </w:p>
    <w:p w14:paraId="1ABD0DD8" w14:textId="77777777" w:rsidR="00400BEA" w:rsidRDefault="00400BEA" w:rsidP="00400BEA">
      <w:pPr>
        <w:ind w:firstLine="420"/>
        <w:rPr>
          <w:rFonts w:ascii="宋体" w:hAnsi="宋体" w:hint="eastAsia"/>
          <w:b/>
          <w:szCs w:val="21"/>
        </w:rPr>
      </w:pPr>
      <w:r>
        <w:rPr>
          <w:rFonts w:ascii="宋体" w:hAnsi="宋体" w:hint="eastAsia"/>
          <w:b/>
          <w:szCs w:val="21"/>
        </w:rPr>
        <w:t>第七步：在二层交换机s2126G(SwitchB)上创建VLAN 10，并将0/5端口划分给VALN10中。</w:t>
      </w:r>
    </w:p>
    <w:p w14:paraId="61C8D68E" w14:textId="77777777" w:rsidR="00400BEA" w:rsidRDefault="00400BEA" w:rsidP="00400BEA">
      <w:pPr>
        <w:ind w:leftChars="200" w:left="420" w:firstLine="420"/>
        <w:rPr>
          <w:rFonts w:ascii="宋体" w:hAnsi="宋体" w:hint="eastAsia"/>
          <w:szCs w:val="21"/>
        </w:rPr>
      </w:pPr>
      <w:r>
        <w:rPr>
          <w:rFonts w:ascii="宋体" w:hAnsi="宋体" w:hint="eastAsia"/>
          <w:szCs w:val="21"/>
        </w:rPr>
        <w:t>返回到RCMS界面，选择一个二层交换机，如s3。操作同第一步,注意交换机改名为SwitchB。</w:t>
      </w:r>
    </w:p>
    <w:p w14:paraId="70DC038A" w14:textId="77777777" w:rsidR="00400BEA" w:rsidRDefault="00400BEA" w:rsidP="00400BEA">
      <w:pPr>
        <w:ind w:leftChars="400" w:left="840"/>
        <w:rPr>
          <w:rFonts w:ascii="宋体" w:hAnsi="宋体" w:hint="eastAsia"/>
          <w:szCs w:val="21"/>
        </w:rPr>
      </w:pPr>
      <w:r>
        <w:rPr>
          <w:rFonts w:ascii="宋体" w:hAnsi="宋体" w:hint="eastAsia"/>
          <w:szCs w:val="21"/>
        </w:rPr>
        <w:t>SwitchB(config)#vlan 10！建立VLAN10</w:t>
      </w:r>
    </w:p>
    <w:p w14:paraId="4380ABEF" w14:textId="77777777" w:rsidR="00400BEA" w:rsidRDefault="00400BEA" w:rsidP="00400BEA">
      <w:pPr>
        <w:ind w:leftChars="400" w:left="840"/>
        <w:rPr>
          <w:rFonts w:ascii="宋体" w:hAnsi="宋体" w:hint="eastAsia"/>
          <w:szCs w:val="21"/>
        </w:rPr>
      </w:pPr>
      <w:r>
        <w:rPr>
          <w:rFonts w:ascii="宋体" w:hAnsi="宋体" w:hint="eastAsia"/>
          <w:szCs w:val="21"/>
        </w:rPr>
        <w:t>SwitchB(config-if)#interface fastethernet 0/5  ！进入接口F0/5配置模式</w:t>
      </w:r>
    </w:p>
    <w:p w14:paraId="498BC276" w14:textId="68B7A31B" w:rsidR="00400BEA" w:rsidRDefault="00400BEA" w:rsidP="00400BEA">
      <w:pPr>
        <w:ind w:leftChars="400" w:left="840"/>
        <w:rPr>
          <w:rFonts w:ascii="宋体" w:hAnsi="宋体" w:hint="eastAsia"/>
          <w:szCs w:val="21"/>
        </w:rPr>
      </w:pPr>
      <w:r>
        <w:rPr>
          <w:rFonts w:ascii="宋体" w:hAnsi="宋体" w:hint="eastAsia"/>
          <w:szCs w:val="21"/>
        </w:rPr>
        <w:t>SwitchB(config-if)#switch access vlan 10</w:t>
      </w:r>
    </w:p>
    <w:p w14:paraId="11B0118C" w14:textId="77777777" w:rsidR="00400BEA" w:rsidRDefault="00400BEA" w:rsidP="00400BEA">
      <w:pPr>
        <w:ind w:firstLine="420"/>
        <w:rPr>
          <w:rFonts w:ascii="宋体" w:hAnsi="宋体" w:hint="eastAsia"/>
          <w:b/>
          <w:szCs w:val="21"/>
        </w:rPr>
      </w:pPr>
      <w:r>
        <w:rPr>
          <w:rFonts w:ascii="宋体" w:hAnsi="宋体" w:hint="eastAsia"/>
          <w:b/>
          <w:szCs w:val="21"/>
        </w:rPr>
        <w:t>第八步：把交换机SwitchB连接的0/24接口做成trunk模式。用于和SwitchA交换机的连接</w:t>
      </w:r>
    </w:p>
    <w:p w14:paraId="2A9DD1D2" w14:textId="77777777" w:rsidR="00400BEA" w:rsidRDefault="00400BEA" w:rsidP="00400BEA">
      <w:pPr>
        <w:ind w:leftChars="300" w:left="630"/>
        <w:rPr>
          <w:rFonts w:ascii="宋体" w:hAnsi="宋体" w:hint="eastAsia"/>
          <w:b/>
          <w:szCs w:val="21"/>
        </w:rPr>
      </w:pPr>
      <w:r>
        <w:rPr>
          <w:rFonts w:ascii="宋体" w:hAnsi="宋体" w:hint="eastAsia"/>
          <w:b/>
          <w:szCs w:val="21"/>
        </w:rPr>
        <w:t>SwitchB(config)#interface fastethernet 0/24</w:t>
      </w:r>
    </w:p>
    <w:p w14:paraId="03873458" w14:textId="77777777" w:rsidR="00400BEA" w:rsidRDefault="00400BEA" w:rsidP="00400BEA">
      <w:pPr>
        <w:ind w:leftChars="300" w:left="630"/>
        <w:rPr>
          <w:rFonts w:ascii="宋体" w:hAnsi="宋体" w:hint="eastAsia"/>
          <w:b/>
          <w:szCs w:val="21"/>
        </w:rPr>
      </w:pPr>
      <w:r>
        <w:rPr>
          <w:rFonts w:ascii="宋体" w:hAnsi="宋体" w:hint="eastAsia"/>
          <w:b/>
          <w:szCs w:val="21"/>
        </w:rPr>
        <w:t>SwitchB(config-if)#switchport mode trunk</w:t>
      </w:r>
    </w:p>
    <w:p w14:paraId="2BA3EA88" w14:textId="77777777" w:rsidR="00400BEA" w:rsidRDefault="00400BEA" w:rsidP="00400BEA">
      <w:pPr>
        <w:ind w:firstLine="420"/>
        <w:rPr>
          <w:rFonts w:ascii="宋体" w:hAnsi="宋体" w:hint="eastAsia"/>
          <w:b/>
          <w:szCs w:val="21"/>
        </w:rPr>
      </w:pPr>
      <w:r>
        <w:rPr>
          <w:rFonts w:ascii="宋体" w:hAnsi="宋体" w:hint="eastAsia"/>
          <w:b/>
          <w:szCs w:val="21"/>
        </w:rPr>
        <w:t>第</w:t>
      </w:r>
      <w:r>
        <w:rPr>
          <w:rFonts w:ascii="宋体" w:hAnsi="宋体" w:hint="eastAsia"/>
          <w:szCs w:val="21"/>
        </w:rPr>
        <w:t>九</w:t>
      </w:r>
      <w:r>
        <w:rPr>
          <w:rFonts w:ascii="宋体" w:hAnsi="宋体" w:hint="eastAsia"/>
          <w:b/>
          <w:szCs w:val="21"/>
        </w:rPr>
        <w:t>步：显示VLAN配置和Trunk配置</w:t>
      </w:r>
    </w:p>
    <w:p w14:paraId="4A69221F" w14:textId="77777777" w:rsidR="00400BEA" w:rsidRDefault="00400BEA" w:rsidP="00400BEA">
      <w:pPr>
        <w:ind w:leftChars="300" w:left="630"/>
        <w:rPr>
          <w:rFonts w:ascii="宋体" w:hAnsi="宋体" w:hint="eastAsia"/>
          <w:szCs w:val="21"/>
        </w:rPr>
      </w:pPr>
      <w:r>
        <w:rPr>
          <w:rFonts w:ascii="宋体" w:hAnsi="宋体" w:hint="eastAsia"/>
          <w:szCs w:val="21"/>
        </w:rPr>
        <w:t>SwitchA(config-if)#end   ！ 退出到特权模式</w:t>
      </w:r>
    </w:p>
    <w:p w14:paraId="3E4EDA60" w14:textId="77777777" w:rsidR="00400BEA" w:rsidRDefault="00400BEA" w:rsidP="00400BEA">
      <w:pPr>
        <w:ind w:leftChars="300" w:left="630"/>
        <w:rPr>
          <w:rFonts w:ascii="宋体" w:hAnsi="宋体" w:hint="eastAsia"/>
          <w:szCs w:val="21"/>
        </w:rPr>
      </w:pPr>
      <w:r>
        <w:rPr>
          <w:rFonts w:ascii="宋体" w:hAnsi="宋体" w:hint="eastAsia"/>
          <w:szCs w:val="21"/>
        </w:rPr>
        <w:t>SwitchA #show vlan</w:t>
      </w:r>
      <w:r>
        <w:rPr>
          <w:rFonts w:ascii="宋体" w:hAnsi="宋体" w:hint="eastAsia"/>
          <w:b/>
          <w:szCs w:val="21"/>
        </w:rPr>
        <w:t xml:space="preserve">          </w:t>
      </w:r>
      <w:r>
        <w:rPr>
          <w:rFonts w:ascii="宋体" w:hAnsi="宋体" w:hint="eastAsia"/>
          <w:szCs w:val="21"/>
        </w:rPr>
        <w:t xml:space="preserve">   ！ 显示VLAN配置信息</w:t>
      </w:r>
    </w:p>
    <w:p w14:paraId="721C69EA" w14:textId="77777777" w:rsidR="00400BEA" w:rsidRDefault="00400BEA" w:rsidP="00400BEA">
      <w:pPr>
        <w:ind w:leftChars="300" w:left="630"/>
        <w:rPr>
          <w:rFonts w:ascii="宋体" w:hAnsi="宋体" w:hint="eastAsia"/>
          <w:szCs w:val="21"/>
        </w:rPr>
      </w:pPr>
      <w:r>
        <w:rPr>
          <w:rFonts w:ascii="宋体" w:hAnsi="宋体" w:hint="eastAsia"/>
          <w:szCs w:val="21"/>
        </w:rPr>
        <w:t xml:space="preserve">SwitchA #show interface fastethernet 0/24 switchport或 </w:t>
      </w:r>
    </w:p>
    <w:p w14:paraId="47183C6E" w14:textId="77777777" w:rsidR="00400BEA" w:rsidRDefault="00400BEA" w:rsidP="00400BEA">
      <w:pPr>
        <w:ind w:leftChars="300" w:left="630"/>
        <w:rPr>
          <w:rFonts w:ascii="宋体" w:hAnsi="宋体" w:hint="eastAsia"/>
          <w:szCs w:val="21"/>
        </w:rPr>
      </w:pPr>
      <w:r>
        <w:rPr>
          <w:rFonts w:ascii="宋体" w:hAnsi="宋体" w:hint="eastAsia"/>
          <w:szCs w:val="21"/>
        </w:rPr>
        <w:t>SwitchA #show interface fastethernet 0/24 trunk</w:t>
      </w:r>
    </w:p>
    <w:p w14:paraId="49010FF0" w14:textId="77777777" w:rsidR="00400BEA" w:rsidRDefault="00400BEA" w:rsidP="00400BEA">
      <w:pPr>
        <w:ind w:firstLine="420"/>
        <w:rPr>
          <w:rFonts w:hint="eastAsia"/>
          <w:b/>
          <w:szCs w:val="21"/>
        </w:rPr>
      </w:pPr>
      <w:r>
        <w:rPr>
          <w:rFonts w:hint="eastAsia"/>
          <w:b/>
          <w:szCs w:val="21"/>
        </w:rPr>
        <w:t>第十步：验证</w:t>
      </w:r>
      <w:r>
        <w:rPr>
          <w:rFonts w:hint="eastAsia"/>
          <w:b/>
          <w:szCs w:val="21"/>
        </w:rPr>
        <w:t>PC1</w:t>
      </w:r>
      <w:r>
        <w:rPr>
          <w:rFonts w:hint="eastAsia"/>
          <w:b/>
          <w:szCs w:val="21"/>
        </w:rPr>
        <w:t>和</w:t>
      </w:r>
      <w:r>
        <w:rPr>
          <w:rFonts w:hint="eastAsia"/>
          <w:b/>
          <w:szCs w:val="21"/>
        </w:rPr>
        <w:t>PC3</w:t>
      </w:r>
      <w:r>
        <w:rPr>
          <w:rFonts w:hint="eastAsia"/>
          <w:b/>
          <w:szCs w:val="21"/>
        </w:rPr>
        <w:t>或</w:t>
      </w:r>
      <w:r>
        <w:rPr>
          <w:rFonts w:hint="eastAsia"/>
          <w:b/>
          <w:szCs w:val="21"/>
        </w:rPr>
        <w:t>PC2</w:t>
      </w:r>
      <w:r>
        <w:rPr>
          <w:rFonts w:hint="eastAsia"/>
          <w:b/>
          <w:szCs w:val="21"/>
        </w:rPr>
        <w:t>和</w:t>
      </w:r>
      <w:r>
        <w:rPr>
          <w:rFonts w:hint="eastAsia"/>
          <w:b/>
          <w:szCs w:val="21"/>
        </w:rPr>
        <w:t>PC3</w:t>
      </w:r>
      <w:r>
        <w:rPr>
          <w:rFonts w:hint="eastAsia"/>
          <w:b/>
          <w:szCs w:val="21"/>
        </w:rPr>
        <w:t>的连通性。将</w:t>
      </w:r>
      <w:r>
        <w:rPr>
          <w:rFonts w:hint="eastAsia"/>
          <w:b/>
          <w:szCs w:val="21"/>
        </w:rPr>
        <w:t>PC1</w:t>
      </w:r>
      <w:r>
        <w:rPr>
          <w:rFonts w:hint="eastAsia"/>
          <w:b/>
          <w:szCs w:val="21"/>
        </w:rPr>
        <w:t>和</w:t>
      </w:r>
      <w:r>
        <w:rPr>
          <w:rFonts w:hint="eastAsia"/>
          <w:b/>
          <w:szCs w:val="21"/>
        </w:rPr>
        <w:t>PC3</w:t>
      </w:r>
      <w:r>
        <w:rPr>
          <w:rFonts w:hint="eastAsia"/>
          <w:b/>
          <w:szCs w:val="21"/>
        </w:rPr>
        <w:t>的默认网关设置为</w:t>
      </w:r>
      <w:r>
        <w:rPr>
          <w:rFonts w:hint="eastAsia"/>
          <w:b/>
          <w:szCs w:val="21"/>
        </w:rPr>
        <w:t>192.168.10.254</w:t>
      </w:r>
      <w:r>
        <w:rPr>
          <w:rFonts w:hint="eastAsia"/>
          <w:b/>
          <w:szCs w:val="21"/>
        </w:rPr>
        <w:t>，将</w:t>
      </w:r>
      <w:r>
        <w:rPr>
          <w:rFonts w:hint="eastAsia"/>
          <w:b/>
          <w:szCs w:val="21"/>
        </w:rPr>
        <w:t>PC2</w:t>
      </w:r>
      <w:r>
        <w:rPr>
          <w:rFonts w:hint="eastAsia"/>
          <w:b/>
          <w:szCs w:val="21"/>
        </w:rPr>
        <w:t>的默认网关设置为</w:t>
      </w:r>
      <w:r>
        <w:rPr>
          <w:rFonts w:hint="eastAsia"/>
          <w:b/>
          <w:szCs w:val="21"/>
        </w:rPr>
        <w:t>192.168.20.254</w:t>
      </w:r>
    </w:p>
    <w:p w14:paraId="48CD4F44" w14:textId="77777777" w:rsidR="00400BEA" w:rsidRDefault="00400BEA" w:rsidP="00400BEA">
      <w:pPr>
        <w:ind w:leftChars="400" w:left="840"/>
        <w:rPr>
          <w:rFonts w:hint="eastAsia"/>
          <w:szCs w:val="21"/>
        </w:rPr>
      </w:pPr>
      <w:r>
        <w:rPr>
          <w:rFonts w:hint="eastAsia"/>
          <w:szCs w:val="21"/>
        </w:rPr>
        <w:t>使用</w:t>
      </w:r>
      <w:r>
        <w:rPr>
          <w:rFonts w:hint="eastAsia"/>
          <w:szCs w:val="21"/>
        </w:rPr>
        <w:t>ping</w:t>
      </w:r>
      <w:r>
        <w:rPr>
          <w:rFonts w:hint="eastAsia"/>
          <w:szCs w:val="21"/>
        </w:rPr>
        <w:t>测试。</w:t>
      </w:r>
    </w:p>
    <w:p w14:paraId="0766BED2" w14:textId="77777777" w:rsidR="00400BEA" w:rsidRDefault="00400BEA" w:rsidP="00400BEA">
      <w:pPr>
        <w:ind w:leftChars="400" w:left="840"/>
        <w:rPr>
          <w:rFonts w:hint="eastAsia"/>
          <w:b/>
          <w:szCs w:val="21"/>
        </w:rPr>
      </w:pPr>
      <w:r>
        <w:rPr>
          <w:rFonts w:hint="eastAsia"/>
          <w:b/>
          <w:szCs w:val="21"/>
        </w:rPr>
        <w:t>显示交换机的全部配置信息</w:t>
      </w:r>
      <w:r>
        <w:rPr>
          <w:rFonts w:hint="eastAsia"/>
          <w:b/>
          <w:szCs w:val="21"/>
        </w:rPr>
        <w:t>[</w:t>
      </w:r>
      <w:r>
        <w:rPr>
          <w:rFonts w:hint="eastAsia"/>
          <w:b/>
          <w:szCs w:val="21"/>
        </w:rPr>
        <w:t>可选</w:t>
      </w:r>
      <w:r>
        <w:rPr>
          <w:rFonts w:hint="eastAsia"/>
          <w:b/>
          <w:szCs w:val="21"/>
        </w:rPr>
        <w:t>]</w:t>
      </w:r>
    </w:p>
    <w:p w14:paraId="0BB32CF9" w14:textId="77777777" w:rsidR="00400BEA" w:rsidRDefault="00400BEA" w:rsidP="00400BEA">
      <w:pPr>
        <w:ind w:leftChars="400" w:left="840"/>
        <w:rPr>
          <w:rFonts w:hint="eastAsia"/>
          <w:szCs w:val="21"/>
        </w:rPr>
      </w:pPr>
      <w:r>
        <w:rPr>
          <w:rFonts w:hint="eastAsia"/>
          <w:szCs w:val="21"/>
        </w:rPr>
        <w:t>SwitchA#show running-config  !</w:t>
      </w:r>
      <w:r>
        <w:rPr>
          <w:rFonts w:hint="eastAsia"/>
          <w:szCs w:val="21"/>
        </w:rPr>
        <w:t>显示交换机</w:t>
      </w:r>
      <w:r>
        <w:rPr>
          <w:rFonts w:hint="eastAsia"/>
          <w:szCs w:val="21"/>
        </w:rPr>
        <w:t>A</w:t>
      </w:r>
      <w:r>
        <w:rPr>
          <w:rFonts w:hint="eastAsia"/>
          <w:szCs w:val="21"/>
        </w:rPr>
        <w:t>的配置信息</w:t>
      </w:r>
    </w:p>
    <w:p w14:paraId="73D10626" w14:textId="446449DB" w:rsidR="00400BEA" w:rsidRDefault="00400BEA" w:rsidP="00400BEA">
      <w:pPr>
        <w:ind w:leftChars="400" w:left="840"/>
        <w:rPr>
          <w:szCs w:val="21"/>
        </w:rPr>
      </w:pPr>
      <w:r>
        <w:rPr>
          <w:rFonts w:hint="eastAsia"/>
          <w:szCs w:val="21"/>
        </w:rPr>
        <w:t>SwitchB#show running-config  !</w:t>
      </w:r>
      <w:r>
        <w:rPr>
          <w:rFonts w:hint="eastAsia"/>
          <w:szCs w:val="21"/>
        </w:rPr>
        <w:t>显示交换机</w:t>
      </w:r>
      <w:r>
        <w:rPr>
          <w:rFonts w:hint="eastAsia"/>
          <w:szCs w:val="21"/>
        </w:rPr>
        <w:t>B</w:t>
      </w:r>
      <w:r>
        <w:rPr>
          <w:rFonts w:hint="eastAsia"/>
          <w:szCs w:val="21"/>
        </w:rPr>
        <w:t>的配置信息</w:t>
      </w:r>
    </w:p>
    <w:p w14:paraId="74972D4A" w14:textId="77777777" w:rsidR="00852D23" w:rsidRDefault="00852D23" w:rsidP="00905AF0">
      <w:pPr>
        <w:adjustRightInd w:val="0"/>
        <w:spacing w:line="360" w:lineRule="auto"/>
        <w:rPr>
          <w:szCs w:val="21"/>
        </w:rPr>
      </w:pPr>
    </w:p>
    <w:p w14:paraId="7A5F085A" w14:textId="1D08C5C1" w:rsidR="00400BEA" w:rsidRDefault="00400BEA" w:rsidP="00852D23">
      <w:pPr>
        <w:adjustRightInd w:val="0"/>
        <w:spacing w:line="360" w:lineRule="auto"/>
        <w:ind w:firstLine="420"/>
        <w:rPr>
          <w:b/>
          <w:bCs/>
          <w:lang w:val="en-US"/>
        </w:rPr>
      </w:pPr>
      <w:r>
        <w:rPr>
          <w:rFonts w:hint="eastAsia"/>
          <w:b/>
          <w:bCs/>
          <w:lang w:val="en-US"/>
        </w:rPr>
        <w:t>（</w:t>
      </w:r>
      <w:r>
        <w:rPr>
          <w:rFonts w:hint="eastAsia"/>
          <w:b/>
          <w:bCs/>
          <w:lang w:val="en-US"/>
        </w:rPr>
        <w:t>2</w:t>
      </w:r>
      <w:r>
        <w:rPr>
          <w:rFonts w:hint="eastAsia"/>
          <w:b/>
          <w:bCs/>
          <w:lang w:val="en-US"/>
        </w:rPr>
        <w:t>）路由器实现</w:t>
      </w:r>
      <w:r>
        <w:rPr>
          <w:rFonts w:hint="eastAsia"/>
          <w:b/>
          <w:bCs/>
          <w:lang w:val="en-US"/>
        </w:rPr>
        <w:t>V</w:t>
      </w:r>
      <w:r>
        <w:rPr>
          <w:b/>
          <w:bCs/>
          <w:lang w:val="en-US"/>
        </w:rPr>
        <w:t>LAN</w:t>
      </w:r>
      <w:r>
        <w:rPr>
          <w:rFonts w:hint="eastAsia"/>
          <w:b/>
          <w:bCs/>
          <w:lang w:val="en-US"/>
        </w:rPr>
        <w:t>间通信</w:t>
      </w:r>
    </w:p>
    <w:p w14:paraId="17EB3EF5" w14:textId="422D25B9" w:rsidR="00E52FFE" w:rsidRDefault="00E52FFE" w:rsidP="00E52FFE">
      <w:pPr>
        <w:ind w:firstLine="420"/>
        <w:rPr>
          <w:rFonts w:hint="eastAsia"/>
          <w:b/>
          <w:bCs/>
          <w:szCs w:val="21"/>
        </w:rPr>
      </w:pPr>
      <w:r>
        <w:rPr>
          <w:rFonts w:hint="eastAsia"/>
          <w:b/>
          <w:bCs/>
          <w:szCs w:val="21"/>
        </w:rPr>
        <w:t>第一步</w:t>
      </w:r>
      <w:r>
        <w:rPr>
          <w:rFonts w:hint="eastAsia"/>
          <w:b/>
          <w:bCs/>
          <w:szCs w:val="21"/>
        </w:rPr>
        <w:t xml:space="preserve"> </w:t>
      </w:r>
      <w:r>
        <w:rPr>
          <w:rFonts w:hint="eastAsia"/>
          <w:b/>
          <w:bCs/>
          <w:szCs w:val="21"/>
        </w:rPr>
        <w:t>登录到交换机</w:t>
      </w:r>
    </w:p>
    <w:p w14:paraId="36DB06E2" w14:textId="77777777" w:rsidR="00E52FFE" w:rsidRDefault="00E52FFE" w:rsidP="00E52FFE">
      <w:pPr>
        <w:ind w:firstLine="420"/>
        <w:rPr>
          <w:rFonts w:hint="eastAsia"/>
          <w:b/>
          <w:szCs w:val="21"/>
        </w:rPr>
      </w:pPr>
      <w:r>
        <w:rPr>
          <w:rFonts w:hint="eastAsia"/>
          <w:b/>
          <w:szCs w:val="21"/>
        </w:rPr>
        <w:t>第二步：在交换机上创建两个</w:t>
      </w:r>
      <w:r>
        <w:rPr>
          <w:rFonts w:hint="eastAsia"/>
          <w:b/>
          <w:szCs w:val="21"/>
        </w:rPr>
        <w:t>VLAN</w:t>
      </w:r>
      <w:r>
        <w:rPr>
          <w:rFonts w:hint="eastAsia"/>
          <w:b/>
          <w:szCs w:val="21"/>
        </w:rPr>
        <w:t>，分别是</w:t>
      </w:r>
      <w:r>
        <w:rPr>
          <w:rFonts w:hint="eastAsia"/>
          <w:b/>
          <w:szCs w:val="21"/>
        </w:rPr>
        <w:t>VLAN 10</w:t>
      </w:r>
      <w:r>
        <w:rPr>
          <w:rFonts w:hint="eastAsia"/>
          <w:b/>
          <w:szCs w:val="21"/>
        </w:rPr>
        <w:t>和</w:t>
      </w:r>
      <w:r>
        <w:rPr>
          <w:rFonts w:hint="eastAsia"/>
          <w:b/>
          <w:szCs w:val="21"/>
        </w:rPr>
        <w:t>VLAN 20</w:t>
      </w:r>
      <w:r>
        <w:rPr>
          <w:rFonts w:hint="eastAsia"/>
          <w:b/>
          <w:szCs w:val="21"/>
        </w:rPr>
        <w:t>。</w:t>
      </w:r>
    </w:p>
    <w:p w14:paraId="0BA3E9B1" w14:textId="77777777" w:rsidR="00E52FFE" w:rsidRDefault="00E52FFE" w:rsidP="00E52FFE">
      <w:pPr>
        <w:ind w:leftChars="300" w:left="630"/>
        <w:rPr>
          <w:rFonts w:ascii="宋体" w:hAnsi="宋体" w:hint="eastAsia"/>
          <w:szCs w:val="21"/>
        </w:rPr>
      </w:pPr>
      <w:r>
        <w:rPr>
          <w:rFonts w:ascii="宋体" w:hAnsi="宋体" w:hint="eastAsia"/>
          <w:szCs w:val="21"/>
        </w:rPr>
        <w:t>SwitchA(config)#vlan 10    ！创建VLAN 10</w:t>
      </w:r>
    </w:p>
    <w:p w14:paraId="2A48D9C2" w14:textId="77777777" w:rsidR="00E52FFE" w:rsidRDefault="00E52FFE" w:rsidP="00E52FFE">
      <w:pPr>
        <w:ind w:leftChars="300" w:left="630"/>
        <w:rPr>
          <w:rFonts w:ascii="宋体" w:hAnsi="宋体" w:hint="eastAsia"/>
          <w:szCs w:val="21"/>
        </w:rPr>
      </w:pPr>
      <w:r>
        <w:rPr>
          <w:rFonts w:ascii="宋体" w:hAnsi="宋体" w:hint="eastAsia"/>
          <w:szCs w:val="21"/>
        </w:rPr>
        <w:t>SwitchA(config)#vlan 20    ！创建VLAN 20</w:t>
      </w:r>
    </w:p>
    <w:p w14:paraId="47D6B2A1" w14:textId="77777777" w:rsidR="00E52FFE" w:rsidRDefault="00E52FFE" w:rsidP="00E52FFE">
      <w:pPr>
        <w:ind w:leftChars="300" w:left="630"/>
        <w:rPr>
          <w:rFonts w:ascii="宋体" w:hAnsi="宋体" w:hint="eastAsia"/>
          <w:szCs w:val="21"/>
        </w:rPr>
      </w:pPr>
      <w:r>
        <w:rPr>
          <w:rFonts w:ascii="宋体" w:hAnsi="宋体" w:hint="eastAsia"/>
          <w:szCs w:val="21"/>
        </w:rPr>
        <w:t>SwitchA(config)#interface fastEthernet 0/1   ！进入接口F0/1配置模式</w:t>
      </w:r>
    </w:p>
    <w:p w14:paraId="128FAB73" w14:textId="77777777" w:rsidR="00E52FFE" w:rsidRDefault="00E52FFE" w:rsidP="00E52FFE">
      <w:pPr>
        <w:ind w:leftChars="300" w:left="630"/>
        <w:rPr>
          <w:rFonts w:ascii="宋体" w:hAnsi="宋体" w:hint="eastAsia"/>
          <w:szCs w:val="21"/>
        </w:rPr>
      </w:pPr>
      <w:r>
        <w:rPr>
          <w:rFonts w:ascii="宋体" w:hAnsi="宋体" w:hint="eastAsia"/>
          <w:szCs w:val="21"/>
        </w:rPr>
        <w:t>SwitchA(config-if)#switchport access vlan 10</w:t>
      </w:r>
      <w:r>
        <w:rPr>
          <w:rFonts w:ascii="宋体" w:hAnsi="宋体" w:hint="eastAsia"/>
          <w:szCs w:val="21"/>
        </w:rPr>
        <w:tab/>
        <w:t xml:space="preserve"> ！将F 0/1分配给VLAN 10</w:t>
      </w:r>
    </w:p>
    <w:p w14:paraId="2CB10FE7" w14:textId="77777777" w:rsidR="00E52FFE" w:rsidRDefault="00E52FFE" w:rsidP="00E52FFE">
      <w:pPr>
        <w:ind w:leftChars="300" w:left="630"/>
        <w:rPr>
          <w:rFonts w:ascii="宋体" w:hAnsi="宋体" w:hint="eastAsia"/>
          <w:szCs w:val="21"/>
        </w:rPr>
      </w:pPr>
      <w:r>
        <w:rPr>
          <w:rFonts w:ascii="宋体" w:hAnsi="宋体" w:hint="eastAsia"/>
          <w:szCs w:val="21"/>
        </w:rPr>
        <w:t>SwitchA(config)#interface fastEthernet 0/2   ！进入接口F0/2配置模式</w:t>
      </w:r>
    </w:p>
    <w:p w14:paraId="1FBBE271" w14:textId="77777777" w:rsidR="00E52FFE" w:rsidRDefault="00E52FFE" w:rsidP="00E52FFE">
      <w:pPr>
        <w:ind w:leftChars="300" w:left="630"/>
        <w:rPr>
          <w:rFonts w:hint="eastAsia"/>
          <w:szCs w:val="21"/>
        </w:rPr>
      </w:pPr>
      <w:r>
        <w:rPr>
          <w:rFonts w:ascii="宋体" w:hAnsi="宋体" w:hint="eastAsia"/>
          <w:szCs w:val="21"/>
        </w:rPr>
        <w:t>SwitchA(config-if)#</w:t>
      </w:r>
      <w:r>
        <w:rPr>
          <w:rFonts w:hint="eastAsia"/>
          <w:szCs w:val="21"/>
        </w:rPr>
        <w:t xml:space="preserve">switchport access vlan 20 </w:t>
      </w:r>
      <w:r>
        <w:rPr>
          <w:rFonts w:ascii="宋体" w:hAnsi="宋体" w:hint="eastAsia"/>
          <w:szCs w:val="21"/>
        </w:rPr>
        <w:t xml:space="preserve">       ！将F 0/2分配给VLAN 20</w:t>
      </w:r>
    </w:p>
    <w:p w14:paraId="1CE72F55" w14:textId="77777777" w:rsidR="00E52FFE" w:rsidRDefault="00E52FFE" w:rsidP="00E52FFE">
      <w:pPr>
        <w:ind w:firstLine="420"/>
        <w:rPr>
          <w:rFonts w:ascii="宋体" w:hAnsi="宋体" w:hint="eastAsia"/>
          <w:szCs w:val="21"/>
        </w:rPr>
      </w:pPr>
      <w:r>
        <w:rPr>
          <w:rFonts w:ascii="宋体" w:hAnsi="宋体" w:hint="eastAsia"/>
          <w:b/>
          <w:szCs w:val="21"/>
        </w:rPr>
        <w:t>第三步：把交换机的0/24接口做成trunk模式。</w:t>
      </w:r>
    </w:p>
    <w:p w14:paraId="6C0F9AE1" w14:textId="77777777" w:rsidR="00E52FFE" w:rsidRDefault="00E52FFE" w:rsidP="00E52FFE">
      <w:pPr>
        <w:ind w:leftChars="300" w:left="630"/>
        <w:rPr>
          <w:rFonts w:ascii="宋体" w:hAnsi="宋体" w:hint="eastAsia"/>
          <w:szCs w:val="21"/>
        </w:rPr>
      </w:pPr>
      <w:r>
        <w:rPr>
          <w:rFonts w:ascii="宋体" w:hAnsi="宋体" w:hint="eastAsia"/>
          <w:szCs w:val="21"/>
        </w:rPr>
        <w:t>SwitchA(config-if)#interface fastethernet 0/24</w:t>
      </w:r>
    </w:p>
    <w:p w14:paraId="2C3FBFFE" w14:textId="3FA22488" w:rsidR="00E52FFE" w:rsidRDefault="00E52FFE" w:rsidP="00E52FFE">
      <w:pPr>
        <w:ind w:leftChars="300" w:left="630"/>
        <w:rPr>
          <w:rFonts w:ascii="宋体" w:hAnsi="宋体" w:hint="eastAsia"/>
          <w:szCs w:val="21"/>
        </w:rPr>
      </w:pPr>
      <w:r>
        <w:rPr>
          <w:rFonts w:ascii="宋体" w:hAnsi="宋体" w:hint="eastAsia"/>
          <w:szCs w:val="21"/>
        </w:rPr>
        <w:t>SwitchA(config-if)#switchport mode trunk         ！</w:t>
      </w:r>
      <w:r>
        <w:rPr>
          <w:rFonts w:ascii="宋体" w:hAnsi="宋体" w:hint="eastAsia"/>
          <w:color w:val="FF0000"/>
          <w:szCs w:val="21"/>
        </w:rPr>
        <w:t>配置Trunk</w:t>
      </w:r>
    </w:p>
    <w:p w14:paraId="24B5440C" w14:textId="77777777" w:rsidR="00E52FFE" w:rsidRDefault="00E52FFE" w:rsidP="00E52FFE">
      <w:pPr>
        <w:ind w:left="360"/>
        <w:rPr>
          <w:rFonts w:ascii="宋体" w:hAnsi="宋体" w:hint="eastAsia"/>
          <w:b/>
          <w:szCs w:val="21"/>
        </w:rPr>
      </w:pPr>
      <w:r>
        <w:rPr>
          <w:rFonts w:ascii="宋体" w:hAnsi="宋体" w:hint="eastAsia"/>
          <w:b/>
          <w:szCs w:val="21"/>
        </w:rPr>
        <w:t>第四步：显示VLAN配置和Trunk配置</w:t>
      </w:r>
    </w:p>
    <w:p w14:paraId="590052DB" w14:textId="77777777" w:rsidR="00E52FFE" w:rsidRDefault="00E52FFE" w:rsidP="00E52FFE">
      <w:pPr>
        <w:ind w:leftChars="271" w:left="569"/>
        <w:rPr>
          <w:rFonts w:ascii="宋体" w:hAnsi="宋体" w:hint="eastAsia"/>
          <w:szCs w:val="21"/>
        </w:rPr>
      </w:pPr>
      <w:r>
        <w:rPr>
          <w:rFonts w:ascii="宋体" w:hAnsi="宋体" w:hint="eastAsia"/>
          <w:szCs w:val="21"/>
        </w:rPr>
        <w:t>SwitchA(config-if)#end   ！ 退出到特权模式</w:t>
      </w:r>
    </w:p>
    <w:p w14:paraId="7C7774DF" w14:textId="77777777" w:rsidR="00E52FFE" w:rsidRDefault="00E52FFE" w:rsidP="00E52FFE">
      <w:pPr>
        <w:ind w:leftChars="271" w:left="569"/>
        <w:rPr>
          <w:rFonts w:ascii="宋体" w:hAnsi="宋体" w:hint="eastAsia"/>
          <w:szCs w:val="21"/>
        </w:rPr>
      </w:pPr>
      <w:r>
        <w:rPr>
          <w:rFonts w:ascii="宋体" w:hAnsi="宋体" w:hint="eastAsia"/>
          <w:szCs w:val="21"/>
        </w:rPr>
        <w:t>SwitchA #show vlan</w:t>
      </w:r>
      <w:r>
        <w:rPr>
          <w:rFonts w:ascii="宋体" w:hAnsi="宋体" w:hint="eastAsia"/>
          <w:b/>
          <w:szCs w:val="21"/>
        </w:rPr>
        <w:t xml:space="preserve">          </w:t>
      </w:r>
      <w:r>
        <w:rPr>
          <w:rFonts w:ascii="宋体" w:hAnsi="宋体" w:hint="eastAsia"/>
          <w:szCs w:val="21"/>
        </w:rPr>
        <w:t xml:space="preserve">   ！ 显示VLAN配置信息</w:t>
      </w:r>
    </w:p>
    <w:p w14:paraId="0DCB7CA3" w14:textId="77777777" w:rsidR="00E52FFE" w:rsidRDefault="00E52FFE" w:rsidP="00E52FFE">
      <w:pPr>
        <w:ind w:leftChars="170" w:left="357" w:firstLine="210"/>
        <w:rPr>
          <w:rFonts w:ascii="宋体" w:hAnsi="宋体" w:hint="eastAsia"/>
          <w:szCs w:val="21"/>
        </w:rPr>
      </w:pPr>
      <w:r>
        <w:rPr>
          <w:rFonts w:ascii="宋体" w:hAnsi="宋体" w:hint="eastAsia"/>
          <w:szCs w:val="21"/>
        </w:rPr>
        <w:t>SwitchA #show interface fastethernet 0/24 switchport</w:t>
      </w:r>
    </w:p>
    <w:p w14:paraId="527922CD" w14:textId="77777777" w:rsidR="00E52FFE" w:rsidRDefault="00E52FFE" w:rsidP="00E52FFE">
      <w:pPr>
        <w:ind w:leftChars="170" w:left="357" w:firstLine="210"/>
        <w:rPr>
          <w:rFonts w:ascii="宋体" w:hAnsi="宋体" w:hint="eastAsia"/>
          <w:szCs w:val="21"/>
        </w:rPr>
      </w:pPr>
      <w:r>
        <w:rPr>
          <w:rFonts w:ascii="宋体" w:hAnsi="宋体" w:hint="eastAsia"/>
          <w:szCs w:val="21"/>
        </w:rPr>
        <w:t xml:space="preserve">或 </w:t>
      </w:r>
    </w:p>
    <w:p w14:paraId="7DB7B747" w14:textId="4A605012" w:rsidR="00E52FFE" w:rsidRPr="00E52FFE" w:rsidRDefault="00E52FFE" w:rsidP="00E52FFE">
      <w:pPr>
        <w:ind w:leftChars="170" w:left="357" w:firstLine="210"/>
        <w:rPr>
          <w:rFonts w:ascii="宋体" w:hAnsi="宋体" w:hint="eastAsia"/>
          <w:szCs w:val="21"/>
        </w:rPr>
      </w:pPr>
      <w:r>
        <w:rPr>
          <w:rFonts w:ascii="宋体" w:hAnsi="宋体" w:hint="eastAsia"/>
          <w:szCs w:val="21"/>
        </w:rPr>
        <w:t>SwitchA #show interface fastethernet 0/24 trunk</w:t>
      </w:r>
    </w:p>
    <w:p w14:paraId="30EFD138" w14:textId="6BEC9422" w:rsidR="00E52FFE" w:rsidRDefault="00E52FFE" w:rsidP="00E52FFE">
      <w:pPr>
        <w:ind w:firstLine="357"/>
        <w:rPr>
          <w:rFonts w:hint="eastAsia"/>
          <w:b/>
          <w:szCs w:val="21"/>
        </w:rPr>
      </w:pPr>
      <w:r>
        <w:rPr>
          <w:rFonts w:hint="eastAsia"/>
          <w:b/>
          <w:szCs w:val="21"/>
        </w:rPr>
        <w:t>第五步</w:t>
      </w:r>
      <w:r>
        <w:rPr>
          <w:rFonts w:hint="eastAsia"/>
          <w:b/>
          <w:szCs w:val="21"/>
        </w:rPr>
        <w:t xml:space="preserve"> </w:t>
      </w:r>
      <w:r>
        <w:rPr>
          <w:rFonts w:hint="eastAsia"/>
          <w:b/>
          <w:szCs w:val="21"/>
        </w:rPr>
        <w:t>在路由器上配置接口</w:t>
      </w:r>
      <w:r>
        <w:rPr>
          <w:rFonts w:hint="eastAsia"/>
          <w:b/>
          <w:szCs w:val="21"/>
        </w:rPr>
        <w:t>F0</w:t>
      </w:r>
      <w:r>
        <w:rPr>
          <w:rFonts w:hint="eastAsia"/>
          <w:b/>
          <w:szCs w:val="21"/>
        </w:rPr>
        <w:t>的子接口</w:t>
      </w:r>
    </w:p>
    <w:p w14:paraId="7B3A2124" w14:textId="77777777" w:rsidR="00E52FFE" w:rsidRDefault="00E52FFE" w:rsidP="00E52FFE">
      <w:pPr>
        <w:ind w:firstLine="357"/>
        <w:rPr>
          <w:rFonts w:hint="eastAsia"/>
          <w:b/>
          <w:szCs w:val="21"/>
        </w:rPr>
      </w:pPr>
      <w:r>
        <w:rPr>
          <w:rFonts w:hint="eastAsia"/>
          <w:b/>
          <w:szCs w:val="21"/>
        </w:rPr>
        <w:t>PC1</w:t>
      </w:r>
      <w:r>
        <w:rPr>
          <w:rFonts w:hint="eastAsia"/>
          <w:b/>
          <w:szCs w:val="21"/>
        </w:rPr>
        <w:t>传递数据给</w:t>
      </w:r>
      <w:r>
        <w:rPr>
          <w:rFonts w:hint="eastAsia"/>
          <w:b/>
          <w:szCs w:val="21"/>
        </w:rPr>
        <w:t>PC2</w:t>
      </w:r>
      <w:r>
        <w:rPr>
          <w:rFonts w:hint="eastAsia"/>
          <w:b/>
          <w:szCs w:val="21"/>
        </w:rPr>
        <w:t>的过程是：</w:t>
      </w:r>
      <w:r>
        <w:rPr>
          <w:rFonts w:hint="eastAsia"/>
          <w:b/>
          <w:szCs w:val="21"/>
        </w:rPr>
        <w:t>PC1</w:t>
      </w:r>
      <w:r>
        <w:rPr>
          <w:b/>
          <w:szCs w:val="21"/>
        </w:rPr>
        <w:sym w:font="Wingdings" w:char="F0E0"/>
      </w:r>
      <w:r>
        <w:rPr>
          <w:rFonts w:hint="eastAsia"/>
          <w:b/>
          <w:szCs w:val="21"/>
        </w:rPr>
        <w:t>交换机</w:t>
      </w:r>
      <w:r>
        <w:rPr>
          <w:b/>
          <w:szCs w:val="21"/>
        </w:rPr>
        <w:sym w:font="Wingdings" w:char="F0E0"/>
      </w:r>
      <w:r>
        <w:rPr>
          <w:rFonts w:hint="eastAsia"/>
          <w:b/>
          <w:szCs w:val="21"/>
        </w:rPr>
        <w:t>路由器</w:t>
      </w:r>
      <w:r>
        <w:rPr>
          <w:b/>
          <w:szCs w:val="21"/>
        </w:rPr>
        <w:sym w:font="Wingdings" w:char="F0E0"/>
      </w:r>
      <w:r>
        <w:rPr>
          <w:rFonts w:hint="eastAsia"/>
          <w:b/>
          <w:szCs w:val="21"/>
        </w:rPr>
        <w:t>交换机</w:t>
      </w:r>
      <w:r>
        <w:rPr>
          <w:b/>
          <w:szCs w:val="21"/>
        </w:rPr>
        <w:sym w:font="Wingdings" w:char="F0E0"/>
      </w:r>
      <w:r>
        <w:rPr>
          <w:rFonts w:hint="eastAsia"/>
          <w:b/>
          <w:szCs w:val="21"/>
        </w:rPr>
        <w:t>PC2</w:t>
      </w:r>
      <w:r>
        <w:rPr>
          <w:rFonts w:hint="eastAsia"/>
          <w:b/>
          <w:szCs w:val="21"/>
        </w:rPr>
        <w:t>。</w:t>
      </w:r>
    </w:p>
    <w:p w14:paraId="00164D14" w14:textId="77777777" w:rsidR="00E52FFE" w:rsidRDefault="00E52FFE" w:rsidP="00E52FFE">
      <w:pPr>
        <w:ind w:firstLine="357"/>
        <w:rPr>
          <w:rFonts w:ascii="宋体" w:hAnsi="宋体" w:hint="eastAsia"/>
          <w:szCs w:val="21"/>
        </w:rPr>
      </w:pPr>
      <w:r>
        <w:rPr>
          <w:rFonts w:ascii="宋体" w:hAnsi="宋体" w:hint="eastAsia"/>
          <w:szCs w:val="21"/>
        </w:rPr>
        <w:lastRenderedPageBreak/>
        <w:t>1、返回到</w:t>
      </w:r>
      <w:r>
        <w:rPr>
          <w:rFonts w:hint="eastAsia"/>
          <w:bCs/>
          <w:szCs w:val="21"/>
        </w:rPr>
        <w:t>RCMS</w:t>
      </w:r>
      <w:r>
        <w:rPr>
          <w:rFonts w:hint="eastAsia"/>
          <w:bCs/>
          <w:szCs w:val="21"/>
        </w:rPr>
        <w:t>，选</w:t>
      </w:r>
      <w:r>
        <w:rPr>
          <w:rFonts w:hint="eastAsia"/>
          <w:bCs/>
          <w:szCs w:val="21"/>
        </w:rPr>
        <w:t>r1</w:t>
      </w:r>
      <w:r>
        <w:rPr>
          <w:rFonts w:hint="eastAsia"/>
          <w:bCs/>
          <w:szCs w:val="21"/>
        </w:rPr>
        <w:t>，并</w:t>
      </w:r>
      <w:r>
        <w:rPr>
          <w:rFonts w:ascii="宋体" w:hAnsi="宋体" w:hint="eastAsia"/>
          <w:szCs w:val="21"/>
        </w:rPr>
        <w:t>登录到路由器R1</w:t>
      </w:r>
    </w:p>
    <w:p w14:paraId="7297BA6D" w14:textId="77777777" w:rsidR="00E52FFE" w:rsidRDefault="00E52FFE" w:rsidP="00E52FFE">
      <w:pPr>
        <w:ind w:firstLine="357"/>
        <w:rPr>
          <w:rFonts w:ascii="宋体" w:hAnsi="宋体" w:hint="eastAsia"/>
          <w:szCs w:val="21"/>
        </w:rPr>
      </w:pPr>
      <w:r>
        <w:rPr>
          <w:rFonts w:ascii="宋体" w:hAnsi="宋体" w:hint="eastAsia"/>
          <w:szCs w:val="21"/>
        </w:rPr>
        <w:t>操作方式同第一步。注意，路由器可以改名为 hostname Router。</w:t>
      </w:r>
    </w:p>
    <w:p w14:paraId="41D7D059" w14:textId="77777777" w:rsidR="00E52FFE" w:rsidRDefault="00E52FFE" w:rsidP="00E52FFE">
      <w:pPr>
        <w:ind w:firstLine="357"/>
        <w:rPr>
          <w:rFonts w:ascii="宋体" w:hAnsi="宋体" w:hint="eastAsia"/>
          <w:szCs w:val="21"/>
        </w:rPr>
      </w:pPr>
      <w:r>
        <w:rPr>
          <w:rFonts w:ascii="宋体" w:hAnsi="宋体" w:hint="eastAsia"/>
          <w:szCs w:val="21"/>
        </w:rPr>
        <w:t>2、进入子接口配置</w:t>
      </w:r>
    </w:p>
    <w:p w14:paraId="0F60CB6A" w14:textId="77777777" w:rsidR="00E52FFE" w:rsidRDefault="00E52FFE" w:rsidP="00E52FFE">
      <w:pPr>
        <w:ind w:leftChars="300" w:left="630"/>
        <w:rPr>
          <w:rFonts w:ascii="宋体" w:hAnsi="宋体" w:hint="eastAsia"/>
          <w:szCs w:val="21"/>
        </w:rPr>
      </w:pPr>
      <w:r>
        <w:rPr>
          <w:rFonts w:ascii="宋体" w:hAnsi="宋体" w:hint="eastAsia"/>
          <w:szCs w:val="21"/>
        </w:rPr>
        <w:t>Router(config)#</w:t>
      </w:r>
      <w:r>
        <w:rPr>
          <w:rFonts w:hint="eastAsia"/>
          <w:b/>
          <w:bCs/>
          <w:szCs w:val="21"/>
        </w:rPr>
        <w:t>interface GigabitEthernet 0/1</w:t>
      </w:r>
      <w:r>
        <w:rPr>
          <w:rFonts w:ascii="宋体" w:hAnsi="宋体" w:hint="eastAsia"/>
          <w:szCs w:val="21"/>
        </w:rPr>
        <w:t xml:space="preserve">   ！进入路由器接口配置模式</w:t>
      </w:r>
    </w:p>
    <w:p w14:paraId="0F685643" w14:textId="77777777" w:rsidR="00E52FFE" w:rsidRDefault="00E52FFE" w:rsidP="00E52FFE">
      <w:pPr>
        <w:ind w:leftChars="300" w:left="630"/>
        <w:rPr>
          <w:rFonts w:ascii="宋体" w:hAnsi="宋体" w:hint="eastAsia"/>
          <w:szCs w:val="21"/>
        </w:rPr>
      </w:pPr>
      <w:r>
        <w:rPr>
          <w:rFonts w:ascii="宋体" w:hAnsi="宋体" w:hint="eastAsia"/>
          <w:szCs w:val="21"/>
        </w:rPr>
        <w:t>Router(config-if)#no ip address</w:t>
      </w:r>
    </w:p>
    <w:p w14:paraId="30C1F705" w14:textId="77777777" w:rsidR="00E52FFE" w:rsidRDefault="00E52FFE" w:rsidP="00E52FFE">
      <w:pPr>
        <w:ind w:leftChars="300" w:left="630"/>
        <w:rPr>
          <w:rFonts w:ascii="宋体" w:hAnsi="宋体" w:hint="eastAsia"/>
          <w:szCs w:val="21"/>
        </w:rPr>
      </w:pPr>
      <w:r>
        <w:rPr>
          <w:rFonts w:ascii="宋体" w:hAnsi="宋体" w:hint="eastAsia"/>
          <w:szCs w:val="21"/>
        </w:rPr>
        <w:t>Router(config-if)#no shutdown      ！开启路由器接口f0。（路由器接口默认关闭）</w:t>
      </w:r>
    </w:p>
    <w:p w14:paraId="1C2E5AE1" w14:textId="77777777" w:rsidR="00E52FFE" w:rsidRDefault="00E52FFE" w:rsidP="00E52FFE">
      <w:pPr>
        <w:ind w:leftChars="300" w:left="630"/>
        <w:rPr>
          <w:rFonts w:hint="eastAsia"/>
          <w:szCs w:val="21"/>
        </w:rPr>
      </w:pPr>
      <w:r>
        <w:rPr>
          <w:rFonts w:ascii="宋体" w:hAnsi="宋体" w:hint="eastAsia"/>
          <w:szCs w:val="21"/>
        </w:rPr>
        <w:t>Router(config)#</w:t>
      </w:r>
      <w:r>
        <w:rPr>
          <w:rFonts w:hint="eastAsia"/>
          <w:b/>
          <w:bCs/>
          <w:szCs w:val="21"/>
        </w:rPr>
        <w:t>interface GigabitEthernet 0/1</w:t>
      </w:r>
      <w:r>
        <w:rPr>
          <w:rFonts w:hint="eastAsia"/>
          <w:szCs w:val="21"/>
        </w:rPr>
        <w:t xml:space="preserve">.10 </w:t>
      </w:r>
      <w:r>
        <w:rPr>
          <w:rFonts w:hint="eastAsia"/>
          <w:szCs w:val="21"/>
        </w:rPr>
        <w:tab/>
      </w:r>
      <w:r>
        <w:rPr>
          <w:rFonts w:hint="eastAsia"/>
          <w:szCs w:val="21"/>
        </w:rPr>
        <w:tab/>
      </w:r>
      <w:r>
        <w:rPr>
          <w:rFonts w:hint="eastAsia"/>
          <w:szCs w:val="21"/>
        </w:rPr>
        <w:t>！进入子接口</w:t>
      </w:r>
      <w:r>
        <w:rPr>
          <w:rFonts w:hint="eastAsia"/>
          <w:szCs w:val="21"/>
        </w:rPr>
        <w:t>F0.10</w:t>
      </w:r>
      <w:r>
        <w:rPr>
          <w:rFonts w:hint="eastAsia"/>
          <w:szCs w:val="21"/>
        </w:rPr>
        <w:t>配置模式</w:t>
      </w:r>
    </w:p>
    <w:p w14:paraId="396117F8" w14:textId="77777777" w:rsidR="00E52FFE" w:rsidRDefault="00E52FFE" w:rsidP="00E52FFE">
      <w:pPr>
        <w:ind w:leftChars="300" w:left="630"/>
        <w:rPr>
          <w:rFonts w:hint="eastAsia"/>
          <w:szCs w:val="21"/>
        </w:rPr>
      </w:pPr>
      <w:r>
        <w:rPr>
          <w:rFonts w:ascii="宋体" w:hAnsi="宋体" w:hint="eastAsia"/>
          <w:szCs w:val="21"/>
        </w:rPr>
        <w:t>Router(config-subif)#</w:t>
      </w:r>
      <w:r>
        <w:rPr>
          <w:szCs w:val="21"/>
        </w:rPr>
        <w:t>encapsulation  dot1Q</w:t>
      </w:r>
      <w:r>
        <w:rPr>
          <w:rFonts w:hint="eastAsia"/>
          <w:szCs w:val="21"/>
        </w:rPr>
        <w:t xml:space="preserve"> 10  </w:t>
      </w:r>
      <w:r>
        <w:rPr>
          <w:rFonts w:hint="eastAsia"/>
          <w:szCs w:val="21"/>
        </w:rPr>
        <w:t>！封装</w:t>
      </w:r>
      <w:r>
        <w:rPr>
          <w:rFonts w:hint="eastAsia"/>
          <w:szCs w:val="21"/>
        </w:rPr>
        <w:t>802.1q</w:t>
      </w:r>
      <w:r>
        <w:rPr>
          <w:rFonts w:hint="eastAsia"/>
          <w:szCs w:val="21"/>
        </w:rPr>
        <w:t>，并指定</w:t>
      </w:r>
      <w:r>
        <w:rPr>
          <w:rFonts w:hint="eastAsia"/>
          <w:szCs w:val="21"/>
        </w:rPr>
        <w:t>VLAN</w:t>
      </w:r>
      <w:r>
        <w:rPr>
          <w:rFonts w:hint="eastAsia"/>
          <w:szCs w:val="21"/>
        </w:rPr>
        <w:t>号</w:t>
      </w:r>
      <w:r>
        <w:rPr>
          <w:rFonts w:hint="eastAsia"/>
          <w:szCs w:val="21"/>
        </w:rPr>
        <w:t>10</w:t>
      </w:r>
    </w:p>
    <w:p w14:paraId="5CE161B4" w14:textId="77777777" w:rsidR="00E52FFE" w:rsidRDefault="00E52FFE" w:rsidP="00E52FFE">
      <w:pPr>
        <w:ind w:leftChars="300" w:left="630"/>
        <w:rPr>
          <w:rFonts w:hint="eastAsia"/>
          <w:szCs w:val="21"/>
        </w:rPr>
      </w:pPr>
      <w:r>
        <w:rPr>
          <w:rFonts w:ascii="宋体" w:hAnsi="宋体" w:hint="eastAsia"/>
          <w:szCs w:val="21"/>
        </w:rPr>
        <w:t>Router(config-subif)#</w:t>
      </w:r>
      <w:r>
        <w:rPr>
          <w:rFonts w:hint="eastAsia"/>
          <w:szCs w:val="21"/>
        </w:rPr>
        <w:t xml:space="preserve">ip add 192.168.10.254 255.255.255.0  </w:t>
      </w:r>
      <w:r>
        <w:rPr>
          <w:rFonts w:hint="eastAsia"/>
          <w:szCs w:val="21"/>
        </w:rPr>
        <w:t>！配置子接口</w:t>
      </w:r>
      <w:r>
        <w:rPr>
          <w:rFonts w:hint="eastAsia"/>
          <w:szCs w:val="21"/>
        </w:rPr>
        <w:t>F0.10 IP</w:t>
      </w:r>
      <w:r>
        <w:rPr>
          <w:rFonts w:hint="eastAsia"/>
          <w:szCs w:val="21"/>
        </w:rPr>
        <w:t>地址</w:t>
      </w:r>
      <w:r>
        <w:rPr>
          <w:rFonts w:hint="eastAsia"/>
          <w:szCs w:val="21"/>
        </w:rPr>
        <w:t>.VLAN10</w:t>
      </w:r>
      <w:r>
        <w:rPr>
          <w:rFonts w:hint="eastAsia"/>
          <w:szCs w:val="21"/>
        </w:rPr>
        <w:t>的默认网关。</w:t>
      </w:r>
    </w:p>
    <w:p w14:paraId="4D6E23B6" w14:textId="77777777" w:rsidR="00E52FFE" w:rsidRDefault="00E52FFE" w:rsidP="00E52FFE">
      <w:pPr>
        <w:ind w:leftChars="300" w:left="630"/>
        <w:rPr>
          <w:rFonts w:hint="eastAsia"/>
          <w:szCs w:val="21"/>
        </w:rPr>
      </w:pPr>
      <w:r>
        <w:rPr>
          <w:rFonts w:ascii="宋体" w:hAnsi="宋体" w:hint="eastAsia"/>
          <w:szCs w:val="21"/>
        </w:rPr>
        <w:t>Router(config)#exit</w:t>
      </w:r>
    </w:p>
    <w:p w14:paraId="155CD77C" w14:textId="77777777" w:rsidR="00E52FFE" w:rsidRDefault="00E52FFE" w:rsidP="00E52FFE">
      <w:pPr>
        <w:ind w:leftChars="300" w:left="630"/>
        <w:rPr>
          <w:rFonts w:hint="eastAsia"/>
          <w:szCs w:val="21"/>
        </w:rPr>
      </w:pPr>
      <w:r>
        <w:rPr>
          <w:rFonts w:ascii="宋体" w:hAnsi="宋体" w:hint="eastAsia"/>
          <w:szCs w:val="21"/>
        </w:rPr>
        <w:t>Router(config)#</w:t>
      </w:r>
      <w:r>
        <w:rPr>
          <w:szCs w:val="21"/>
        </w:rPr>
        <w:t>I</w:t>
      </w:r>
      <w:r>
        <w:rPr>
          <w:rFonts w:hint="eastAsia"/>
          <w:szCs w:val="21"/>
        </w:rPr>
        <w:t xml:space="preserve">nterface  Fastethernet 1/0.20    </w:t>
      </w:r>
      <w:r>
        <w:rPr>
          <w:rFonts w:hint="eastAsia"/>
          <w:szCs w:val="21"/>
        </w:rPr>
        <w:t>！进入子接口</w:t>
      </w:r>
      <w:r>
        <w:rPr>
          <w:rFonts w:hint="eastAsia"/>
          <w:szCs w:val="21"/>
        </w:rPr>
        <w:t>F0.20</w:t>
      </w:r>
      <w:r>
        <w:rPr>
          <w:rFonts w:hint="eastAsia"/>
          <w:szCs w:val="21"/>
        </w:rPr>
        <w:t>配置模式</w:t>
      </w:r>
    </w:p>
    <w:p w14:paraId="25C365C6" w14:textId="77777777" w:rsidR="00E52FFE" w:rsidRDefault="00E52FFE" w:rsidP="00E52FFE">
      <w:pPr>
        <w:ind w:leftChars="300" w:left="630"/>
        <w:rPr>
          <w:rFonts w:hint="eastAsia"/>
          <w:szCs w:val="21"/>
        </w:rPr>
      </w:pPr>
      <w:r>
        <w:rPr>
          <w:rFonts w:ascii="宋体" w:hAnsi="宋体" w:hint="eastAsia"/>
          <w:szCs w:val="21"/>
        </w:rPr>
        <w:t>Router(config-subif)#</w:t>
      </w:r>
      <w:r>
        <w:rPr>
          <w:szCs w:val="21"/>
        </w:rPr>
        <w:t>encapsulation  dot1Q</w:t>
      </w:r>
      <w:r>
        <w:rPr>
          <w:rFonts w:hint="eastAsia"/>
          <w:szCs w:val="21"/>
        </w:rPr>
        <w:t xml:space="preserve"> 20  </w:t>
      </w:r>
      <w:r>
        <w:rPr>
          <w:rFonts w:hint="eastAsia"/>
          <w:szCs w:val="21"/>
        </w:rPr>
        <w:t>！封装</w:t>
      </w:r>
      <w:r>
        <w:rPr>
          <w:rFonts w:hint="eastAsia"/>
          <w:szCs w:val="21"/>
        </w:rPr>
        <w:t>802.1q</w:t>
      </w:r>
      <w:r>
        <w:rPr>
          <w:rFonts w:hint="eastAsia"/>
          <w:szCs w:val="21"/>
        </w:rPr>
        <w:t>，并指定</w:t>
      </w:r>
      <w:r>
        <w:rPr>
          <w:rFonts w:hint="eastAsia"/>
          <w:szCs w:val="21"/>
        </w:rPr>
        <w:t>VLAN</w:t>
      </w:r>
      <w:r>
        <w:rPr>
          <w:rFonts w:hint="eastAsia"/>
          <w:szCs w:val="21"/>
        </w:rPr>
        <w:t>号</w:t>
      </w:r>
      <w:r>
        <w:rPr>
          <w:rFonts w:hint="eastAsia"/>
          <w:szCs w:val="21"/>
        </w:rPr>
        <w:t>20</w:t>
      </w:r>
    </w:p>
    <w:p w14:paraId="07F207CF" w14:textId="6DFBD522" w:rsidR="00E52FFE" w:rsidRDefault="00E52FFE" w:rsidP="00E52FFE">
      <w:pPr>
        <w:ind w:leftChars="300" w:left="630"/>
        <w:rPr>
          <w:rFonts w:hint="eastAsia"/>
          <w:szCs w:val="21"/>
        </w:rPr>
      </w:pPr>
      <w:r>
        <w:rPr>
          <w:rFonts w:ascii="宋体" w:hAnsi="宋体" w:hint="eastAsia"/>
          <w:szCs w:val="21"/>
        </w:rPr>
        <w:t>Router(config-subif)#</w:t>
      </w:r>
      <w:r>
        <w:rPr>
          <w:rFonts w:hint="eastAsia"/>
          <w:szCs w:val="21"/>
        </w:rPr>
        <w:t xml:space="preserve">ip address 192.168.20.254 255.255.255.0 </w:t>
      </w:r>
      <w:r>
        <w:rPr>
          <w:rFonts w:hint="eastAsia"/>
          <w:szCs w:val="21"/>
        </w:rPr>
        <w:t>！配置子接口</w:t>
      </w:r>
      <w:r>
        <w:rPr>
          <w:rFonts w:hint="eastAsia"/>
          <w:szCs w:val="21"/>
        </w:rPr>
        <w:t>F0.20 IP</w:t>
      </w:r>
      <w:r>
        <w:rPr>
          <w:rFonts w:hint="eastAsia"/>
          <w:szCs w:val="21"/>
        </w:rPr>
        <w:t>地址。</w:t>
      </w:r>
      <w:r>
        <w:rPr>
          <w:rFonts w:hint="eastAsia"/>
          <w:szCs w:val="21"/>
        </w:rPr>
        <w:t>VLAN 20</w:t>
      </w:r>
      <w:r>
        <w:rPr>
          <w:rFonts w:hint="eastAsia"/>
          <w:szCs w:val="21"/>
        </w:rPr>
        <w:t>的默认网关。</w:t>
      </w:r>
    </w:p>
    <w:p w14:paraId="6B22434C" w14:textId="77777777" w:rsidR="00E52FFE" w:rsidRDefault="00E52FFE" w:rsidP="00E52FFE">
      <w:pPr>
        <w:ind w:firstLine="420"/>
        <w:rPr>
          <w:rFonts w:hint="eastAsia"/>
          <w:b/>
          <w:szCs w:val="21"/>
        </w:rPr>
      </w:pPr>
      <w:r>
        <w:rPr>
          <w:rFonts w:hint="eastAsia"/>
          <w:b/>
          <w:szCs w:val="21"/>
        </w:rPr>
        <w:t>第六步</w:t>
      </w:r>
      <w:r>
        <w:rPr>
          <w:rFonts w:hint="eastAsia"/>
          <w:b/>
          <w:szCs w:val="21"/>
        </w:rPr>
        <w:t xml:space="preserve"> </w:t>
      </w:r>
      <w:r>
        <w:rPr>
          <w:rFonts w:hint="eastAsia"/>
          <w:b/>
          <w:szCs w:val="21"/>
        </w:rPr>
        <w:t>验证接口配置和</w:t>
      </w:r>
      <w:r>
        <w:rPr>
          <w:rFonts w:hint="eastAsia"/>
          <w:b/>
          <w:szCs w:val="21"/>
        </w:rPr>
        <w:t>VLAN</w:t>
      </w:r>
      <w:r>
        <w:rPr>
          <w:rFonts w:hint="eastAsia"/>
          <w:b/>
          <w:szCs w:val="21"/>
        </w:rPr>
        <w:t>配置</w:t>
      </w:r>
    </w:p>
    <w:p w14:paraId="1C7CB62B" w14:textId="77777777" w:rsidR="00E52FFE" w:rsidRDefault="00E52FFE" w:rsidP="00E52FFE">
      <w:pPr>
        <w:ind w:leftChars="300" w:left="630"/>
        <w:rPr>
          <w:rFonts w:ascii="宋体" w:hAnsi="宋体" w:hint="eastAsia"/>
          <w:szCs w:val="21"/>
        </w:rPr>
      </w:pPr>
      <w:r>
        <w:rPr>
          <w:rFonts w:ascii="宋体" w:hAnsi="宋体" w:hint="eastAsia"/>
          <w:szCs w:val="21"/>
        </w:rPr>
        <w:t>Router(config)#exit</w:t>
      </w:r>
    </w:p>
    <w:p w14:paraId="77655753" w14:textId="77777777" w:rsidR="00E52FFE" w:rsidRDefault="00E52FFE" w:rsidP="00E52FFE">
      <w:pPr>
        <w:ind w:leftChars="300" w:left="630"/>
        <w:rPr>
          <w:rFonts w:ascii="宋体" w:hAnsi="宋体" w:hint="eastAsia"/>
          <w:szCs w:val="21"/>
        </w:rPr>
      </w:pPr>
      <w:r>
        <w:rPr>
          <w:rFonts w:ascii="宋体" w:hAnsi="宋体" w:hint="eastAsia"/>
          <w:szCs w:val="21"/>
        </w:rPr>
        <w:t xml:space="preserve">Router(config)#show interface </w:t>
      </w:r>
      <w:r>
        <w:rPr>
          <w:rFonts w:ascii="宋体" w:hAnsi="宋体"/>
          <w:szCs w:val="21"/>
        </w:rPr>
        <w:t>brief</w:t>
      </w:r>
    </w:p>
    <w:p w14:paraId="31CA5EFC" w14:textId="712C720F" w:rsidR="00E52FFE" w:rsidRDefault="00E52FFE" w:rsidP="00E52FFE">
      <w:pPr>
        <w:ind w:leftChars="300" w:left="630"/>
        <w:rPr>
          <w:rFonts w:ascii="宋体" w:hAnsi="宋体" w:hint="eastAsia"/>
          <w:szCs w:val="21"/>
        </w:rPr>
      </w:pPr>
      <w:r>
        <w:rPr>
          <w:rFonts w:ascii="宋体" w:hAnsi="宋体" w:hint="eastAsia"/>
          <w:szCs w:val="21"/>
        </w:rPr>
        <w:t>Router(config)#show vlan</w:t>
      </w:r>
    </w:p>
    <w:p w14:paraId="3BAAA9D6" w14:textId="77777777" w:rsidR="00E52FFE" w:rsidRDefault="00E52FFE" w:rsidP="00E52FFE">
      <w:pPr>
        <w:ind w:firstLine="420"/>
        <w:rPr>
          <w:rFonts w:hint="eastAsia"/>
          <w:b/>
          <w:szCs w:val="21"/>
        </w:rPr>
      </w:pPr>
      <w:r>
        <w:rPr>
          <w:rFonts w:hint="eastAsia"/>
          <w:b/>
          <w:szCs w:val="21"/>
        </w:rPr>
        <w:t>第七步</w:t>
      </w:r>
      <w:r>
        <w:rPr>
          <w:rFonts w:hint="eastAsia"/>
          <w:b/>
          <w:szCs w:val="21"/>
        </w:rPr>
        <w:t xml:space="preserve"> </w:t>
      </w:r>
      <w:r>
        <w:rPr>
          <w:rFonts w:hint="eastAsia"/>
          <w:b/>
          <w:szCs w:val="21"/>
        </w:rPr>
        <w:t>各</w:t>
      </w:r>
      <w:r>
        <w:rPr>
          <w:rFonts w:hint="eastAsia"/>
          <w:b/>
          <w:szCs w:val="21"/>
        </w:rPr>
        <w:t>VLAN</w:t>
      </w:r>
      <w:r>
        <w:rPr>
          <w:rFonts w:hint="eastAsia"/>
          <w:b/>
          <w:szCs w:val="21"/>
        </w:rPr>
        <w:t>内主机的配置</w:t>
      </w:r>
    </w:p>
    <w:p w14:paraId="1D424ABD" w14:textId="77777777" w:rsidR="00E52FFE" w:rsidRDefault="00E52FFE" w:rsidP="00E52FFE">
      <w:pPr>
        <w:ind w:left="420" w:firstLine="420"/>
        <w:rPr>
          <w:rFonts w:hint="eastAsia"/>
          <w:szCs w:val="21"/>
        </w:rPr>
      </w:pPr>
      <w:r>
        <w:rPr>
          <w:rFonts w:hint="eastAsia"/>
          <w:szCs w:val="21"/>
        </w:rPr>
        <w:t>注意不同</w:t>
      </w:r>
      <w:r>
        <w:rPr>
          <w:rFonts w:hint="eastAsia"/>
          <w:szCs w:val="21"/>
        </w:rPr>
        <w:t>VLAN</w:t>
      </w:r>
      <w:r>
        <w:rPr>
          <w:rFonts w:hint="eastAsia"/>
          <w:szCs w:val="21"/>
        </w:rPr>
        <w:t>主机的网关地址分别是路由器两个子网的接口地址。</w:t>
      </w:r>
    </w:p>
    <w:p w14:paraId="331A8F64" w14:textId="77777777" w:rsidR="00E52FFE" w:rsidRDefault="00E52FFE" w:rsidP="00E52FFE">
      <w:pPr>
        <w:ind w:firstLine="420"/>
        <w:rPr>
          <w:rFonts w:hint="eastAsia"/>
          <w:b/>
          <w:szCs w:val="21"/>
        </w:rPr>
      </w:pPr>
      <w:r>
        <w:rPr>
          <w:rFonts w:hint="eastAsia"/>
          <w:b/>
          <w:szCs w:val="21"/>
        </w:rPr>
        <w:t>第八步</w:t>
      </w:r>
      <w:r>
        <w:rPr>
          <w:rFonts w:hint="eastAsia"/>
          <w:b/>
          <w:szCs w:val="21"/>
        </w:rPr>
        <w:t xml:space="preserve"> </w:t>
      </w:r>
      <w:r>
        <w:rPr>
          <w:rFonts w:hint="eastAsia"/>
          <w:b/>
          <w:szCs w:val="21"/>
        </w:rPr>
        <w:t>测试</w:t>
      </w:r>
      <w:r>
        <w:rPr>
          <w:rFonts w:hint="eastAsia"/>
          <w:b/>
          <w:szCs w:val="21"/>
        </w:rPr>
        <w:t>VLAN</w:t>
      </w:r>
      <w:r>
        <w:rPr>
          <w:rFonts w:hint="eastAsia"/>
          <w:b/>
          <w:szCs w:val="21"/>
        </w:rPr>
        <w:t>间路由</w:t>
      </w:r>
    </w:p>
    <w:p w14:paraId="1CFBC6B2" w14:textId="77777777" w:rsidR="00E52FFE" w:rsidRDefault="00E52FFE" w:rsidP="00E52FFE">
      <w:pPr>
        <w:ind w:left="840"/>
        <w:rPr>
          <w:rFonts w:hint="eastAsia"/>
          <w:szCs w:val="21"/>
        </w:rPr>
      </w:pPr>
      <w:r>
        <w:rPr>
          <w:rFonts w:hint="eastAsia"/>
          <w:szCs w:val="21"/>
        </w:rPr>
        <w:t xml:space="preserve"> </w:t>
      </w:r>
      <w:r>
        <w:rPr>
          <w:szCs w:val="21"/>
        </w:rPr>
        <w:t>C</w:t>
      </w:r>
      <w:r>
        <w:rPr>
          <w:rFonts w:hint="eastAsia"/>
          <w:szCs w:val="21"/>
        </w:rPr>
        <w:t>:\&gt;ping 192.168.20.20   !</w:t>
      </w:r>
      <w:r>
        <w:rPr>
          <w:rFonts w:hint="eastAsia"/>
          <w:szCs w:val="21"/>
        </w:rPr>
        <w:t>测试与</w:t>
      </w:r>
      <w:r>
        <w:rPr>
          <w:rFonts w:hint="eastAsia"/>
          <w:szCs w:val="21"/>
        </w:rPr>
        <w:t>PC2</w:t>
      </w:r>
      <w:r>
        <w:rPr>
          <w:rFonts w:hint="eastAsia"/>
          <w:szCs w:val="21"/>
        </w:rPr>
        <w:t>（</w:t>
      </w:r>
      <w:r>
        <w:rPr>
          <w:rFonts w:hint="eastAsia"/>
          <w:szCs w:val="21"/>
        </w:rPr>
        <w:t>IP</w:t>
      </w:r>
      <w:r>
        <w:rPr>
          <w:rFonts w:hint="eastAsia"/>
          <w:szCs w:val="21"/>
        </w:rPr>
        <w:t>地址为</w:t>
      </w:r>
      <w:r>
        <w:rPr>
          <w:rFonts w:hint="eastAsia"/>
          <w:szCs w:val="21"/>
        </w:rPr>
        <w:t>192.168.20.20</w:t>
      </w:r>
      <w:r>
        <w:rPr>
          <w:rFonts w:hint="eastAsia"/>
          <w:szCs w:val="21"/>
        </w:rPr>
        <w:t>）连通性。如果测试结果是连通的，则说明实验成功，否则实验失败，需仔细检查。</w:t>
      </w:r>
    </w:p>
    <w:p w14:paraId="21F14B92" w14:textId="5B5A417B" w:rsidR="00400BEA" w:rsidRPr="00E52FFE" w:rsidRDefault="00400BEA" w:rsidP="00905AF0">
      <w:pPr>
        <w:adjustRightInd w:val="0"/>
        <w:spacing w:line="360" w:lineRule="auto"/>
        <w:rPr>
          <w:rFonts w:hint="eastAsia"/>
          <w:b/>
          <w:bCs/>
        </w:rPr>
      </w:pPr>
    </w:p>
    <w:p w14:paraId="37562B05" w14:textId="36A03E99" w:rsidR="00905AF0" w:rsidRDefault="00905AF0" w:rsidP="00905AF0">
      <w:pPr>
        <w:adjustRightInd w:val="0"/>
        <w:spacing w:line="360" w:lineRule="auto"/>
        <w:rPr>
          <w:rFonts w:hint="eastAsia"/>
          <w:b/>
          <w:lang w:val="en-US" w:eastAsia="zh-CN"/>
        </w:rPr>
      </w:pPr>
      <w:r>
        <w:rPr>
          <w:rFonts w:hint="eastAsia"/>
          <w:b/>
          <w:lang w:val="en-US" w:eastAsia="zh-CN"/>
        </w:rPr>
        <w:t>五</w:t>
      </w:r>
      <w:r>
        <w:rPr>
          <w:rFonts w:hint="eastAsia"/>
          <w:b/>
          <w:lang w:val="en-US" w:eastAsia="zh-CN"/>
        </w:rPr>
        <w:t>、实验结果</w:t>
      </w:r>
    </w:p>
    <w:p w14:paraId="7FBD39DA" w14:textId="78F043FC" w:rsidR="00905AF0" w:rsidRDefault="00E52FFE" w:rsidP="00905AF0">
      <w:pPr>
        <w:adjustRightInd w:val="0"/>
        <w:spacing w:line="360" w:lineRule="auto"/>
        <w:rPr>
          <w:lang w:val="en-US"/>
        </w:rPr>
      </w:pPr>
      <w:r>
        <w:rPr>
          <w:lang w:val="en-US" w:eastAsia="zh-CN"/>
        </w:rPr>
        <w:tab/>
        <w:t>1</w:t>
      </w:r>
      <w:r>
        <w:rPr>
          <w:rFonts w:hint="eastAsia"/>
          <w:lang w:val="en-US" w:eastAsia="zh-CN"/>
        </w:rPr>
        <w:t>、路由器的配置以及</w:t>
      </w:r>
      <w:r>
        <w:rPr>
          <w:rFonts w:hint="eastAsia"/>
          <w:lang w:val="en-US"/>
        </w:rPr>
        <w:t>V</w:t>
      </w:r>
      <w:r>
        <w:rPr>
          <w:lang w:val="en-US"/>
        </w:rPr>
        <w:t>LAN</w:t>
      </w:r>
      <w:r>
        <w:rPr>
          <w:rFonts w:hint="eastAsia"/>
          <w:lang w:val="en-US"/>
        </w:rPr>
        <w:t>划分</w:t>
      </w:r>
    </w:p>
    <w:p w14:paraId="346D0D90" w14:textId="45F5B8CD" w:rsidR="00E52FFE" w:rsidRDefault="00E52FFE" w:rsidP="00905AF0">
      <w:pPr>
        <w:adjustRightInd w:val="0"/>
        <w:spacing w:line="360" w:lineRule="auto"/>
        <w:rPr>
          <w:lang w:val="en-US"/>
        </w:rPr>
      </w:pPr>
      <w:r>
        <w:rPr>
          <w:lang w:val="en-US"/>
        </w:rPr>
        <w:tab/>
      </w:r>
      <w:r>
        <w:rPr>
          <w:rFonts w:hint="eastAsia"/>
          <w:noProof/>
          <w:lang w:val="en-US"/>
        </w:rPr>
        <w:drawing>
          <wp:inline distT="0" distB="0" distL="0" distR="0" wp14:anchorId="0AE479AB" wp14:editId="1640908A">
            <wp:extent cx="4677711" cy="2473294"/>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2">
                      <a:extLst>
                        <a:ext uri="{28A0092B-C50C-407E-A947-70E740481C1C}">
                          <a14:useLocalDpi xmlns:a14="http://schemas.microsoft.com/office/drawing/2010/main" val="0"/>
                        </a:ext>
                      </a:extLst>
                    </a:blip>
                    <a:stretch>
                      <a:fillRect/>
                    </a:stretch>
                  </pic:blipFill>
                  <pic:spPr>
                    <a:xfrm>
                      <a:off x="0" y="0"/>
                      <a:ext cx="4720775" cy="2496064"/>
                    </a:xfrm>
                    <a:prstGeom prst="rect">
                      <a:avLst/>
                    </a:prstGeom>
                  </pic:spPr>
                </pic:pic>
              </a:graphicData>
            </a:graphic>
          </wp:inline>
        </w:drawing>
      </w:r>
    </w:p>
    <w:p w14:paraId="196154A3" w14:textId="2451E281" w:rsidR="00905AF0" w:rsidRDefault="00E52FFE" w:rsidP="00E52FFE">
      <w:pPr>
        <w:adjustRightInd w:val="0"/>
        <w:spacing w:line="360" w:lineRule="auto"/>
        <w:ind w:left="420"/>
        <w:rPr>
          <w:lang w:val="en-US"/>
        </w:rPr>
      </w:pPr>
      <w:r>
        <w:rPr>
          <w:rFonts w:hint="eastAsia"/>
          <w:lang w:val="en-US"/>
        </w:rPr>
        <w:t>如上图所示，将端口</w:t>
      </w:r>
      <w:r>
        <w:rPr>
          <w:rFonts w:hint="eastAsia"/>
          <w:lang w:val="en-US"/>
        </w:rPr>
        <w:t>5</w:t>
      </w:r>
      <w:r>
        <w:rPr>
          <w:rFonts w:hint="eastAsia"/>
          <w:lang w:val="en-US"/>
        </w:rPr>
        <w:t>和</w:t>
      </w:r>
      <w:r>
        <w:rPr>
          <w:rFonts w:hint="eastAsia"/>
          <w:lang w:val="en-US"/>
        </w:rPr>
        <w:t>1</w:t>
      </w:r>
      <w:r>
        <w:rPr>
          <w:lang w:val="en-US"/>
        </w:rPr>
        <w:t>0</w:t>
      </w:r>
      <w:r>
        <w:rPr>
          <w:rFonts w:hint="eastAsia"/>
          <w:lang w:val="en-US"/>
        </w:rPr>
        <w:t>分配给</w:t>
      </w:r>
      <w:r>
        <w:rPr>
          <w:rFonts w:hint="eastAsia"/>
          <w:lang w:val="en-US"/>
        </w:rPr>
        <w:t>V</w:t>
      </w:r>
      <w:r>
        <w:rPr>
          <w:lang w:val="en-US"/>
        </w:rPr>
        <w:t>LAN10</w:t>
      </w:r>
      <w:r>
        <w:rPr>
          <w:rFonts w:hint="eastAsia"/>
          <w:lang w:val="en-US"/>
        </w:rPr>
        <w:t>，将端口</w:t>
      </w:r>
      <w:r>
        <w:rPr>
          <w:rFonts w:hint="eastAsia"/>
          <w:lang w:val="en-US"/>
        </w:rPr>
        <w:t>1</w:t>
      </w:r>
      <w:r>
        <w:rPr>
          <w:lang w:val="en-US"/>
        </w:rPr>
        <w:t>5</w:t>
      </w:r>
      <w:r>
        <w:rPr>
          <w:rFonts w:hint="eastAsia"/>
          <w:lang w:val="en-US"/>
        </w:rPr>
        <w:t>分配给</w:t>
      </w:r>
      <w:r>
        <w:rPr>
          <w:rFonts w:hint="eastAsia"/>
          <w:lang w:val="en-US"/>
        </w:rPr>
        <w:t>V</w:t>
      </w:r>
      <w:r>
        <w:rPr>
          <w:lang w:val="en-US"/>
        </w:rPr>
        <w:t>LAN20,</w:t>
      </w:r>
      <w:r>
        <w:rPr>
          <w:rFonts w:hint="eastAsia"/>
          <w:lang w:val="en-US"/>
        </w:rPr>
        <w:t>将</w:t>
      </w:r>
      <w:r>
        <w:rPr>
          <w:rFonts w:hint="eastAsia"/>
          <w:lang w:val="en-US"/>
        </w:rPr>
        <w:t>2</w:t>
      </w:r>
      <w:r>
        <w:rPr>
          <w:lang w:val="en-US"/>
        </w:rPr>
        <w:t>4</w:t>
      </w:r>
      <w:r>
        <w:rPr>
          <w:rFonts w:hint="eastAsia"/>
          <w:lang w:val="en-US"/>
        </w:rPr>
        <w:t>端口设置成</w:t>
      </w:r>
      <w:r>
        <w:rPr>
          <w:lang w:val="en-US"/>
        </w:rPr>
        <w:t>TRUCK</w:t>
      </w:r>
      <w:r>
        <w:rPr>
          <w:rFonts w:hint="eastAsia"/>
          <w:lang w:val="en-US"/>
        </w:rPr>
        <w:t>口。经过实验证明了同一个</w:t>
      </w:r>
      <w:r>
        <w:rPr>
          <w:lang w:val="en-US"/>
        </w:rPr>
        <w:t>VLAN</w:t>
      </w:r>
      <w:r>
        <w:rPr>
          <w:rFonts w:hint="eastAsia"/>
          <w:lang w:val="en-US"/>
        </w:rPr>
        <w:t>的计算机之间可以通信，不同</w:t>
      </w:r>
      <w:r>
        <w:rPr>
          <w:rFonts w:hint="eastAsia"/>
          <w:lang w:val="en-US"/>
        </w:rPr>
        <w:t>V</w:t>
      </w:r>
      <w:r>
        <w:rPr>
          <w:lang w:val="en-US"/>
        </w:rPr>
        <w:t>LAN</w:t>
      </w:r>
      <w:r>
        <w:rPr>
          <w:rFonts w:hint="eastAsia"/>
          <w:lang w:val="en-US"/>
        </w:rPr>
        <w:t>之间的计算机不可通信。</w:t>
      </w:r>
    </w:p>
    <w:p w14:paraId="746B3225" w14:textId="0400F993" w:rsidR="00E52FFE" w:rsidRDefault="00E52FFE" w:rsidP="00E52FFE">
      <w:pPr>
        <w:adjustRightInd w:val="0"/>
        <w:spacing w:line="360" w:lineRule="auto"/>
        <w:ind w:left="420"/>
        <w:rPr>
          <w:lang w:val="en-US"/>
        </w:rPr>
      </w:pPr>
      <w:r>
        <w:rPr>
          <w:rFonts w:hint="eastAsia"/>
          <w:noProof/>
          <w:lang w:val="en-US"/>
        </w:rPr>
        <w:lastRenderedPageBreak/>
        <w:drawing>
          <wp:inline distT="0" distB="0" distL="0" distR="0" wp14:anchorId="68B6D9F4" wp14:editId="341E2868">
            <wp:extent cx="4339436" cy="1587932"/>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3">
                      <a:extLst>
                        <a:ext uri="{28A0092B-C50C-407E-A947-70E740481C1C}">
                          <a14:useLocalDpi xmlns:a14="http://schemas.microsoft.com/office/drawing/2010/main" val="0"/>
                        </a:ext>
                      </a:extLst>
                    </a:blip>
                    <a:stretch>
                      <a:fillRect/>
                    </a:stretch>
                  </pic:blipFill>
                  <pic:spPr>
                    <a:xfrm>
                      <a:off x="0" y="0"/>
                      <a:ext cx="4366498" cy="1597835"/>
                    </a:xfrm>
                    <a:prstGeom prst="rect">
                      <a:avLst/>
                    </a:prstGeom>
                  </pic:spPr>
                </pic:pic>
              </a:graphicData>
            </a:graphic>
          </wp:inline>
        </w:drawing>
      </w:r>
    </w:p>
    <w:p w14:paraId="34731D12" w14:textId="070C0270" w:rsidR="00E52FFE" w:rsidRDefault="00E52FFE" w:rsidP="00E52FFE">
      <w:pPr>
        <w:adjustRightInd w:val="0"/>
        <w:spacing w:line="360" w:lineRule="auto"/>
        <w:ind w:left="420"/>
        <w:rPr>
          <w:lang w:val="en-US"/>
        </w:rPr>
      </w:pPr>
      <w:r>
        <w:rPr>
          <w:rFonts w:hint="eastAsia"/>
          <w:lang w:val="en-US"/>
        </w:rPr>
        <w:t>2</w:t>
      </w:r>
      <w:r>
        <w:rPr>
          <w:rFonts w:hint="eastAsia"/>
          <w:lang w:val="en-US"/>
        </w:rPr>
        <w:t>、</w:t>
      </w:r>
      <w:r>
        <w:rPr>
          <w:lang w:val="en-US"/>
        </w:rPr>
        <w:t>VLAN</w:t>
      </w:r>
      <w:r>
        <w:rPr>
          <w:rFonts w:hint="eastAsia"/>
          <w:lang w:val="en-US"/>
        </w:rPr>
        <w:t>间通信</w:t>
      </w:r>
    </w:p>
    <w:p w14:paraId="72C63EB4" w14:textId="13B19604" w:rsidR="00E52FFE" w:rsidRDefault="00762530" w:rsidP="00E52FFE">
      <w:pPr>
        <w:adjustRightInd w:val="0"/>
        <w:spacing w:line="360" w:lineRule="auto"/>
        <w:ind w:left="420"/>
        <w:rPr>
          <w:lang w:val="en-US"/>
        </w:rPr>
      </w:pPr>
      <w:r>
        <w:rPr>
          <w:rFonts w:hint="eastAsia"/>
          <w:lang w:val="en-US"/>
        </w:rPr>
        <w:t>为了实现</w:t>
      </w:r>
      <w:r>
        <w:rPr>
          <w:rFonts w:hint="eastAsia"/>
          <w:lang w:val="en-US"/>
        </w:rPr>
        <w:t>V</w:t>
      </w:r>
      <w:r>
        <w:rPr>
          <w:lang w:val="en-US"/>
        </w:rPr>
        <w:t>LAN</w:t>
      </w:r>
      <w:r>
        <w:rPr>
          <w:rFonts w:hint="eastAsia"/>
          <w:lang w:val="en-US"/>
        </w:rPr>
        <w:t>间通信，我们需要借助三层交换机或者路由器的路由功能。</w:t>
      </w:r>
    </w:p>
    <w:p w14:paraId="41495FCD" w14:textId="14044248" w:rsidR="00762530" w:rsidRDefault="00762530" w:rsidP="00762530">
      <w:pPr>
        <w:adjustRightInd w:val="0"/>
        <w:spacing w:line="360" w:lineRule="auto"/>
        <w:ind w:left="420"/>
        <w:rPr>
          <w:rFonts w:hint="eastAsia"/>
          <w:lang w:val="en-US"/>
        </w:rPr>
      </w:pPr>
      <w:r>
        <w:rPr>
          <w:rFonts w:hint="eastAsia"/>
          <w:lang w:val="en-US"/>
        </w:rPr>
        <w:t>（</w:t>
      </w:r>
      <w:r>
        <w:rPr>
          <w:rFonts w:hint="eastAsia"/>
          <w:lang w:val="en-US"/>
        </w:rPr>
        <w:t>1</w:t>
      </w:r>
      <w:r>
        <w:rPr>
          <w:rFonts w:hint="eastAsia"/>
          <w:lang w:val="en-US"/>
        </w:rPr>
        <w:t>）、首先配置交换机</w:t>
      </w:r>
      <w:r>
        <w:rPr>
          <w:rFonts w:hint="eastAsia"/>
          <w:lang w:val="en-US"/>
        </w:rPr>
        <w:t>S</w:t>
      </w:r>
      <w:r>
        <w:rPr>
          <w:lang w:val="en-US"/>
        </w:rPr>
        <w:t>4</w:t>
      </w:r>
      <w:r>
        <w:rPr>
          <w:rFonts w:hint="eastAsia"/>
          <w:lang w:val="en-US"/>
        </w:rPr>
        <w:t>以及划分出两个</w:t>
      </w:r>
      <w:r>
        <w:rPr>
          <w:rFonts w:hint="eastAsia"/>
          <w:lang w:val="en-US"/>
        </w:rPr>
        <w:t>V</w:t>
      </w:r>
      <w:r>
        <w:rPr>
          <w:lang w:val="en-US"/>
        </w:rPr>
        <w:t>LAN 10</w:t>
      </w:r>
      <w:r>
        <w:rPr>
          <w:rFonts w:hint="eastAsia"/>
          <w:lang w:val="en-US"/>
        </w:rPr>
        <w:t>，</w:t>
      </w:r>
      <w:r>
        <w:rPr>
          <w:rFonts w:hint="eastAsia"/>
          <w:lang w:val="en-US"/>
        </w:rPr>
        <w:t>2</w:t>
      </w:r>
      <w:r>
        <w:rPr>
          <w:lang w:val="en-US"/>
        </w:rPr>
        <w:t>0</w:t>
      </w:r>
    </w:p>
    <w:p w14:paraId="0BC391C8" w14:textId="05ACC8F1" w:rsidR="00762530" w:rsidRDefault="00762530" w:rsidP="00762530">
      <w:pPr>
        <w:adjustRightInd w:val="0"/>
        <w:spacing w:line="360" w:lineRule="auto"/>
        <w:ind w:left="420"/>
        <w:rPr>
          <w:lang w:val="en-US"/>
        </w:rPr>
      </w:pPr>
      <w:r>
        <w:rPr>
          <w:rFonts w:hint="eastAsia"/>
          <w:noProof/>
          <w:lang w:val="en-US"/>
        </w:rPr>
        <w:drawing>
          <wp:inline distT="0" distB="0" distL="0" distR="0" wp14:anchorId="7B227FA9" wp14:editId="16339FD9">
            <wp:extent cx="4941988" cy="244381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4">
                      <a:extLst>
                        <a:ext uri="{28A0092B-C50C-407E-A947-70E740481C1C}">
                          <a14:useLocalDpi xmlns:a14="http://schemas.microsoft.com/office/drawing/2010/main" val="0"/>
                        </a:ext>
                      </a:extLst>
                    </a:blip>
                    <a:stretch>
                      <a:fillRect/>
                    </a:stretch>
                  </pic:blipFill>
                  <pic:spPr>
                    <a:xfrm>
                      <a:off x="0" y="0"/>
                      <a:ext cx="4953057" cy="2449292"/>
                    </a:xfrm>
                    <a:prstGeom prst="rect">
                      <a:avLst/>
                    </a:prstGeom>
                  </pic:spPr>
                </pic:pic>
              </a:graphicData>
            </a:graphic>
          </wp:inline>
        </w:drawing>
      </w:r>
    </w:p>
    <w:p w14:paraId="50A5767A" w14:textId="6E493396" w:rsidR="00762530" w:rsidRDefault="00762530" w:rsidP="00762530">
      <w:pPr>
        <w:adjustRightInd w:val="0"/>
        <w:spacing w:line="360" w:lineRule="auto"/>
        <w:ind w:left="420"/>
        <w:rPr>
          <w:rFonts w:hint="eastAsia"/>
          <w:lang w:val="en-US"/>
        </w:rPr>
      </w:pPr>
      <w:r>
        <w:rPr>
          <w:rFonts w:hint="eastAsia"/>
          <w:lang w:val="en-US"/>
        </w:rPr>
        <w:t>（</w:t>
      </w:r>
      <w:r>
        <w:rPr>
          <w:rFonts w:hint="eastAsia"/>
          <w:lang w:val="en-US"/>
        </w:rPr>
        <w:t>2</w:t>
      </w:r>
      <w:r>
        <w:rPr>
          <w:rFonts w:hint="eastAsia"/>
          <w:lang w:val="en-US"/>
        </w:rPr>
        <w:t>）、之后在路由器上配置子端口</w:t>
      </w:r>
      <w:r>
        <w:rPr>
          <w:lang w:val="en-US"/>
        </w:rPr>
        <w:t>F0/1.10</w:t>
      </w:r>
      <w:r>
        <w:rPr>
          <w:rFonts w:hint="eastAsia"/>
          <w:lang w:val="en-US"/>
        </w:rPr>
        <w:t>和</w:t>
      </w:r>
      <w:r>
        <w:rPr>
          <w:rFonts w:hint="eastAsia"/>
          <w:lang w:val="en-US"/>
        </w:rPr>
        <w:t>F</w:t>
      </w:r>
      <w:r>
        <w:rPr>
          <w:lang w:val="en-US"/>
        </w:rPr>
        <w:t>0</w:t>
      </w:r>
      <w:r>
        <w:rPr>
          <w:rFonts w:hint="eastAsia"/>
          <w:lang w:val="en-US"/>
        </w:rPr>
        <w:t>/</w:t>
      </w:r>
      <w:r>
        <w:rPr>
          <w:lang w:val="en-US"/>
        </w:rPr>
        <w:t>1.20</w:t>
      </w:r>
      <w:r>
        <w:rPr>
          <w:rFonts w:hint="eastAsia"/>
          <w:lang w:val="en-US"/>
        </w:rPr>
        <w:t>的</w:t>
      </w:r>
      <w:r>
        <w:rPr>
          <w:rFonts w:hint="eastAsia"/>
          <w:lang w:val="en-US"/>
        </w:rPr>
        <w:t>ip</w:t>
      </w:r>
      <w:r>
        <w:rPr>
          <w:rFonts w:hint="eastAsia"/>
          <w:lang w:val="en-US"/>
        </w:rPr>
        <w:t>信息，</w:t>
      </w:r>
    </w:p>
    <w:p w14:paraId="14C30AAF" w14:textId="59FF38A0" w:rsidR="00762530" w:rsidRDefault="00762530" w:rsidP="00762530">
      <w:pPr>
        <w:adjustRightInd w:val="0"/>
        <w:spacing w:line="360" w:lineRule="auto"/>
        <w:ind w:left="420"/>
        <w:rPr>
          <w:lang w:val="en-US"/>
        </w:rPr>
      </w:pPr>
      <w:r>
        <w:rPr>
          <w:rFonts w:hint="eastAsia"/>
          <w:noProof/>
          <w:lang w:val="en-US"/>
        </w:rPr>
        <w:drawing>
          <wp:inline distT="0" distB="0" distL="0" distR="0" wp14:anchorId="2371F5F0" wp14:editId="02BC0466">
            <wp:extent cx="4994844" cy="294674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5">
                      <a:extLst>
                        <a:ext uri="{28A0092B-C50C-407E-A947-70E740481C1C}">
                          <a14:useLocalDpi xmlns:a14="http://schemas.microsoft.com/office/drawing/2010/main" val="0"/>
                        </a:ext>
                      </a:extLst>
                    </a:blip>
                    <a:stretch>
                      <a:fillRect/>
                    </a:stretch>
                  </pic:blipFill>
                  <pic:spPr>
                    <a:xfrm>
                      <a:off x="0" y="0"/>
                      <a:ext cx="5016382" cy="2959446"/>
                    </a:xfrm>
                    <a:prstGeom prst="rect">
                      <a:avLst/>
                    </a:prstGeom>
                  </pic:spPr>
                </pic:pic>
              </a:graphicData>
            </a:graphic>
          </wp:inline>
        </w:drawing>
      </w:r>
    </w:p>
    <w:p w14:paraId="2F2C28AB" w14:textId="53B9C2C7" w:rsidR="002A6116" w:rsidRDefault="002A6116" w:rsidP="00762530">
      <w:pPr>
        <w:adjustRightInd w:val="0"/>
        <w:spacing w:line="360" w:lineRule="auto"/>
        <w:ind w:left="420"/>
        <w:rPr>
          <w:lang w:val="en-US"/>
        </w:rPr>
      </w:pPr>
      <w:r>
        <w:rPr>
          <w:rFonts w:hint="eastAsia"/>
          <w:lang w:val="en-US"/>
        </w:rPr>
        <w:t>（</w:t>
      </w:r>
      <w:r>
        <w:rPr>
          <w:rFonts w:hint="eastAsia"/>
          <w:lang w:val="en-US"/>
        </w:rPr>
        <w:t>3</w:t>
      </w:r>
      <w:r>
        <w:rPr>
          <w:rFonts w:hint="eastAsia"/>
          <w:lang w:val="en-US"/>
        </w:rPr>
        <w:t>）、需要将主机的网关要设置配置成路由器两个子接口的</w:t>
      </w:r>
      <w:r>
        <w:rPr>
          <w:rFonts w:hint="eastAsia"/>
          <w:lang w:val="en-US"/>
        </w:rPr>
        <w:t>I</w:t>
      </w:r>
      <w:r>
        <w:rPr>
          <w:lang w:val="en-US"/>
        </w:rPr>
        <w:t>P</w:t>
      </w:r>
      <w:r>
        <w:rPr>
          <w:rFonts w:hint="eastAsia"/>
          <w:lang w:val="en-US"/>
        </w:rPr>
        <w:t>地址。而且要设置主机的</w:t>
      </w:r>
      <w:r>
        <w:rPr>
          <w:rFonts w:hint="eastAsia"/>
          <w:lang w:val="en-US"/>
        </w:rPr>
        <w:t>I</w:t>
      </w:r>
      <w:r>
        <w:rPr>
          <w:lang w:val="en-US"/>
        </w:rPr>
        <w:t>P</w:t>
      </w:r>
      <w:r>
        <w:rPr>
          <w:rFonts w:hint="eastAsia"/>
          <w:lang w:val="en-US"/>
        </w:rPr>
        <w:t>地址与网关在同一网段上</w:t>
      </w:r>
    </w:p>
    <w:p w14:paraId="18723186" w14:textId="3FDC88AF" w:rsidR="002A6116" w:rsidRDefault="002A6116" w:rsidP="00762530">
      <w:pPr>
        <w:adjustRightInd w:val="0"/>
        <w:spacing w:line="360" w:lineRule="auto"/>
        <w:ind w:left="420"/>
        <w:rPr>
          <w:lang w:val="en-US"/>
        </w:rPr>
      </w:pPr>
      <w:r>
        <w:rPr>
          <w:rFonts w:hint="eastAsia"/>
          <w:noProof/>
          <w:lang w:val="en-US"/>
        </w:rPr>
        <w:lastRenderedPageBreak/>
        <w:drawing>
          <wp:inline distT="0" distB="0" distL="0" distR="0" wp14:anchorId="779FDE69" wp14:editId="72622D44">
            <wp:extent cx="3896269" cy="4058216"/>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6">
                      <a:extLst>
                        <a:ext uri="{28A0092B-C50C-407E-A947-70E740481C1C}">
                          <a14:useLocalDpi xmlns:a14="http://schemas.microsoft.com/office/drawing/2010/main" val="0"/>
                        </a:ext>
                      </a:extLst>
                    </a:blip>
                    <a:stretch>
                      <a:fillRect/>
                    </a:stretch>
                  </pic:blipFill>
                  <pic:spPr>
                    <a:xfrm>
                      <a:off x="0" y="0"/>
                      <a:ext cx="3896269" cy="4058216"/>
                    </a:xfrm>
                    <a:prstGeom prst="rect">
                      <a:avLst/>
                    </a:prstGeom>
                  </pic:spPr>
                </pic:pic>
              </a:graphicData>
            </a:graphic>
          </wp:inline>
        </w:drawing>
      </w:r>
      <w:r>
        <w:rPr>
          <w:rFonts w:hint="eastAsia"/>
          <w:noProof/>
          <w:lang w:val="en-US"/>
        </w:rPr>
        <w:drawing>
          <wp:inline distT="0" distB="0" distL="0" distR="0" wp14:anchorId="30042FBF" wp14:editId="3B6F820A">
            <wp:extent cx="3905795" cy="408679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7">
                      <a:extLst>
                        <a:ext uri="{28A0092B-C50C-407E-A947-70E740481C1C}">
                          <a14:useLocalDpi xmlns:a14="http://schemas.microsoft.com/office/drawing/2010/main" val="0"/>
                        </a:ext>
                      </a:extLst>
                    </a:blip>
                    <a:stretch>
                      <a:fillRect/>
                    </a:stretch>
                  </pic:blipFill>
                  <pic:spPr>
                    <a:xfrm>
                      <a:off x="0" y="0"/>
                      <a:ext cx="3905795" cy="4086795"/>
                    </a:xfrm>
                    <a:prstGeom prst="rect">
                      <a:avLst/>
                    </a:prstGeom>
                  </pic:spPr>
                </pic:pic>
              </a:graphicData>
            </a:graphic>
          </wp:inline>
        </w:drawing>
      </w:r>
    </w:p>
    <w:p w14:paraId="0A746D41" w14:textId="0505FB0D" w:rsidR="002A6116" w:rsidRDefault="002A6116" w:rsidP="00762530">
      <w:pPr>
        <w:adjustRightInd w:val="0"/>
        <w:spacing w:line="360" w:lineRule="auto"/>
        <w:ind w:left="420"/>
        <w:rPr>
          <w:lang w:val="en-US"/>
        </w:rPr>
      </w:pPr>
      <w:r>
        <w:rPr>
          <w:rFonts w:hint="eastAsia"/>
          <w:lang w:val="en-US"/>
        </w:rPr>
        <w:t>（</w:t>
      </w:r>
      <w:r>
        <w:rPr>
          <w:rFonts w:hint="eastAsia"/>
          <w:lang w:val="en-US"/>
        </w:rPr>
        <w:t>4</w:t>
      </w:r>
      <w:r>
        <w:rPr>
          <w:rFonts w:hint="eastAsia"/>
          <w:lang w:val="en-US"/>
        </w:rPr>
        <w:t>）、进行通信</w:t>
      </w:r>
    </w:p>
    <w:p w14:paraId="517CCF6E" w14:textId="3B6B3E75" w:rsidR="002A6116" w:rsidRDefault="002A6116" w:rsidP="00762530">
      <w:pPr>
        <w:adjustRightInd w:val="0"/>
        <w:spacing w:line="360" w:lineRule="auto"/>
        <w:ind w:left="420"/>
        <w:rPr>
          <w:lang w:val="en-US"/>
        </w:rPr>
      </w:pPr>
      <w:r>
        <w:rPr>
          <w:rFonts w:hint="eastAsia"/>
          <w:noProof/>
          <w:lang w:val="en-US"/>
        </w:rPr>
        <w:lastRenderedPageBreak/>
        <w:drawing>
          <wp:inline distT="0" distB="0" distL="0" distR="0" wp14:anchorId="3FC16483" wp14:editId="040B2A87">
            <wp:extent cx="5222122" cy="338099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8">
                      <a:extLst>
                        <a:ext uri="{28A0092B-C50C-407E-A947-70E740481C1C}">
                          <a14:useLocalDpi xmlns:a14="http://schemas.microsoft.com/office/drawing/2010/main" val="0"/>
                        </a:ext>
                      </a:extLst>
                    </a:blip>
                    <a:stretch>
                      <a:fillRect/>
                    </a:stretch>
                  </pic:blipFill>
                  <pic:spPr>
                    <a:xfrm>
                      <a:off x="0" y="0"/>
                      <a:ext cx="5231916" cy="3387337"/>
                    </a:xfrm>
                    <a:prstGeom prst="rect">
                      <a:avLst/>
                    </a:prstGeom>
                  </pic:spPr>
                </pic:pic>
              </a:graphicData>
            </a:graphic>
          </wp:inline>
        </w:drawing>
      </w:r>
    </w:p>
    <w:p w14:paraId="706559DD" w14:textId="5F6C2F73" w:rsidR="00905AF0" w:rsidRDefault="002A6116" w:rsidP="002A6116">
      <w:pPr>
        <w:adjustRightInd w:val="0"/>
        <w:spacing w:line="360" w:lineRule="auto"/>
        <w:ind w:left="420"/>
        <w:rPr>
          <w:rFonts w:hint="eastAsia"/>
          <w:lang w:val="en-US"/>
        </w:rPr>
      </w:pPr>
      <w:r>
        <w:rPr>
          <w:rFonts w:hint="eastAsia"/>
          <w:lang w:val="en-US"/>
        </w:rPr>
        <w:t>接线图：</w:t>
      </w:r>
      <w:r>
        <w:rPr>
          <w:lang w:val="en-US"/>
        </w:rPr>
        <w:br/>
      </w:r>
      <w:r>
        <w:rPr>
          <w:rFonts w:hint="eastAsia"/>
          <w:noProof/>
          <w:lang w:val="en-US"/>
        </w:rPr>
        <w:drawing>
          <wp:inline distT="0" distB="0" distL="0" distR="0" wp14:anchorId="48150026" wp14:editId="5E11796D">
            <wp:extent cx="4973702" cy="497370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19">
                      <a:extLst>
                        <a:ext uri="{28A0092B-C50C-407E-A947-70E740481C1C}">
                          <a14:useLocalDpi xmlns:a14="http://schemas.microsoft.com/office/drawing/2010/main" val="0"/>
                        </a:ext>
                      </a:extLst>
                    </a:blip>
                    <a:stretch>
                      <a:fillRect/>
                    </a:stretch>
                  </pic:blipFill>
                  <pic:spPr>
                    <a:xfrm>
                      <a:off x="0" y="0"/>
                      <a:ext cx="4978419" cy="4978419"/>
                    </a:xfrm>
                    <a:prstGeom prst="rect">
                      <a:avLst/>
                    </a:prstGeom>
                  </pic:spPr>
                </pic:pic>
              </a:graphicData>
            </a:graphic>
          </wp:inline>
        </w:drawing>
      </w:r>
    </w:p>
    <w:p w14:paraId="7B357189" w14:textId="77777777" w:rsidR="00905AF0" w:rsidRDefault="00905AF0" w:rsidP="00905AF0">
      <w:pPr>
        <w:numPr>
          <w:ilvl w:val="0"/>
          <w:numId w:val="2"/>
        </w:numPr>
        <w:adjustRightInd w:val="0"/>
        <w:spacing w:line="360" w:lineRule="auto"/>
        <w:rPr>
          <w:b/>
          <w:color w:val="000000"/>
        </w:rPr>
      </w:pPr>
      <w:r>
        <w:rPr>
          <w:rFonts w:hint="eastAsia"/>
          <w:b/>
          <w:color w:val="000000"/>
        </w:rPr>
        <w:lastRenderedPageBreak/>
        <w:t>实验总结</w:t>
      </w:r>
    </w:p>
    <w:p w14:paraId="67BDD026" w14:textId="77777777" w:rsidR="00565520" w:rsidRDefault="00565520" w:rsidP="00565520">
      <w:pPr>
        <w:pStyle w:val="a7"/>
        <w:numPr>
          <w:ilvl w:val="0"/>
          <w:numId w:val="11"/>
        </w:numPr>
        <w:ind w:firstLineChars="0"/>
      </w:pPr>
    </w:p>
    <w:p w14:paraId="0C070A21" w14:textId="3AE67B66" w:rsidR="00DE3017" w:rsidRDefault="00565520" w:rsidP="00565520">
      <w:pPr>
        <w:ind w:left="420" w:firstLine="420"/>
      </w:pPr>
      <w:r>
        <w:rPr>
          <w:rFonts w:hint="eastAsia"/>
        </w:rPr>
        <w:t>想要了解</w:t>
      </w:r>
      <w:r w:rsidR="0058438C">
        <w:rPr>
          <w:rFonts w:hint="eastAsia"/>
        </w:rPr>
        <w:t>V</w:t>
      </w:r>
      <w:r w:rsidR="0058438C">
        <w:t>LAN</w:t>
      </w:r>
      <w:r w:rsidR="0058438C">
        <w:rPr>
          <w:rFonts w:hint="eastAsia"/>
        </w:rPr>
        <w:t>之间不能通信</w:t>
      </w:r>
      <w:r>
        <w:rPr>
          <w:rFonts w:hint="eastAsia"/>
        </w:rPr>
        <w:t>的原因，首先要明白二层交换机的工作原理。</w:t>
      </w:r>
    </w:p>
    <w:p w14:paraId="3718BDAA" w14:textId="4B094B7A" w:rsidR="00565520" w:rsidRDefault="00565520" w:rsidP="00565520">
      <w:pPr>
        <w:ind w:left="420" w:firstLine="420"/>
      </w:pPr>
      <w:r>
        <w:rPr>
          <w:rFonts w:hint="eastAsia"/>
        </w:rPr>
        <w:t>二层交换机是运行在数据链路层上的网络设备，通过内置的</w:t>
      </w:r>
      <w:r>
        <w:rPr>
          <w:rFonts w:hint="eastAsia"/>
        </w:rPr>
        <w:t>M</w:t>
      </w:r>
      <w:r>
        <w:t>AC</w:t>
      </w:r>
      <w:r>
        <w:rPr>
          <w:rFonts w:hint="eastAsia"/>
        </w:rPr>
        <w:t>\</w:t>
      </w:r>
      <w:r>
        <w:t>PORT</w:t>
      </w:r>
      <w:r>
        <w:rPr>
          <w:rFonts w:hint="eastAsia"/>
        </w:rPr>
        <w:t>表来进行报文的转发。而采用</w:t>
      </w:r>
      <w:r>
        <w:rPr>
          <w:rFonts w:hint="eastAsia"/>
        </w:rPr>
        <w:t>V</w:t>
      </w:r>
      <w:r>
        <w:t>LAN</w:t>
      </w:r>
      <w:r>
        <w:rPr>
          <w:rFonts w:hint="eastAsia"/>
        </w:rPr>
        <w:t>技术的二层交换机可以理解为将朴素二层交换机的</w:t>
      </w:r>
      <w:r>
        <w:t>MAC/PORT</w:t>
      </w:r>
      <w:r>
        <w:rPr>
          <w:rFonts w:hint="eastAsia"/>
        </w:rPr>
        <w:t>表根据</w:t>
      </w:r>
      <w:r>
        <w:rPr>
          <w:rFonts w:hint="eastAsia"/>
        </w:rPr>
        <w:t>V</w:t>
      </w:r>
      <w:r>
        <w:t>LAN</w:t>
      </w:r>
      <w:r>
        <w:rPr>
          <w:rFonts w:hint="eastAsia"/>
        </w:rPr>
        <w:t>号来划分成多个子表。当端口收到主机报文后，会在主机报文上打上这个端口所属</w:t>
      </w:r>
      <w:r>
        <w:rPr>
          <w:rFonts w:hint="eastAsia"/>
        </w:rPr>
        <w:t>V</w:t>
      </w:r>
      <w:r>
        <w:t>LAN</w:t>
      </w:r>
      <w:r>
        <w:rPr>
          <w:rFonts w:hint="eastAsia"/>
        </w:rPr>
        <w:t>的一个</w:t>
      </w:r>
      <w:r>
        <w:rPr>
          <w:rFonts w:hint="eastAsia"/>
        </w:rPr>
        <w:t>T</w:t>
      </w:r>
      <w:r>
        <w:t>AG</w:t>
      </w:r>
      <w:r>
        <w:rPr>
          <w:rFonts w:hint="eastAsia"/>
        </w:rPr>
        <w:t>，交换机中的交换结构则根据这个</w:t>
      </w:r>
      <w:r>
        <w:rPr>
          <w:rFonts w:hint="eastAsia"/>
        </w:rPr>
        <w:t>T</w:t>
      </w:r>
      <w:r>
        <w:t>AG</w:t>
      </w:r>
      <w:r>
        <w:rPr>
          <w:rFonts w:hint="eastAsia"/>
        </w:rPr>
        <w:t>来判断所属</w:t>
      </w:r>
      <w:r>
        <w:rPr>
          <w:rFonts w:hint="eastAsia"/>
        </w:rPr>
        <w:t>V</w:t>
      </w:r>
      <w:r>
        <w:t>LAN</w:t>
      </w:r>
      <w:r>
        <w:rPr>
          <w:rFonts w:hint="eastAsia"/>
        </w:rPr>
        <w:t>，从而在所属</w:t>
      </w:r>
      <w:r>
        <w:rPr>
          <w:rFonts w:hint="eastAsia"/>
        </w:rPr>
        <w:t>V</w:t>
      </w:r>
      <w:r>
        <w:t>LAN</w:t>
      </w:r>
      <w:r>
        <w:rPr>
          <w:rFonts w:hint="eastAsia"/>
        </w:rPr>
        <w:t>对应的子</w:t>
      </w:r>
      <w:r>
        <w:rPr>
          <w:rFonts w:hint="eastAsia"/>
        </w:rPr>
        <w:t>M</w:t>
      </w:r>
      <w:r>
        <w:t>AC/PORT</w:t>
      </w:r>
      <w:r>
        <w:rPr>
          <w:rFonts w:hint="eastAsia"/>
        </w:rPr>
        <w:t>表中查询目的</w:t>
      </w:r>
      <w:r>
        <w:t>MAC</w:t>
      </w:r>
      <w:r>
        <w:rPr>
          <w:rFonts w:hint="eastAsia"/>
        </w:rPr>
        <w:t>地址所对应的端口并转发出去。</w:t>
      </w:r>
    </w:p>
    <w:p w14:paraId="3EA15FD0" w14:textId="785F0D35" w:rsidR="00565520" w:rsidRDefault="00565520" w:rsidP="00565520">
      <w:pPr>
        <w:ind w:left="420" w:firstLine="420"/>
      </w:pPr>
      <w:r>
        <w:rPr>
          <w:rFonts w:hint="eastAsia"/>
        </w:rPr>
        <w:t>两个不同</w:t>
      </w:r>
      <w:r>
        <w:t>VLAN</w:t>
      </w:r>
      <w:r>
        <w:rPr>
          <w:rFonts w:hint="eastAsia"/>
        </w:rPr>
        <w:t>的主机当然不会出现在一个</w:t>
      </w:r>
      <w:r>
        <w:rPr>
          <w:rFonts w:hint="eastAsia"/>
        </w:rPr>
        <w:t>M</w:t>
      </w:r>
      <w:r>
        <w:t>AC/PORT</w:t>
      </w:r>
      <w:r>
        <w:rPr>
          <w:rFonts w:hint="eastAsia"/>
        </w:rPr>
        <w:t>表中，从而也就无法进行通信。另外一提，对于广播报文，交换机会将该报文发送给该</w:t>
      </w:r>
      <w:r>
        <w:rPr>
          <w:rFonts w:hint="eastAsia"/>
        </w:rPr>
        <w:t>V</w:t>
      </w:r>
      <w:r>
        <w:t>LAN</w:t>
      </w:r>
      <w:r>
        <w:rPr>
          <w:rFonts w:hint="eastAsia"/>
        </w:rPr>
        <w:t>中的所有端口（比如说</w:t>
      </w:r>
      <w:r>
        <w:rPr>
          <w:rFonts w:hint="eastAsia"/>
        </w:rPr>
        <w:t>A</w:t>
      </w:r>
      <w:r>
        <w:t>RP</w:t>
      </w:r>
      <w:r>
        <w:rPr>
          <w:rFonts w:hint="eastAsia"/>
        </w:rPr>
        <w:t>报文）。所以无论主机是否</w:t>
      </w:r>
      <w:r>
        <w:rPr>
          <w:rFonts w:hint="eastAsia"/>
        </w:rPr>
        <w:t>cache</w:t>
      </w:r>
      <w:r>
        <w:rPr>
          <w:rFonts w:hint="eastAsia"/>
        </w:rPr>
        <w:t>了目的主机的</w:t>
      </w:r>
      <w:r>
        <w:rPr>
          <w:rFonts w:hint="eastAsia"/>
        </w:rPr>
        <w:t>M</w:t>
      </w:r>
      <w:r>
        <w:t>AC</w:t>
      </w:r>
      <w:r>
        <w:rPr>
          <w:rFonts w:hint="eastAsia"/>
        </w:rPr>
        <w:t>，都无法进行通信。</w:t>
      </w:r>
    </w:p>
    <w:p w14:paraId="214B205C" w14:textId="1EBF6695" w:rsidR="00565520" w:rsidRDefault="00565520" w:rsidP="006D366E">
      <w:pPr>
        <w:ind w:left="420" w:firstLine="420"/>
      </w:pPr>
      <w:r>
        <w:rPr>
          <w:rFonts w:hint="eastAsia"/>
        </w:rPr>
        <w:t>那么会延申出一个问题，既然二层交换机时通过</w:t>
      </w:r>
      <w:r>
        <w:rPr>
          <w:rFonts w:hint="eastAsia"/>
        </w:rPr>
        <w:t>M</w:t>
      </w:r>
      <w:r>
        <w:t>AC/PORT</w:t>
      </w:r>
      <w:r>
        <w:rPr>
          <w:rFonts w:hint="eastAsia"/>
        </w:rPr>
        <w:t>表来决定报文的转发，那么处于不同网段的主机也可以通二层交换机进行通信吗？答案是不行。</w:t>
      </w:r>
      <w:r w:rsidR="006D366E">
        <w:rPr>
          <w:rFonts w:hint="eastAsia"/>
        </w:rPr>
        <w:t>首先，当源主机发现目标</w:t>
      </w:r>
      <w:r w:rsidR="006D366E">
        <w:rPr>
          <w:rFonts w:hint="eastAsia"/>
        </w:rPr>
        <w:t>I</w:t>
      </w:r>
      <w:r w:rsidR="006D366E">
        <w:t>P</w:t>
      </w:r>
      <w:r w:rsidR="006D366E">
        <w:rPr>
          <w:rFonts w:hint="eastAsia"/>
        </w:rPr>
        <w:t>地址与源主机不处于同一网段时，会将该报文发送给给网关，再通过网关进行路由转发，那么需要的是网关的</w:t>
      </w:r>
      <w:r w:rsidR="006D366E">
        <w:rPr>
          <w:rFonts w:hint="eastAsia"/>
        </w:rPr>
        <w:t>M</w:t>
      </w:r>
      <w:r w:rsidR="006D366E">
        <w:t>AC</w:t>
      </w:r>
      <w:r w:rsidR="006D366E">
        <w:rPr>
          <w:rFonts w:hint="eastAsia"/>
        </w:rPr>
        <w:t>地址，而不是目标</w:t>
      </w:r>
      <w:r w:rsidR="006D366E">
        <w:rPr>
          <w:rFonts w:hint="eastAsia"/>
        </w:rPr>
        <w:t>I</w:t>
      </w:r>
      <w:r w:rsidR="006D366E">
        <w:t>P</w:t>
      </w:r>
      <w:r w:rsidR="006D366E">
        <w:rPr>
          <w:rFonts w:hint="eastAsia"/>
        </w:rPr>
        <w:t>的</w:t>
      </w:r>
      <w:r w:rsidR="006D366E">
        <w:rPr>
          <w:rFonts w:hint="eastAsia"/>
        </w:rPr>
        <w:t>M</w:t>
      </w:r>
      <w:r w:rsidR="006D366E">
        <w:t>AC</w:t>
      </w:r>
      <w:r w:rsidR="006D366E">
        <w:rPr>
          <w:rFonts w:hint="eastAsia"/>
        </w:rPr>
        <w:t>地址。所以仅仅通过二层交换机是无法使两台处于不同网段的主机通信的。所以，一般来说需要通过单臂路由或者三层交换机的方式来实现两个不同网段之间的通信。</w:t>
      </w:r>
    </w:p>
    <w:p w14:paraId="2FCF2AE3" w14:textId="6C38918F" w:rsidR="006D366E" w:rsidRDefault="006D366E" w:rsidP="006D366E">
      <w:pPr>
        <w:ind w:left="420" w:firstLine="420"/>
      </w:pPr>
      <w:r>
        <w:rPr>
          <w:rFonts w:hint="eastAsia"/>
        </w:rPr>
        <w:t>那么是不是就一定需要路由器或者三层交换机来实现相同网段不同</w:t>
      </w:r>
      <w:r>
        <w:rPr>
          <w:rFonts w:hint="eastAsia"/>
        </w:rPr>
        <w:t>V</w:t>
      </w:r>
      <w:r>
        <w:t>LAN</w:t>
      </w:r>
      <w:r>
        <w:rPr>
          <w:rFonts w:hint="eastAsia"/>
        </w:rPr>
        <w:t>之间的通信呢？答案是不一定。在解释原因之前，首先来了解交换机端口的不同模式。</w:t>
      </w:r>
    </w:p>
    <w:p w14:paraId="513503C6" w14:textId="4E45FE81" w:rsidR="006D366E" w:rsidRDefault="006D366E" w:rsidP="006D366E">
      <w:pPr>
        <w:ind w:left="420" w:firstLine="420"/>
      </w:pPr>
      <w:r>
        <w:rPr>
          <w:rFonts w:hint="eastAsia"/>
        </w:rPr>
        <w:t>A</w:t>
      </w:r>
      <w:r>
        <w:t>CCESS</w:t>
      </w:r>
      <w:r>
        <w:rPr>
          <w:rFonts w:hint="eastAsia"/>
        </w:rPr>
        <w:t>模式：</w:t>
      </w:r>
    </w:p>
    <w:p w14:paraId="6E4177EC" w14:textId="04FA5131" w:rsidR="006D366E" w:rsidRDefault="00725A65" w:rsidP="006D366E">
      <w:pPr>
        <w:ind w:left="420" w:firstLine="420"/>
      </w:pPr>
      <w:r>
        <w:rPr>
          <w:noProof/>
        </w:rPr>
        <w:drawing>
          <wp:inline distT="0" distB="0" distL="0" distR="0" wp14:anchorId="0C38D15E" wp14:editId="1139EBF9">
            <wp:extent cx="5010785" cy="2621915"/>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0785" cy="2621915"/>
                    </a:xfrm>
                    <a:prstGeom prst="rect">
                      <a:avLst/>
                    </a:prstGeom>
                    <a:noFill/>
                    <a:ln>
                      <a:noFill/>
                    </a:ln>
                  </pic:spPr>
                </pic:pic>
              </a:graphicData>
            </a:graphic>
          </wp:inline>
        </w:drawing>
      </w:r>
    </w:p>
    <w:p w14:paraId="12097F2C" w14:textId="656DD205" w:rsidR="00725A65" w:rsidRDefault="00725A65" w:rsidP="006D366E">
      <w:pPr>
        <w:ind w:left="420" w:firstLine="420"/>
      </w:pPr>
      <w:r>
        <w:rPr>
          <w:rFonts w:hint="eastAsia"/>
        </w:rPr>
        <w:t>对于进入</w:t>
      </w:r>
      <w:r>
        <w:rPr>
          <w:rFonts w:hint="eastAsia"/>
        </w:rPr>
        <w:t>A</w:t>
      </w:r>
      <w:r>
        <w:t>CCESS</w:t>
      </w:r>
      <w:r>
        <w:rPr>
          <w:rFonts w:hint="eastAsia"/>
        </w:rPr>
        <w:t>模式端口的报文，如果本身就有了</w:t>
      </w:r>
      <w:r>
        <w:rPr>
          <w:rFonts w:hint="eastAsia"/>
        </w:rPr>
        <w:t>T</w:t>
      </w:r>
      <w:r>
        <w:t>AG</w:t>
      </w:r>
      <w:r>
        <w:rPr>
          <w:rFonts w:hint="eastAsia"/>
        </w:rPr>
        <w:t>，那么会直接废弃；如果没有</w:t>
      </w:r>
      <w:r>
        <w:rPr>
          <w:rFonts w:hint="eastAsia"/>
        </w:rPr>
        <w:t>T</w:t>
      </w:r>
      <w:r>
        <w:t>AG</w:t>
      </w:r>
      <w:r>
        <w:rPr>
          <w:rFonts w:hint="eastAsia"/>
        </w:rPr>
        <w:t>，会打上当前端口的</w:t>
      </w:r>
      <w:r>
        <w:rPr>
          <w:rFonts w:hint="eastAsia"/>
        </w:rPr>
        <w:t>T</w:t>
      </w:r>
      <w:r>
        <w:t>AG(</w:t>
      </w:r>
      <w:r>
        <w:rPr>
          <w:rFonts w:hint="eastAsia"/>
        </w:rPr>
        <w:t>也就是</w:t>
      </w:r>
      <w:r>
        <w:rPr>
          <w:rFonts w:hint="eastAsia"/>
        </w:rPr>
        <w:t>V</w:t>
      </w:r>
      <w:r>
        <w:t>LAN</w:t>
      </w:r>
      <w:r>
        <w:rPr>
          <w:rFonts w:hint="eastAsia"/>
        </w:rPr>
        <w:t>编号</w:t>
      </w:r>
      <w:r>
        <w:t>)</w:t>
      </w:r>
      <w:r>
        <w:rPr>
          <w:rFonts w:hint="eastAsia"/>
        </w:rPr>
        <w:t>。对于出</w:t>
      </w:r>
      <w:r>
        <w:rPr>
          <w:rFonts w:hint="eastAsia"/>
        </w:rPr>
        <w:t>A</w:t>
      </w:r>
      <w:r>
        <w:t>CCESS</w:t>
      </w:r>
      <w:r>
        <w:rPr>
          <w:rFonts w:hint="eastAsia"/>
        </w:rPr>
        <w:t>端口的报文，会将</w:t>
      </w:r>
      <w:r>
        <w:rPr>
          <w:rFonts w:hint="eastAsia"/>
        </w:rPr>
        <w:t>T</w:t>
      </w:r>
      <w:r>
        <w:t>AG</w:t>
      </w:r>
      <w:r>
        <w:rPr>
          <w:rFonts w:hint="eastAsia"/>
        </w:rPr>
        <w:t>溢出。</w:t>
      </w:r>
    </w:p>
    <w:p w14:paraId="227CFB5C" w14:textId="77777777" w:rsidR="00725A65" w:rsidRDefault="00725A65" w:rsidP="006D366E">
      <w:pPr>
        <w:ind w:left="420" w:firstLine="420"/>
      </w:pPr>
      <w:r>
        <w:rPr>
          <w:rFonts w:hint="eastAsia"/>
        </w:rPr>
        <w:t>所以，我们可以通过连接在两个</w:t>
      </w:r>
      <w:r>
        <w:rPr>
          <w:rFonts w:hint="eastAsia"/>
        </w:rPr>
        <w:t>V</w:t>
      </w:r>
      <w:r>
        <w:t>LAN</w:t>
      </w:r>
      <w:r>
        <w:rPr>
          <w:rFonts w:hint="eastAsia"/>
        </w:rPr>
        <w:t>的</w:t>
      </w:r>
      <w:r>
        <w:rPr>
          <w:rFonts w:hint="eastAsia"/>
        </w:rPr>
        <w:t>A</w:t>
      </w:r>
      <w:r>
        <w:t>CCESS</w:t>
      </w:r>
      <w:r>
        <w:rPr>
          <w:rFonts w:hint="eastAsia"/>
        </w:rPr>
        <w:t>口来实现两个</w:t>
      </w:r>
      <w:r>
        <w:rPr>
          <w:rFonts w:hint="eastAsia"/>
        </w:rPr>
        <w:t>V</w:t>
      </w:r>
      <w:r>
        <w:t>LAN</w:t>
      </w:r>
      <w:r>
        <w:rPr>
          <w:rFonts w:hint="eastAsia"/>
        </w:rPr>
        <w:t>间的通信。</w:t>
      </w:r>
    </w:p>
    <w:p w14:paraId="01FF58B6" w14:textId="39D92FD4" w:rsidR="00725A65" w:rsidRDefault="00725A65" w:rsidP="006D366E">
      <w:pPr>
        <w:ind w:left="420" w:firstLine="420"/>
        <w:rPr>
          <w:rFonts w:hint="eastAsia"/>
        </w:rPr>
      </w:pPr>
      <w:r>
        <w:rPr>
          <w:rFonts w:hint="eastAsia"/>
        </w:rPr>
        <w:t>想象一下，</w:t>
      </w:r>
      <w:r>
        <w:t>VLAN 1</w:t>
      </w:r>
      <w:r>
        <w:rPr>
          <w:rFonts w:hint="eastAsia"/>
        </w:rPr>
        <w:t>有两个</w:t>
      </w:r>
      <w:r>
        <w:rPr>
          <w:rFonts w:hint="eastAsia"/>
        </w:rPr>
        <w:t>A</w:t>
      </w:r>
      <w:r>
        <w:t>CCESS</w:t>
      </w:r>
      <w:r>
        <w:rPr>
          <w:rFonts w:hint="eastAsia"/>
        </w:rPr>
        <w:t>口</w:t>
      </w:r>
      <w:r>
        <w:rPr>
          <w:rFonts w:hint="eastAsia"/>
        </w:rPr>
        <w:t xml:space="preserve"> </w:t>
      </w:r>
      <w:r>
        <w:t>11</w:t>
      </w:r>
      <w:r>
        <w:rPr>
          <w:rFonts w:hint="eastAsia"/>
        </w:rPr>
        <w:t>，</w:t>
      </w:r>
      <w:r>
        <w:rPr>
          <w:rFonts w:hint="eastAsia"/>
        </w:rPr>
        <w:t>1</w:t>
      </w:r>
      <w:r>
        <w:t>2</w:t>
      </w:r>
      <w:r>
        <w:rPr>
          <w:rFonts w:hint="eastAsia"/>
        </w:rPr>
        <w:t>。</w:t>
      </w:r>
      <w:r>
        <w:rPr>
          <w:rFonts w:hint="eastAsia"/>
        </w:rPr>
        <w:t>V</w:t>
      </w:r>
      <w:r>
        <w:t xml:space="preserve">LAN 2 </w:t>
      </w:r>
      <w:r>
        <w:rPr>
          <w:rFonts w:hint="eastAsia"/>
        </w:rPr>
        <w:t>有两个</w:t>
      </w:r>
      <w:r>
        <w:t>ACCESS</w:t>
      </w:r>
      <w:r>
        <w:rPr>
          <w:rFonts w:hint="eastAsia"/>
        </w:rPr>
        <w:t>口</w:t>
      </w:r>
      <w:r>
        <w:rPr>
          <w:rFonts w:hint="eastAsia"/>
        </w:rPr>
        <w:t xml:space="preserve"> </w:t>
      </w:r>
      <w:r>
        <w:t>21</w:t>
      </w:r>
      <w:r>
        <w:rPr>
          <w:rFonts w:hint="eastAsia"/>
        </w:rPr>
        <w:t>，</w:t>
      </w:r>
      <w:r>
        <w:rPr>
          <w:rFonts w:hint="eastAsia"/>
        </w:rPr>
        <w:t>2</w:t>
      </w:r>
      <w:r>
        <w:t>2</w:t>
      </w:r>
      <w:r>
        <w:rPr>
          <w:rFonts w:hint="eastAsia"/>
        </w:rPr>
        <w:t>。将</w:t>
      </w:r>
      <w:r>
        <w:rPr>
          <w:rFonts w:hint="eastAsia"/>
        </w:rPr>
        <w:t>1</w:t>
      </w:r>
      <w:r>
        <w:t>2</w:t>
      </w:r>
      <w:r>
        <w:rPr>
          <w:rFonts w:hint="eastAsia"/>
        </w:rPr>
        <w:t>，</w:t>
      </w:r>
      <w:r>
        <w:rPr>
          <w:rFonts w:hint="eastAsia"/>
        </w:rPr>
        <w:t>2</w:t>
      </w:r>
      <w:r>
        <w:t>2</w:t>
      </w:r>
      <w:r>
        <w:rPr>
          <w:rFonts w:hint="eastAsia"/>
        </w:rPr>
        <w:t>两个端口用一个网线连接，现描述端口</w:t>
      </w:r>
      <w:r>
        <w:rPr>
          <w:rFonts w:hint="eastAsia"/>
        </w:rPr>
        <w:t>1</w:t>
      </w:r>
      <w:r>
        <w:t>1</w:t>
      </w:r>
      <w:r>
        <w:rPr>
          <w:rFonts w:hint="eastAsia"/>
        </w:rPr>
        <w:t>至</w:t>
      </w:r>
      <w:r>
        <w:rPr>
          <w:rFonts w:hint="eastAsia"/>
        </w:rPr>
        <w:t>2</w:t>
      </w:r>
      <w:r>
        <w:t>1</w:t>
      </w:r>
      <w:r>
        <w:rPr>
          <w:rFonts w:hint="eastAsia"/>
        </w:rPr>
        <w:t>的报文传输流程：</w:t>
      </w:r>
    </w:p>
    <w:p w14:paraId="25A2DF6E" w14:textId="3664D534" w:rsidR="00725A65" w:rsidRDefault="00725A65" w:rsidP="006D366E">
      <w:pPr>
        <w:ind w:left="420" w:firstLine="420"/>
      </w:pPr>
      <w:r>
        <w:rPr>
          <w:rFonts w:hint="eastAsia"/>
        </w:rPr>
        <w:t>（</w:t>
      </w:r>
      <w:r>
        <w:rPr>
          <w:rFonts w:hint="eastAsia"/>
        </w:rPr>
        <w:t>1</w:t>
      </w:r>
      <w:r>
        <w:rPr>
          <w:rFonts w:hint="eastAsia"/>
        </w:rPr>
        <w:t>）、如果有数据从端口</w:t>
      </w:r>
      <w:r>
        <w:rPr>
          <w:rFonts w:hint="eastAsia"/>
        </w:rPr>
        <w:t>1</w:t>
      </w:r>
      <w:r>
        <w:t>1</w:t>
      </w:r>
      <w:r>
        <w:rPr>
          <w:rFonts w:hint="eastAsia"/>
        </w:rPr>
        <w:t>进入，那么在</w:t>
      </w:r>
      <w:r>
        <w:t>VLAN 1</w:t>
      </w:r>
      <w:r>
        <w:rPr>
          <w:rFonts w:hint="eastAsia"/>
        </w:rPr>
        <w:t>对应的</w:t>
      </w:r>
      <w:r>
        <w:rPr>
          <w:rFonts w:hint="eastAsia"/>
        </w:rPr>
        <w:t>M</w:t>
      </w:r>
      <w:r>
        <w:t>AC/PORT</w:t>
      </w:r>
      <w:r>
        <w:rPr>
          <w:rFonts w:hint="eastAsia"/>
        </w:rPr>
        <w:t>表中自然是无法查找到目的</w:t>
      </w:r>
      <w:r>
        <w:rPr>
          <w:rFonts w:hint="eastAsia"/>
        </w:rPr>
        <w:t>M</w:t>
      </w:r>
      <w:r>
        <w:t>AC</w:t>
      </w:r>
      <w:r>
        <w:rPr>
          <w:rFonts w:hint="eastAsia"/>
        </w:rPr>
        <w:t>的</w:t>
      </w:r>
      <w:r>
        <w:rPr>
          <w:rFonts w:hint="eastAsia"/>
        </w:rPr>
        <w:t>P</w:t>
      </w:r>
      <w:r>
        <w:t>ORT(</w:t>
      </w:r>
      <w:r>
        <w:rPr>
          <w:rFonts w:hint="eastAsia"/>
        </w:rPr>
        <w:t>因为属于另外一个</w:t>
      </w:r>
      <w:r>
        <w:rPr>
          <w:rFonts w:hint="eastAsia"/>
        </w:rPr>
        <w:t>V</w:t>
      </w:r>
      <w:r>
        <w:t>LAN)</w:t>
      </w:r>
      <w:r>
        <w:rPr>
          <w:rFonts w:hint="eastAsia"/>
        </w:rPr>
        <w:t>。那么交换机就会将该报文广播为</w:t>
      </w:r>
      <w:r>
        <w:rPr>
          <w:rFonts w:hint="eastAsia"/>
        </w:rPr>
        <w:t>V</w:t>
      </w:r>
      <w:r>
        <w:t>LAN 1</w:t>
      </w:r>
      <w:r>
        <w:rPr>
          <w:rFonts w:hint="eastAsia"/>
        </w:rPr>
        <w:t>的所有端口。</w:t>
      </w:r>
    </w:p>
    <w:p w14:paraId="411EE574" w14:textId="6E1E4F95" w:rsidR="00725A65" w:rsidRDefault="00725A65" w:rsidP="006D366E">
      <w:pPr>
        <w:ind w:left="420" w:firstLine="420"/>
      </w:pPr>
      <w:r>
        <w:rPr>
          <w:rFonts w:hint="eastAsia"/>
        </w:rPr>
        <w:t>（</w:t>
      </w:r>
      <w:r>
        <w:rPr>
          <w:rFonts w:hint="eastAsia"/>
        </w:rPr>
        <w:t>2</w:t>
      </w:r>
      <w:r>
        <w:rPr>
          <w:rFonts w:hint="eastAsia"/>
        </w:rPr>
        <w:t>）、该报文来到了端口</w:t>
      </w:r>
      <w:r>
        <w:rPr>
          <w:rFonts w:hint="eastAsia"/>
        </w:rPr>
        <w:t>1</w:t>
      </w:r>
      <w:r>
        <w:t>2</w:t>
      </w:r>
      <w:r>
        <w:rPr>
          <w:rFonts w:hint="eastAsia"/>
        </w:rPr>
        <w:t>，并在去除了</w:t>
      </w:r>
      <w:r>
        <w:rPr>
          <w:rFonts w:hint="eastAsia"/>
        </w:rPr>
        <w:t>T</w:t>
      </w:r>
      <w:r>
        <w:t>AG</w:t>
      </w:r>
      <w:r>
        <w:rPr>
          <w:rFonts w:hint="eastAsia"/>
        </w:rPr>
        <w:t>之后发给了端口</w:t>
      </w:r>
      <w:r>
        <w:rPr>
          <w:rFonts w:hint="eastAsia"/>
        </w:rPr>
        <w:t>2</w:t>
      </w:r>
      <w:r>
        <w:t>2</w:t>
      </w:r>
      <w:r>
        <w:rPr>
          <w:rFonts w:hint="eastAsia"/>
        </w:rPr>
        <w:t>。</w:t>
      </w:r>
    </w:p>
    <w:p w14:paraId="1BDFF247" w14:textId="061F9164" w:rsidR="00725A65" w:rsidRDefault="00725A65" w:rsidP="006D366E">
      <w:pPr>
        <w:ind w:left="420" w:firstLine="420"/>
      </w:pPr>
      <w:r>
        <w:rPr>
          <w:rFonts w:hint="eastAsia"/>
        </w:rPr>
        <w:t>（</w:t>
      </w:r>
      <w:r>
        <w:rPr>
          <w:rFonts w:hint="eastAsia"/>
        </w:rPr>
        <w:t>3</w:t>
      </w:r>
      <w:r>
        <w:rPr>
          <w:rFonts w:hint="eastAsia"/>
        </w:rPr>
        <w:t>）、来到了端口</w:t>
      </w:r>
      <w:r>
        <w:rPr>
          <w:rFonts w:hint="eastAsia"/>
        </w:rPr>
        <w:t>2</w:t>
      </w:r>
      <w:r>
        <w:t>2</w:t>
      </w:r>
      <w:r>
        <w:rPr>
          <w:rFonts w:hint="eastAsia"/>
        </w:rPr>
        <w:t>后，打上</w:t>
      </w:r>
      <w:r>
        <w:rPr>
          <w:rFonts w:hint="eastAsia"/>
        </w:rPr>
        <w:t>V</w:t>
      </w:r>
      <w:r>
        <w:t>LAN 2</w:t>
      </w:r>
      <w:r>
        <w:rPr>
          <w:rFonts w:hint="eastAsia"/>
        </w:rPr>
        <w:t>的</w:t>
      </w:r>
      <w:r>
        <w:rPr>
          <w:rFonts w:hint="eastAsia"/>
        </w:rPr>
        <w:t>T</w:t>
      </w:r>
      <w:r>
        <w:t>AG</w:t>
      </w:r>
      <w:r>
        <w:rPr>
          <w:rFonts w:hint="eastAsia"/>
        </w:rPr>
        <w:t>，进行交换。</w:t>
      </w:r>
    </w:p>
    <w:p w14:paraId="0419540B" w14:textId="7138053B" w:rsidR="00725A65" w:rsidRDefault="00725A65" w:rsidP="006D366E">
      <w:pPr>
        <w:ind w:left="420" w:firstLine="420"/>
      </w:pPr>
      <w:r>
        <w:rPr>
          <w:rFonts w:hint="eastAsia"/>
        </w:rPr>
        <w:t>（</w:t>
      </w:r>
      <w:r>
        <w:rPr>
          <w:rFonts w:hint="eastAsia"/>
        </w:rPr>
        <w:t>4</w:t>
      </w:r>
      <w:r>
        <w:rPr>
          <w:rFonts w:hint="eastAsia"/>
        </w:rPr>
        <w:t>）、交换机根据</w:t>
      </w:r>
      <w:r>
        <w:rPr>
          <w:rFonts w:hint="eastAsia"/>
        </w:rPr>
        <w:t>V</w:t>
      </w:r>
      <w:r>
        <w:t>LAN 2</w:t>
      </w:r>
      <w:r>
        <w:rPr>
          <w:rFonts w:hint="eastAsia"/>
        </w:rPr>
        <w:t>对应的</w:t>
      </w:r>
      <w:r>
        <w:rPr>
          <w:rFonts w:hint="eastAsia"/>
        </w:rPr>
        <w:t>M</w:t>
      </w:r>
      <w:r>
        <w:t>AC\PORT</w:t>
      </w:r>
      <w:r>
        <w:rPr>
          <w:rFonts w:hint="eastAsia"/>
        </w:rPr>
        <w:t>表成功找到目标</w:t>
      </w:r>
      <w:r>
        <w:t>MAC</w:t>
      </w:r>
      <w:r>
        <w:rPr>
          <w:rFonts w:hint="eastAsia"/>
        </w:rPr>
        <w:t>对应的端口</w:t>
      </w:r>
      <w:r>
        <w:rPr>
          <w:rFonts w:hint="eastAsia"/>
        </w:rPr>
        <w:t>2</w:t>
      </w:r>
      <w:r>
        <w:t>1</w:t>
      </w:r>
      <w:r>
        <w:rPr>
          <w:rFonts w:hint="eastAsia"/>
        </w:rPr>
        <w:t>，完成传输。</w:t>
      </w:r>
    </w:p>
    <w:p w14:paraId="0D2D8F2A" w14:textId="5BC7B8CD" w:rsidR="00725A65" w:rsidRDefault="00725A65" w:rsidP="006D366E">
      <w:pPr>
        <w:ind w:left="420" w:firstLine="420"/>
      </w:pPr>
      <w:r>
        <w:rPr>
          <w:rFonts w:hint="eastAsia"/>
        </w:rPr>
        <w:t>除了通过连接两个</w:t>
      </w:r>
      <w:r>
        <w:rPr>
          <w:rFonts w:hint="eastAsia"/>
        </w:rPr>
        <w:t>V</w:t>
      </w:r>
      <w:r>
        <w:t>LAN</w:t>
      </w:r>
      <w:r>
        <w:rPr>
          <w:rFonts w:hint="eastAsia"/>
        </w:rPr>
        <w:t>的</w:t>
      </w:r>
      <w:r>
        <w:t>ACCESS</w:t>
      </w:r>
      <w:r>
        <w:rPr>
          <w:rFonts w:hint="eastAsia"/>
        </w:rPr>
        <w:t>口来实现不同</w:t>
      </w:r>
      <w:r>
        <w:rPr>
          <w:rFonts w:hint="eastAsia"/>
        </w:rPr>
        <w:t>V</w:t>
      </w:r>
      <w:r>
        <w:t>LAN</w:t>
      </w:r>
      <w:r>
        <w:rPr>
          <w:rFonts w:hint="eastAsia"/>
        </w:rPr>
        <w:t>通信，还可以通过以下方法实现。首先了解</w:t>
      </w:r>
      <w:r>
        <w:rPr>
          <w:rFonts w:hint="eastAsia"/>
        </w:rPr>
        <w:t>T</w:t>
      </w:r>
      <w:r>
        <w:t>RUCK</w:t>
      </w:r>
      <w:r>
        <w:rPr>
          <w:rFonts w:hint="eastAsia"/>
        </w:rPr>
        <w:t>口的工作模式。</w:t>
      </w:r>
    </w:p>
    <w:p w14:paraId="18096C56" w14:textId="704F4FB8" w:rsidR="00725A65" w:rsidRDefault="001D2E66" w:rsidP="006D366E">
      <w:pPr>
        <w:ind w:left="420" w:firstLine="420"/>
      </w:pPr>
      <w:r>
        <w:rPr>
          <w:noProof/>
        </w:rPr>
        <w:lastRenderedPageBreak/>
        <w:drawing>
          <wp:inline distT="0" distB="0" distL="0" distR="0" wp14:anchorId="55DA97DD" wp14:editId="2FF8A143">
            <wp:extent cx="5277513" cy="20085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297" cy="2015277"/>
                    </a:xfrm>
                    <a:prstGeom prst="rect">
                      <a:avLst/>
                    </a:prstGeom>
                    <a:noFill/>
                    <a:ln>
                      <a:noFill/>
                    </a:ln>
                  </pic:spPr>
                </pic:pic>
              </a:graphicData>
            </a:graphic>
          </wp:inline>
        </w:drawing>
      </w:r>
    </w:p>
    <w:p w14:paraId="2DB23184" w14:textId="057E1C89" w:rsidR="001D2E66" w:rsidRDefault="001D2E66" w:rsidP="006D366E">
      <w:pPr>
        <w:ind w:left="420" w:firstLine="420"/>
      </w:pPr>
      <w:r>
        <w:rPr>
          <w:rFonts w:hint="eastAsia"/>
        </w:rPr>
        <w:t>报文进入</w:t>
      </w:r>
      <w:r>
        <w:rPr>
          <w:rFonts w:hint="eastAsia"/>
        </w:rPr>
        <w:t>T</w:t>
      </w:r>
      <w:r>
        <w:t>RUNK</w:t>
      </w:r>
      <w:r>
        <w:rPr>
          <w:rFonts w:hint="eastAsia"/>
        </w:rPr>
        <w:t>口时，如果当前</w:t>
      </w:r>
      <w:r>
        <w:rPr>
          <w:rFonts w:hint="eastAsia"/>
        </w:rPr>
        <w:t>T</w:t>
      </w:r>
      <w:r>
        <w:t>AG</w:t>
      </w:r>
      <w:r>
        <w:rPr>
          <w:rFonts w:hint="eastAsia"/>
        </w:rPr>
        <w:t>不在</w:t>
      </w:r>
      <w:r>
        <w:rPr>
          <w:rFonts w:hint="eastAsia"/>
        </w:rPr>
        <w:t>T</w:t>
      </w:r>
      <w:r>
        <w:t>RUCK</w:t>
      </w:r>
      <w:r>
        <w:rPr>
          <w:rFonts w:hint="eastAsia"/>
        </w:rPr>
        <w:t>口接受的范围内，则丢弃报文。如果有</w:t>
      </w:r>
      <w:r>
        <w:rPr>
          <w:rFonts w:hint="eastAsia"/>
        </w:rPr>
        <w:t>T</w:t>
      </w:r>
      <w:r>
        <w:t>AG</w:t>
      </w:r>
      <w:r>
        <w:rPr>
          <w:rFonts w:hint="eastAsia"/>
        </w:rPr>
        <w:t>且在</w:t>
      </w:r>
      <w:r>
        <w:rPr>
          <w:rFonts w:hint="eastAsia"/>
        </w:rPr>
        <w:t>T</w:t>
      </w:r>
      <w:r>
        <w:t>RUNK</w:t>
      </w:r>
      <w:r>
        <w:rPr>
          <w:rFonts w:hint="eastAsia"/>
        </w:rPr>
        <w:t>口的接受范围内，那么不改变报文原来的</w:t>
      </w:r>
      <w:r>
        <w:rPr>
          <w:rFonts w:hint="eastAsia"/>
        </w:rPr>
        <w:t>T</w:t>
      </w:r>
      <w:r>
        <w:t>AG</w:t>
      </w:r>
      <w:r>
        <w:rPr>
          <w:rFonts w:hint="eastAsia"/>
        </w:rPr>
        <w:t>。如果说没有</w:t>
      </w:r>
      <w:r>
        <w:rPr>
          <w:rFonts w:hint="eastAsia"/>
        </w:rPr>
        <w:t>T</w:t>
      </w:r>
      <w:r>
        <w:t>AG</w:t>
      </w:r>
      <w:r>
        <w:rPr>
          <w:rFonts w:hint="eastAsia"/>
        </w:rPr>
        <w:t>，则给报文打上</w:t>
      </w:r>
      <w:r>
        <w:rPr>
          <w:rFonts w:hint="eastAsia"/>
        </w:rPr>
        <w:t>D</w:t>
      </w:r>
      <w:r>
        <w:t>EFAULT TAG(</w:t>
      </w:r>
      <w:r>
        <w:rPr>
          <w:rFonts w:hint="eastAsia"/>
        </w:rPr>
        <w:t>即本征</w:t>
      </w:r>
      <w:r>
        <w:rPr>
          <w:rFonts w:hint="eastAsia"/>
        </w:rPr>
        <w:t>V</w:t>
      </w:r>
      <w:r>
        <w:t>LAN)</w:t>
      </w:r>
      <w:r>
        <w:rPr>
          <w:rFonts w:hint="eastAsia"/>
        </w:rPr>
        <w:t>；报文出</w:t>
      </w:r>
      <w:r>
        <w:rPr>
          <w:rFonts w:hint="eastAsia"/>
        </w:rPr>
        <w:t>T</w:t>
      </w:r>
      <w:r>
        <w:t>RUNK</w:t>
      </w:r>
      <w:r>
        <w:rPr>
          <w:rFonts w:hint="eastAsia"/>
        </w:rPr>
        <w:t>口时，如果当前报文的</w:t>
      </w:r>
      <w:r>
        <w:rPr>
          <w:rFonts w:hint="eastAsia"/>
        </w:rPr>
        <w:t>T</w:t>
      </w:r>
      <w:r>
        <w:t>AG</w:t>
      </w:r>
      <w:r>
        <w:rPr>
          <w:rFonts w:hint="eastAsia"/>
        </w:rPr>
        <w:t>等于</w:t>
      </w:r>
      <w:r>
        <w:rPr>
          <w:rFonts w:hint="eastAsia"/>
        </w:rPr>
        <w:t>D</w:t>
      </w:r>
      <w:r>
        <w:t>EFAULT TAG</w:t>
      </w:r>
      <w:r>
        <w:rPr>
          <w:rFonts w:hint="eastAsia"/>
        </w:rPr>
        <w:t>，则将</w:t>
      </w:r>
      <w:r>
        <w:rPr>
          <w:rFonts w:hint="eastAsia"/>
        </w:rPr>
        <w:t>T</w:t>
      </w:r>
      <w:r>
        <w:t>AG</w:t>
      </w:r>
      <w:r>
        <w:rPr>
          <w:rFonts w:hint="eastAsia"/>
        </w:rPr>
        <w:t>删除。</w:t>
      </w:r>
      <w:r>
        <w:rPr>
          <w:rFonts w:hint="eastAsia"/>
        </w:rPr>
        <w:t>如果当前报文的</w:t>
      </w:r>
      <w:r>
        <w:rPr>
          <w:rFonts w:hint="eastAsia"/>
        </w:rPr>
        <w:t>T</w:t>
      </w:r>
      <w:r>
        <w:t>AG</w:t>
      </w:r>
      <w:r>
        <w:rPr>
          <w:rFonts w:hint="eastAsia"/>
        </w:rPr>
        <w:t>不</w:t>
      </w:r>
      <w:r>
        <w:rPr>
          <w:rFonts w:hint="eastAsia"/>
        </w:rPr>
        <w:t>等于</w:t>
      </w:r>
      <w:r>
        <w:rPr>
          <w:rFonts w:hint="eastAsia"/>
        </w:rPr>
        <w:t>D</w:t>
      </w:r>
      <w:r>
        <w:t>EFAULT TAG</w:t>
      </w:r>
      <w:r>
        <w:rPr>
          <w:rFonts w:hint="eastAsia"/>
        </w:rPr>
        <w:t>，则不改变报文</w:t>
      </w:r>
      <w:r>
        <w:rPr>
          <w:rFonts w:hint="eastAsia"/>
        </w:rPr>
        <w:t>T</w:t>
      </w:r>
      <w:r>
        <w:t>AG</w:t>
      </w:r>
      <w:r>
        <w:rPr>
          <w:rFonts w:hint="eastAsia"/>
        </w:rPr>
        <w:t>。</w:t>
      </w:r>
    </w:p>
    <w:p w14:paraId="52195C4E" w14:textId="7764705D" w:rsidR="001D2E66" w:rsidRDefault="001D2E66" w:rsidP="006D366E">
      <w:pPr>
        <w:ind w:left="420" w:firstLine="420"/>
      </w:pPr>
      <w:r>
        <w:rPr>
          <w:rFonts w:hint="eastAsia"/>
        </w:rPr>
        <w:t>根据</w:t>
      </w:r>
      <w:r>
        <w:rPr>
          <w:rFonts w:hint="eastAsia"/>
        </w:rPr>
        <w:t>A</w:t>
      </w:r>
      <w:r>
        <w:t>CCESS</w:t>
      </w:r>
      <w:r>
        <w:rPr>
          <w:rFonts w:hint="eastAsia"/>
        </w:rPr>
        <w:t>口和</w:t>
      </w:r>
      <w:r>
        <w:rPr>
          <w:rFonts w:hint="eastAsia"/>
        </w:rPr>
        <w:t>T</w:t>
      </w:r>
      <w:r>
        <w:t>RUNK</w:t>
      </w:r>
      <w:r>
        <w:rPr>
          <w:rFonts w:hint="eastAsia"/>
        </w:rPr>
        <w:t>口的特性，所以从理论上来讲</w:t>
      </w:r>
      <w:r>
        <w:rPr>
          <w:rFonts w:hint="eastAsia"/>
        </w:rPr>
        <w:t>A</w:t>
      </w:r>
      <w:r>
        <w:t>CCESS</w:t>
      </w:r>
      <w:r>
        <w:rPr>
          <w:rFonts w:hint="eastAsia"/>
        </w:rPr>
        <w:t>口和</w:t>
      </w:r>
      <w:r>
        <w:t>TRUCK</w:t>
      </w:r>
      <w:r>
        <w:rPr>
          <w:rFonts w:hint="eastAsia"/>
        </w:rPr>
        <w:t>口</w:t>
      </w:r>
      <w:r w:rsidR="00986D88">
        <w:rPr>
          <w:rFonts w:hint="eastAsia"/>
        </w:rPr>
        <w:t>都可以</w:t>
      </w:r>
      <w:r>
        <w:rPr>
          <w:rFonts w:hint="eastAsia"/>
        </w:rPr>
        <w:t>连接</w:t>
      </w:r>
      <w:r w:rsidR="00986D88">
        <w:rPr>
          <w:rFonts w:hint="eastAsia"/>
        </w:rPr>
        <w:t>主机（因为都可以处理没有</w:t>
      </w:r>
      <w:r w:rsidR="00986D88">
        <w:rPr>
          <w:rFonts w:hint="eastAsia"/>
        </w:rPr>
        <w:t>T</w:t>
      </w:r>
      <w:r w:rsidR="00986D88">
        <w:t>AG</w:t>
      </w:r>
      <w:r w:rsidR="00986D88">
        <w:rPr>
          <w:rFonts w:hint="eastAsia"/>
        </w:rPr>
        <w:t>的报文）。但是如果通过多个</w:t>
      </w:r>
      <w:r w:rsidR="00986D88">
        <w:rPr>
          <w:rFonts w:hint="eastAsia"/>
        </w:rPr>
        <w:t>T</w:t>
      </w:r>
      <w:r w:rsidR="00986D88">
        <w:t>RUCK</w:t>
      </w:r>
      <w:r w:rsidR="00986D88">
        <w:rPr>
          <w:rFonts w:hint="eastAsia"/>
        </w:rPr>
        <w:t>口来实现</w:t>
      </w:r>
      <w:r w:rsidR="00986D88">
        <w:rPr>
          <w:rFonts w:hint="eastAsia"/>
        </w:rPr>
        <w:t>V</w:t>
      </w:r>
      <w:r w:rsidR="00986D88">
        <w:t>LAN</w:t>
      </w:r>
      <w:r w:rsidR="00986D88">
        <w:rPr>
          <w:rFonts w:hint="eastAsia"/>
        </w:rPr>
        <w:t>的划分，会出现从</w:t>
      </w:r>
      <w:r w:rsidR="00986D88">
        <w:rPr>
          <w:rFonts w:hint="eastAsia"/>
        </w:rPr>
        <w:t>T</w:t>
      </w:r>
      <w:r w:rsidR="00986D88">
        <w:t>RUNK</w:t>
      </w:r>
      <w:r w:rsidR="00986D88">
        <w:rPr>
          <w:rFonts w:hint="eastAsia"/>
        </w:rPr>
        <w:t>口出来的报文中带有</w:t>
      </w:r>
      <w:r w:rsidR="00986D88">
        <w:rPr>
          <w:rFonts w:hint="eastAsia"/>
        </w:rPr>
        <w:t>T</w:t>
      </w:r>
      <w:r w:rsidR="00986D88">
        <w:t>AG</w:t>
      </w:r>
      <w:r w:rsidR="00986D88">
        <w:rPr>
          <w:rFonts w:hint="eastAsia"/>
        </w:rPr>
        <w:t>信息，而主机是无法处理这种信息的。（好像如果</w:t>
      </w:r>
      <w:r w:rsidR="00986D88">
        <w:rPr>
          <w:rFonts w:hint="eastAsia"/>
        </w:rPr>
        <w:t>T</w:t>
      </w:r>
      <w:r w:rsidR="00986D88">
        <w:t>RUCK</w:t>
      </w:r>
      <w:r w:rsidR="00986D88">
        <w:rPr>
          <w:rFonts w:hint="eastAsia"/>
        </w:rPr>
        <w:t>口的</w:t>
      </w:r>
      <w:r w:rsidR="00986D88">
        <w:rPr>
          <w:rFonts w:hint="eastAsia"/>
        </w:rPr>
        <w:t>D</w:t>
      </w:r>
      <w:r w:rsidR="00986D88">
        <w:t>EFAULT TAG</w:t>
      </w:r>
      <w:r w:rsidR="00986D88">
        <w:rPr>
          <w:rFonts w:hint="eastAsia"/>
        </w:rPr>
        <w:t>都是一样的话就没有问题）。所以一般情况下使用</w:t>
      </w:r>
      <w:r w:rsidR="00986D88">
        <w:rPr>
          <w:rFonts w:hint="eastAsia"/>
        </w:rPr>
        <w:t>A</w:t>
      </w:r>
      <w:r w:rsidR="00986D88">
        <w:t>CCESS</w:t>
      </w:r>
      <w:r w:rsidR="00986D88">
        <w:rPr>
          <w:rFonts w:hint="eastAsia"/>
        </w:rPr>
        <w:t>口来连接主机。</w:t>
      </w:r>
    </w:p>
    <w:p w14:paraId="633786BC" w14:textId="4E844695" w:rsidR="00986D88" w:rsidRDefault="00986D88" w:rsidP="006D366E">
      <w:pPr>
        <w:ind w:left="420" w:firstLine="420"/>
      </w:pPr>
      <w:r>
        <w:rPr>
          <w:rFonts w:hint="eastAsia"/>
        </w:rPr>
        <w:t>回到上面的问题：如何通过</w:t>
      </w:r>
      <w:r>
        <w:rPr>
          <w:rFonts w:hint="eastAsia"/>
        </w:rPr>
        <w:t>T</w:t>
      </w:r>
      <w:r>
        <w:t>RUNK</w:t>
      </w:r>
      <w:r>
        <w:rPr>
          <w:rFonts w:hint="eastAsia"/>
        </w:rPr>
        <w:t>口来实现不同</w:t>
      </w:r>
      <w:r>
        <w:rPr>
          <w:rFonts w:hint="eastAsia"/>
        </w:rPr>
        <w:t>V</w:t>
      </w:r>
      <w:r>
        <w:t>LAN</w:t>
      </w:r>
      <w:r>
        <w:rPr>
          <w:rFonts w:hint="eastAsia"/>
        </w:rPr>
        <w:t>间通信呢？</w:t>
      </w:r>
    </w:p>
    <w:p w14:paraId="2F6BA3C7" w14:textId="128DFCE1" w:rsidR="00986D88" w:rsidRDefault="00986D88" w:rsidP="00986D88">
      <w:pPr>
        <w:ind w:left="420" w:firstLine="420"/>
        <w:rPr>
          <w:rFonts w:hint="eastAsia"/>
        </w:rPr>
      </w:pPr>
      <w:r>
        <w:rPr>
          <w:rFonts w:hint="eastAsia"/>
        </w:rPr>
        <w:t>想象一下，</w:t>
      </w:r>
      <w:r>
        <w:t>VLAN 1</w:t>
      </w:r>
      <w:r>
        <w:rPr>
          <w:rFonts w:hint="eastAsia"/>
        </w:rPr>
        <w:t>个</w:t>
      </w:r>
      <w:r>
        <w:rPr>
          <w:rFonts w:hint="eastAsia"/>
        </w:rPr>
        <w:t>A</w:t>
      </w:r>
      <w:r>
        <w:t>CCESS</w:t>
      </w:r>
      <w:r>
        <w:rPr>
          <w:rFonts w:hint="eastAsia"/>
        </w:rPr>
        <w:t>口</w:t>
      </w:r>
      <w:r>
        <w:rPr>
          <w:rFonts w:hint="eastAsia"/>
        </w:rPr>
        <w:t xml:space="preserve"> </w:t>
      </w:r>
      <w:r>
        <w:t>11</w:t>
      </w:r>
      <w:r>
        <w:rPr>
          <w:rFonts w:hint="eastAsia"/>
        </w:rPr>
        <w:t>。</w:t>
      </w:r>
      <w:r>
        <w:rPr>
          <w:rFonts w:hint="eastAsia"/>
        </w:rPr>
        <w:t>V</w:t>
      </w:r>
      <w:r>
        <w:t xml:space="preserve">LAN 2 </w:t>
      </w:r>
      <w:r>
        <w:rPr>
          <w:rFonts w:hint="eastAsia"/>
        </w:rPr>
        <w:t>有</w:t>
      </w:r>
      <w:r>
        <w:rPr>
          <w:rFonts w:hint="eastAsia"/>
        </w:rPr>
        <w:t>已</w:t>
      </w:r>
      <w:r>
        <w:rPr>
          <w:rFonts w:hint="eastAsia"/>
        </w:rPr>
        <w:t>个</w:t>
      </w:r>
      <w:r>
        <w:t>ACCESS</w:t>
      </w:r>
      <w:r>
        <w:rPr>
          <w:rFonts w:hint="eastAsia"/>
        </w:rPr>
        <w:t>口</w:t>
      </w:r>
      <w:r>
        <w:rPr>
          <w:rFonts w:hint="eastAsia"/>
        </w:rPr>
        <w:t xml:space="preserve"> </w:t>
      </w:r>
      <w:r>
        <w:t>21</w:t>
      </w:r>
      <w:r>
        <w:rPr>
          <w:rFonts w:hint="eastAsia"/>
        </w:rPr>
        <w:t>。将</w:t>
      </w:r>
      <w:r>
        <w:rPr>
          <w:rFonts w:hint="eastAsia"/>
        </w:rPr>
        <w:t>1</w:t>
      </w:r>
      <w:r>
        <w:t>2</w:t>
      </w:r>
      <w:r>
        <w:rPr>
          <w:rFonts w:hint="eastAsia"/>
        </w:rPr>
        <w:t>，</w:t>
      </w:r>
      <w:r>
        <w:rPr>
          <w:rFonts w:hint="eastAsia"/>
        </w:rPr>
        <w:t>2</w:t>
      </w:r>
      <w:r>
        <w:t>2</w:t>
      </w:r>
      <w:r>
        <w:rPr>
          <w:rFonts w:hint="eastAsia"/>
        </w:rPr>
        <w:t>两个端口设置成</w:t>
      </w:r>
      <w:r>
        <w:rPr>
          <w:rFonts w:hint="eastAsia"/>
        </w:rPr>
        <w:t>T</w:t>
      </w:r>
      <w:r>
        <w:t>RUNK</w:t>
      </w:r>
      <w:r>
        <w:rPr>
          <w:rFonts w:hint="eastAsia"/>
        </w:rPr>
        <w:t>口</w:t>
      </w:r>
      <w:r w:rsidR="00A3459E">
        <w:rPr>
          <w:rFonts w:hint="eastAsia"/>
        </w:rPr>
        <w:t>并连接</w:t>
      </w:r>
      <w:r>
        <w:rPr>
          <w:rFonts w:hint="eastAsia"/>
        </w:rPr>
        <w:t>，</w:t>
      </w:r>
      <w:r w:rsidR="00A3459E">
        <w:rPr>
          <w:rFonts w:hint="eastAsia"/>
        </w:rPr>
        <w:t>并将它们的</w:t>
      </w:r>
      <w:r w:rsidR="00A3459E">
        <w:t>DEFAULT TAG(</w:t>
      </w:r>
      <w:r w:rsidR="00A3459E">
        <w:rPr>
          <w:rFonts w:hint="eastAsia"/>
        </w:rPr>
        <w:t>本征</w:t>
      </w:r>
      <w:r w:rsidR="00A3459E">
        <w:rPr>
          <w:rFonts w:hint="eastAsia"/>
        </w:rPr>
        <w:t>V</w:t>
      </w:r>
      <w:r w:rsidR="00A3459E">
        <w:t>LAN)</w:t>
      </w:r>
      <w:r w:rsidR="00A3459E">
        <w:rPr>
          <w:rFonts w:hint="eastAsia"/>
        </w:rPr>
        <w:t>设置成</w:t>
      </w:r>
      <w:r w:rsidR="00A3459E">
        <w:t>1</w:t>
      </w:r>
      <w:r w:rsidR="00A3459E">
        <w:rPr>
          <w:rFonts w:hint="eastAsia"/>
        </w:rPr>
        <w:t>和</w:t>
      </w:r>
      <w:r w:rsidR="00A3459E">
        <w:rPr>
          <w:rFonts w:hint="eastAsia"/>
        </w:rPr>
        <w:t>2</w:t>
      </w:r>
      <w:r w:rsidR="00A3459E">
        <w:rPr>
          <w:rFonts w:hint="eastAsia"/>
        </w:rPr>
        <w:t>。</w:t>
      </w:r>
      <w:r>
        <w:rPr>
          <w:rFonts w:hint="eastAsia"/>
        </w:rPr>
        <w:t>现描述端口</w:t>
      </w:r>
      <w:r>
        <w:rPr>
          <w:rFonts w:hint="eastAsia"/>
        </w:rPr>
        <w:t>1</w:t>
      </w:r>
      <w:r>
        <w:t>1</w:t>
      </w:r>
      <w:r>
        <w:rPr>
          <w:rFonts w:hint="eastAsia"/>
        </w:rPr>
        <w:t>至</w:t>
      </w:r>
      <w:r>
        <w:rPr>
          <w:rFonts w:hint="eastAsia"/>
        </w:rPr>
        <w:t>2</w:t>
      </w:r>
      <w:r>
        <w:t>1</w:t>
      </w:r>
      <w:r>
        <w:rPr>
          <w:rFonts w:hint="eastAsia"/>
        </w:rPr>
        <w:t>的报文传输流程：</w:t>
      </w:r>
    </w:p>
    <w:p w14:paraId="439494B3" w14:textId="063EB7C2" w:rsidR="00986D88" w:rsidRDefault="00A3459E" w:rsidP="006D366E">
      <w:pPr>
        <w:ind w:left="420" w:firstLine="420"/>
      </w:pPr>
      <w:r>
        <w:rPr>
          <w:rFonts w:hint="eastAsia"/>
        </w:rPr>
        <w:t>（</w:t>
      </w:r>
      <w:r>
        <w:rPr>
          <w:rFonts w:hint="eastAsia"/>
        </w:rPr>
        <w:t>1</w:t>
      </w:r>
      <w:r>
        <w:rPr>
          <w:rFonts w:hint="eastAsia"/>
        </w:rPr>
        <w:t>）、首先报文进入端口</w:t>
      </w:r>
      <w:r>
        <w:rPr>
          <w:rFonts w:hint="eastAsia"/>
        </w:rPr>
        <w:t>1</w:t>
      </w:r>
      <w:r>
        <w:t>1</w:t>
      </w:r>
      <w:r>
        <w:rPr>
          <w:rFonts w:hint="eastAsia"/>
        </w:rPr>
        <w:t>并打上</w:t>
      </w:r>
      <w:r>
        <w:rPr>
          <w:rFonts w:hint="eastAsia"/>
        </w:rPr>
        <w:t>V</w:t>
      </w:r>
      <w:r>
        <w:t>LAN 1</w:t>
      </w:r>
      <w:r>
        <w:rPr>
          <w:rFonts w:hint="eastAsia"/>
        </w:rPr>
        <w:t>的</w:t>
      </w:r>
      <w:r>
        <w:rPr>
          <w:rFonts w:hint="eastAsia"/>
        </w:rPr>
        <w:t>T</w:t>
      </w:r>
      <w:r>
        <w:t>AG</w:t>
      </w:r>
      <w:r>
        <w:rPr>
          <w:rFonts w:hint="eastAsia"/>
        </w:rPr>
        <w:t>，然后进入交换结构</w:t>
      </w:r>
    </w:p>
    <w:p w14:paraId="2F1C43A7" w14:textId="5976B8F5" w:rsidR="00A3459E" w:rsidRDefault="00A3459E" w:rsidP="006D366E">
      <w:pPr>
        <w:ind w:left="420" w:firstLine="420"/>
      </w:pPr>
      <w:r>
        <w:rPr>
          <w:rFonts w:hint="eastAsia"/>
        </w:rPr>
        <w:t>（</w:t>
      </w:r>
      <w:r>
        <w:rPr>
          <w:rFonts w:hint="eastAsia"/>
        </w:rPr>
        <w:t>2</w:t>
      </w:r>
      <w:r>
        <w:rPr>
          <w:rFonts w:hint="eastAsia"/>
        </w:rPr>
        <w:t>）、报文会被送至</w:t>
      </w:r>
      <w:r>
        <w:t>12</w:t>
      </w:r>
      <w:r>
        <w:rPr>
          <w:rFonts w:hint="eastAsia"/>
        </w:rPr>
        <w:t>端口和</w:t>
      </w:r>
      <w:r>
        <w:rPr>
          <w:rFonts w:hint="eastAsia"/>
        </w:rPr>
        <w:t>2</w:t>
      </w:r>
      <w:r>
        <w:t>2</w:t>
      </w:r>
      <w:r>
        <w:rPr>
          <w:rFonts w:hint="eastAsia"/>
        </w:rPr>
        <w:t>端口，但是只有经过</w:t>
      </w:r>
      <w:r>
        <w:rPr>
          <w:rFonts w:hint="eastAsia"/>
        </w:rPr>
        <w:t>1</w:t>
      </w:r>
      <w:r>
        <w:t>2</w:t>
      </w:r>
      <w:r>
        <w:rPr>
          <w:rFonts w:hint="eastAsia"/>
        </w:rPr>
        <w:t>端口的报文被除去掉了</w:t>
      </w:r>
      <w:r>
        <w:rPr>
          <w:rFonts w:hint="eastAsia"/>
        </w:rPr>
        <w:t>T</w:t>
      </w:r>
      <w:r>
        <w:t>AG</w:t>
      </w:r>
      <w:r>
        <w:rPr>
          <w:rFonts w:hint="eastAsia"/>
        </w:rPr>
        <w:t>，因为</w:t>
      </w:r>
      <w:r>
        <w:rPr>
          <w:rFonts w:hint="eastAsia"/>
        </w:rPr>
        <w:t>1</w:t>
      </w:r>
      <w:r>
        <w:t>2</w:t>
      </w:r>
      <w:r>
        <w:rPr>
          <w:rFonts w:hint="eastAsia"/>
        </w:rPr>
        <w:t>端口的本征</w:t>
      </w:r>
      <w:r>
        <w:rPr>
          <w:rFonts w:hint="eastAsia"/>
        </w:rPr>
        <w:t>V</w:t>
      </w:r>
      <w:r>
        <w:t>LAN</w:t>
      </w:r>
      <w:r>
        <w:rPr>
          <w:rFonts w:hint="eastAsia"/>
        </w:rPr>
        <w:t>是</w:t>
      </w:r>
      <w:r>
        <w:rPr>
          <w:rFonts w:hint="eastAsia"/>
        </w:rPr>
        <w:t>V</w:t>
      </w:r>
      <w:r>
        <w:t>LAN 1</w:t>
      </w:r>
      <w:r>
        <w:rPr>
          <w:rFonts w:hint="eastAsia"/>
        </w:rPr>
        <w:t>。</w:t>
      </w:r>
    </w:p>
    <w:p w14:paraId="3AA26A0B" w14:textId="0F9319D8" w:rsidR="00A3459E" w:rsidRDefault="00A3459E" w:rsidP="006D366E">
      <w:pPr>
        <w:ind w:left="420" w:firstLine="420"/>
      </w:pPr>
      <w:r>
        <w:rPr>
          <w:rFonts w:hint="eastAsia"/>
        </w:rPr>
        <w:t>（</w:t>
      </w:r>
      <w:r>
        <w:rPr>
          <w:rFonts w:hint="eastAsia"/>
        </w:rPr>
        <w:t>3</w:t>
      </w:r>
      <w:r>
        <w:rPr>
          <w:rFonts w:hint="eastAsia"/>
        </w:rPr>
        <w:t>）、报文从</w:t>
      </w:r>
      <w:r>
        <w:t>12</w:t>
      </w:r>
      <w:r>
        <w:rPr>
          <w:rFonts w:hint="eastAsia"/>
        </w:rPr>
        <w:t>端口出，进入</w:t>
      </w:r>
      <w:r>
        <w:rPr>
          <w:rFonts w:hint="eastAsia"/>
        </w:rPr>
        <w:t>2</w:t>
      </w:r>
      <w:r>
        <w:t>2</w:t>
      </w:r>
      <w:r>
        <w:rPr>
          <w:rFonts w:hint="eastAsia"/>
        </w:rPr>
        <w:t>端口，</w:t>
      </w:r>
      <w:r>
        <w:rPr>
          <w:rFonts w:hint="eastAsia"/>
        </w:rPr>
        <w:t>2</w:t>
      </w:r>
      <w:r>
        <w:t>2</w:t>
      </w:r>
      <w:r>
        <w:rPr>
          <w:rFonts w:hint="eastAsia"/>
        </w:rPr>
        <w:t>端口发现报文每</w:t>
      </w:r>
      <w:r>
        <w:rPr>
          <w:rFonts w:hint="eastAsia"/>
        </w:rPr>
        <w:t>T</w:t>
      </w:r>
      <w:r>
        <w:t>AG</w:t>
      </w:r>
      <w:r>
        <w:rPr>
          <w:rFonts w:hint="eastAsia"/>
        </w:rPr>
        <w:t>，所以给它搭上了</w:t>
      </w:r>
      <w:r>
        <w:rPr>
          <w:rFonts w:hint="eastAsia"/>
        </w:rPr>
        <w:t>D</w:t>
      </w:r>
      <w:r>
        <w:t>EFAULT TAG</w:t>
      </w:r>
      <w:r>
        <w:rPr>
          <w:rFonts w:hint="eastAsia"/>
        </w:rPr>
        <w:t>，后进入交换结构</w:t>
      </w:r>
    </w:p>
    <w:p w14:paraId="19531D5B" w14:textId="1430CD71" w:rsidR="00A3459E" w:rsidRDefault="00A3459E" w:rsidP="006D366E">
      <w:pPr>
        <w:ind w:left="420" w:firstLine="420"/>
      </w:pPr>
      <w:r>
        <w:rPr>
          <w:rFonts w:hint="eastAsia"/>
        </w:rPr>
        <w:t>（</w:t>
      </w:r>
      <w:r>
        <w:rPr>
          <w:rFonts w:hint="eastAsia"/>
        </w:rPr>
        <w:t>4</w:t>
      </w:r>
      <w:r>
        <w:rPr>
          <w:rFonts w:hint="eastAsia"/>
        </w:rPr>
        <w:t>）、报文会被发送给</w:t>
      </w:r>
      <w:r>
        <w:rPr>
          <w:rFonts w:hint="eastAsia"/>
        </w:rPr>
        <w:t>1</w:t>
      </w:r>
      <w:r>
        <w:t>2</w:t>
      </w:r>
      <w:r>
        <w:rPr>
          <w:rFonts w:hint="eastAsia"/>
        </w:rPr>
        <w:t>端口，因为此时的报文</w:t>
      </w:r>
      <w:r>
        <w:rPr>
          <w:rFonts w:hint="eastAsia"/>
        </w:rPr>
        <w:t>T</w:t>
      </w:r>
      <w:r>
        <w:t>AG</w:t>
      </w:r>
      <w:r>
        <w:rPr>
          <w:rFonts w:hint="eastAsia"/>
        </w:rPr>
        <w:t>是</w:t>
      </w:r>
      <w:r>
        <w:t>VLAN 2</w:t>
      </w:r>
      <w:r>
        <w:rPr>
          <w:rFonts w:hint="eastAsia"/>
        </w:rPr>
        <w:t>的</w:t>
      </w:r>
      <w:r>
        <w:t>TAG</w:t>
      </w:r>
      <w:r>
        <w:rPr>
          <w:rFonts w:hint="eastAsia"/>
        </w:rPr>
        <w:t>。</w:t>
      </w:r>
    </w:p>
    <w:p w14:paraId="2F462D36" w14:textId="7121ED13" w:rsidR="00A3459E" w:rsidRDefault="00A3459E" w:rsidP="006D366E">
      <w:pPr>
        <w:ind w:left="420" w:firstLine="420"/>
      </w:pPr>
      <w:r>
        <w:rPr>
          <w:rFonts w:hint="eastAsia"/>
        </w:rPr>
        <w:t>（</w:t>
      </w:r>
      <w:r>
        <w:rPr>
          <w:rFonts w:hint="eastAsia"/>
        </w:rPr>
        <w:t>5</w:t>
      </w:r>
      <w:r>
        <w:rPr>
          <w:rFonts w:hint="eastAsia"/>
        </w:rPr>
        <w:t>）、报文在脱</w:t>
      </w:r>
      <w:r>
        <w:rPr>
          <w:rFonts w:hint="eastAsia"/>
        </w:rPr>
        <w:t>T</w:t>
      </w:r>
      <w:r>
        <w:t>AG</w:t>
      </w:r>
      <w:r>
        <w:rPr>
          <w:rFonts w:hint="eastAsia"/>
        </w:rPr>
        <w:t>后传输到主机。</w:t>
      </w:r>
    </w:p>
    <w:p w14:paraId="3D90D4F5" w14:textId="6BC5B8C2" w:rsidR="00A3459E" w:rsidRDefault="00A3459E" w:rsidP="006D366E">
      <w:pPr>
        <w:ind w:left="420" w:firstLine="420"/>
      </w:pPr>
      <w:r>
        <w:rPr>
          <w:rFonts w:hint="eastAsia"/>
        </w:rPr>
        <w:t>总结，二层交换机中不同</w:t>
      </w:r>
      <w:r>
        <w:rPr>
          <w:rFonts w:hint="eastAsia"/>
        </w:rPr>
        <w:t>V</w:t>
      </w:r>
      <w:r>
        <w:t>LAN</w:t>
      </w:r>
      <w:r>
        <w:rPr>
          <w:rFonts w:hint="eastAsia"/>
        </w:rPr>
        <w:t>之间不能通信的本质原因是不同</w:t>
      </w:r>
      <w:r>
        <w:rPr>
          <w:rFonts w:hint="eastAsia"/>
        </w:rPr>
        <w:t>V</w:t>
      </w:r>
      <w:r>
        <w:t>LAN</w:t>
      </w:r>
      <w:r>
        <w:rPr>
          <w:rFonts w:hint="eastAsia"/>
        </w:rPr>
        <w:t>的主机</w:t>
      </w:r>
      <w:r>
        <w:rPr>
          <w:rFonts w:hint="eastAsia"/>
        </w:rPr>
        <w:t>M</w:t>
      </w:r>
      <w:r>
        <w:t>AC</w:t>
      </w:r>
      <w:r>
        <w:rPr>
          <w:rFonts w:hint="eastAsia"/>
        </w:rPr>
        <w:t>地址不在同一张</w:t>
      </w:r>
      <w:r>
        <w:rPr>
          <w:rFonts w:hint="eastAsia"/>
        </w:rPr>
        <w:t>M</w:t>
      </w:r>
      <w:r>
        <w:t>AC\PORT</w:t>
      </w:r>
      <w:r>
        <w:rPr>
          <w:rFonts w:hint="eastAsia"/>
        </w:rPr>
        <w:t>表中，从而就无法进行报文转发。然而，我们可以通过一些方式来连接两个</w:t>
      </w:r>
      <w:r>
        <w:rPr>
          <w:rFonts w:hint="eastAsia"/>
        </w:rPr>
        <w:t>M</w:t>
      </w:r>
      <w:r>
        <w:t>AC\PORT</w:t>
      </w:r>
      <w:r>
        <w:rPr>
          <w:rFonts w:hint="eastAsia"/>
        </w:rPr>
        <w:t>表，从而实现二层交换机中不同</w:t>
      </w:r>
      <w:r>
        <w:rPr>
          <w:rFonts w:hint="eastAsia"/>
        </w:rPr>
        <w:t>V</w:t>
      </w:r>
      <w:r>
        <w:t>LAN</w:t>
      </w:r>
      <w:r>
        <w:rPr>
          <w:rFonts w:hint="eastAsia"/>
        </w:rPr>
        <w:t>间的通信。</w:t>
      </w:r>
    </w:p>
    <w:p w14:paraId="58989585" w14:textId="3B671C18" w:rsidR="008F6CB0" w:rsidRDefault="00BA731B" w:rsidP="008F6CB0">
      <w:r>
        <w:tab/>
        <w:t>2</w:t>
      </w:r>
      <w:r>
        <w:rPr>
          <w:rFonts w:hint="eastAsia"/>
        </w:rPr>
        <w:t>、</w:t>
      </w:r>
    </w:p>
    <w:p w14:paraId="29D97789" w14:textId="77777777" w:rsidR="00BA731B" w:rsidRDefault="00BA731B" w:rsidP="008F6CB0">
      <w:pPr>
        <w:rPr>
          <w:rFonts w:ascii="微软雅黑" w:eastAsia="微软雅黑" w:hAnsi="微软雅黑"/>
          <w:color w:val="333333"/>
          <w:shd w:val="clear" w:color="auto" w:fill="FFFFFF"/>
        </w:rPr>
      </w:pPr>
      <w:r>
        <w:tab/>
      </w:r>
      <w:r>
        <w:tab/>
      </w:r>
      <w:r>
        <w:rPr>
          <w:rFonts w:hint="eastAsia"/>
        </w:rPr>
        <w:t>如果想接触</w:t>
      </w:r>
      <w:r>
        <w:t>VLAN</w:t>
      </w:r>
      <w:r>
        <w:rPr>
          <w:rFonts w:hint="eastAsia"/>
        </w:rPr>
        <w:t>和端口的绑定：</w:t>
      </w:r>
    </w:p>
    <w:p w14:paraId="17E89086" w14:textId="58C08C1E" w:rsidR="00BA731B" w:rsidRPr="00BA731B" w:rsidRDefault="00BA731B" w:rsidP="008F6CB0">
      <w:pPr>
        <w:rPr>
          <w:rFonts w:eastAsia="微软雅黑"/>
          <w:color w:val="333333"/>
          <w:shd w:val="clear" w:color="auto" w:fill="FFFFFF"/>
        </w:rPr>
      </w:pP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sidRPr="00BA731B">
        <w:rPr>
          <w:rFonts w:eastAsia="微软雅黑"/>
          <w:color w:val="333333"/>
          <w:shd w:val="clear" w:color="auto" w:fill="FFFFFF"/>
        </w:rPr>
        <w:t>no switchport access vlan</w:t>
      </w:r>
    </w:p>
    <w:p w14:paraId="3F6B9BF9" w14:textId="50BAD42C" w:rsidR="00BA731B" w:rsidRDefault="00BA731B" w:rsidP="008F6CB0">
      <w:pPr>
        <w:rPr>
          <w:rFonts w:ascii="宋体" w:hAnsi="宋体"/>
          <w:color w:val="333333"/>
          <w:shd w:val="clear" w:color="auto" w:fill="FFFFFF"/>
        </w:rPr>
      </w:pP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sidRPr="00BA731B">
        <w:rPr>
          <w:rFonts w:ascii="宋体" w:hAnsi="宋体" w:hint="eastAsia"/>
          <w:color w:val="333333"/>
          <w:shd w:val="clear" w:color="auto" w:fill="FFFFFF"/>
        </w:rPr>
        <w:t>如果想</w:t>
      </w:r>
      <w:r>
        <w:rPr>
          <w:rFonts w:ascii="宋体" w:hAnsi="宋体" w:hint="eastAsia"/>
          <w:color w:val="333333"/>
          <w:shd w:val="clear" w:color="auto" w:fill="FFFFFF"/>
        </w:rPr>
        <w:t>删除V</w:t>
      </w:r>
      <w:r>
        <w:rPr>
          <w:rFonts w:ascii="宋体" w:hAnsi="宋体"/>
          <w:color w:val="333333"/>
          <w:shd w:val="clear" w:color="auto" w:fill="FFFFFF"/>
        </w:rPr>
        <w:t>LAN</w:t>
      </w:r>
      <w:r>
        <w:rPr>
          <w:rFonts w:ascii="宋体" w:hAnsi="宋体" w:hint="eastAsia"/>
          <w:color w:val="333333"/>
          <w:shd w:val="clear" w:color="auto" w:fill="FFFFFF"/>
        </w:rPr>
        <w:t>：</w:t>
      </w:r>
    </w:p>
    <w:p w14:paraId="2A6A84D0" w14:textId="1AA72B63" w:rsidR="00BA731B" w:rsidRPr="00BA731B" w:rsidRDefault="00BA731B" w:rsidP="008F6CB0">
      <w:pPr>
        <w:rPr>
          <w:color w:val="333333"/>
          <w:shd w:val="clear" w:color="auto" w:fill="FFFFFF"/>
        </w:rPr>
      </w:pPr>
      <w:r>
        <w:rPr>
          <w:rFonts w:ascii="宋体" w:hAnsi="宋体"/>
          <w:color w:val="333333"/>
          <w:shd w:val="clear" w:color="auto" w:fill="FFFFFF"/>
        </w:rPr>
        <w:tab/>
      </w:r>
      <w:r>
        <w:rPr>
          <w:rFonts w:ascii="宋体" w:hAnsi="宋体"/>
          <w:color w:val="333333"/>
          <w:shd w:val="clear" w:color="auto" w:fill="FFFFFF"/>
        </w:rPr>
        <w:tab/>
      </w:r>
      <w:r>
        <w:rPr>
          <w:rFonts w:ascii="宋体" w:hAnsi="宋体"/>
          <w:color w:val="333333"/>
          <w:shd w:val="clear" w:color="auto" w:fill="FFFFFF"/>
        </w:rPr>
        <w:tab/>
      </w:r>
      <w:r w:rsidRPr="00BA731B">
        <w:rPr>
          <w:color w:val="333333"/>
          <w:shd w:val="clear" w:color="auto" w:fill="FFFFFF"/>
        </w:rPr>
        <w:t>no vlan</w:t>
      </w:r>
    </w:p>
    <w:p w14:paraId="53DFE9AE" w14:textId="36B1FAF4" w:rsidR="00BA731B" w:rsidRDefault="00BA731B" w:rsidP="008F6CB0">
      <w:pPr>
        <w:rPr>
          <w:rFonts w:ascii="宋体" w:hAnsi="宋体"/>
          <w:color w:val="333333"/>
          <w:shd w:val="clear" w:color="auto" w:fill="FFFFFF"/>
        </w:rPr>
      </w:pPr>
      <w:r>
        <w:rPr>
          <w:rFonts w:ascii="微软雅黑" w:eastAsia="微软雅黑" w:hAnsi="微软雅黑"/>
          <w:color w:val="333333"/>
          <w:shd w:val="clear" w:color="auto" w:fill="FFFFFF"/>
        </w:rPr>
        <w:tab/>
      </w:r>
      <w:r w:rsidRPr="00BA731B">
        <w:rPr>
          <w:rFonts w:ascii="宋体" w:hAnsi="宋体"/>
          <w:color w:val="333333"/>
          <w:shd w:val="clear" w:color="auto" w:fill="FFFFFF"/>
        </w:rPr>
        <w:t>3</w:t>
      </w:r>
      <w:r w:rsidRPr="00BA731B">
        <w:rPr>
          <w:rFonts w:ascii="宋体" w:hAnsi="宋体" w:hint="eastAsia"/>
          <w:color w:val="333333"/>
          <w:shd w:val="clear" w:color="auto" w:fill="FFFFFF"/>
        </w:rPr>
        <w:t>、</w:t>
      </w:r>
    </w:p>
    <w:p w14:paraId="7D58F854" w14:textId="4FD3B690" w:rsidR="004C2F07" w:rsidRPr="00BA731B" w:rsidRDefault="00BA731B" w:rsidP="008F6CB0">
      <w:pPr>
        <w:rPr>
          <w:rFonts w:ascii="宋体" w:hAnsi="宋体" w:hint="eastAsia"/>
          <w:color w:val="333333"/>
          <w:shd w:val="clear" w:color="auto" w:fill="FFFFFF"/>
        </w:rPr>
      </w:pPr>
      <w:r>
        <w:rPr>
          <w:rFonts w:ascii="宋体" w:hAnsi="宋体"/>
          <w:color w:val="333333"/>
          <w:shd w:val="clear" w:color="auto" w:fill="FFFFFF"/>
        </w:rPr>
        <w:tab/>
      </w:r>
      <w:r>
        <w:rPr>
          <w:rFonts w:ascii="宋体" w:hAnsi="宋体"/>
          <w:color w:val="333333"/>
          <w:shd w:val="clear" w:color="auto" w:fill="FFFFFF"/>
        </w:rPr>
        <w:tab/>
        <w:t>TRUNK</w:t>
      </w:r>
      <w:r>
        <w:rPr>
          <w:rFonts w:ascii="宋体" w:hAnsi="宋体" w:hint="eastAsia"/>
          <w:color w:val="333333"/>
          <w:shd w:val="clear" w:color="auto" w:fill="FFFFFF"/>
        </w:rPr>
        <w:t>口的工作原理在上文已进行了详细的描述。T</w:t>
      </w:r>
      <w:r>
        <w:rPr>
          <w:rFonts w:ascii="宋体" w:hAnsi="宋体"/>
          <w:color w:val="333333"/>
          <w:shd w:val="clear" w:color="auto" w:fill="FFFFFF"/>
        </w:rPr>
        <w:t>RUNK</w:t>
      </w:r>
      <w:r>
        <w:rPr>
          <w:rFonts w:ascii="宋体" w:hAnsi="宋体" w:hint="eastAsia"/>
          <w:color w:val="333333"/>
          <w:shd w:val="clear" w:color="auto" w:fill="FFFFFF"/>
        </w:rPr>
        <w:t>口允许多个V</w:t>
      </w:r>
      <w:r>
        <w:rPr>
          <w:rFonts w:ascii="宋体" w:hAnsi="宋体"/>
          <w:color w:val="333333"/>
          <w:shd w:val="clear" w:color="auto" w:fill="FFFFFF"/>
        </w:rPr>
        <w:t>LAN</w:t>
      </w:r>
      <w:r>
        <w:rPr>
          <w:rFonts w:ascii="宋体" w:hAnsi="宋体" w:hint="eastAsia"/>
          <w:color w:val="333333"/>
          <w:shd w:val="clear" w:color="auto" w:fill="FFFFFF"/>
        </w:rPr>
        <w:t>通过</w:t>
      </w:r>
      <w:r w:rsidR="002B39C1">
        <w:rPr>
          <w:rFonts w:ascii="宋体" w:hAnsi="宋体" w:hint="eastAsia"/>
          <w:color w:val="333333"/>
          <w:shd w:val="clear" w:color="auto" w:fill="FFFFFF"/>
        </w:rPr>
        <w:t>（允许有T</w:t>
      </w:r>
      <w:r w:rsidR="002B39C1">
        <w:rPr>
          <w:rFonts w:ascii="宋体" w:hAnsi="宋体"/>
          <w:color w:val="333333"/>
          <w:shd w:val="clear" w:color="auto" w:fill="FFFFFF"/>
        </w:rPr>
        <w:t>AG</w:t>
      </w:r>
      <w:r w:rsidR="002B39C1">
        <w:rPr>
          <w:rFonts w:ascii="宋体" w:hAnsi="宋体" w:hint="eastAsia"/>
          <w:color w:val="333333"/>
          <w:shd w:val="clear" w:color="auto" w:fill="FFFFFF"/>
        </w:rPr>
        <w:t>的报文进出）</w:t>
      </w:r>
      <w:r>
        <w:rPr>
          <w:rFonts w:ascii="宋体" w:hAnsi="宋体" w:hint="eastAsia"/>
          <w:color w:val="333333"/>
          <w:shd w:val="clear" w:color="auto" w:fill="FFFFFF"/>
        </w:rPr>
        <w:t>，一般用来连接两台交换机。</w:t>
      </w:r>
    </w:p>
    <w:sectPr w:rsidR="004C2F07" w:rsidRPr="00BA731B" w:rsidSect="00905AF0">
      <w:footerReference w:type="default" r:id="rId22"/>
      <w:footerReference w:type="first" r:id="rId23"/>
      <w:pgSz w:w="11906" w:h="16838"/>
      <w:pgMar w:top="1134" w:right="1134" w:bottom="1134" w:left="113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9D37" w14:textId="77777777" w:rsidR="00E05015" w:rsidRDefault="00E05015" w:rsidP="00905AF0">
      <w:r>
        <w:separator/>
      </w:r>
    </w:p>
  </w:endnote>
  <w:endnote w:type="continuationSeparator" w:id="0">
    <w:p w14:paraId="34B76022" w14:textId="77777777" w:rsidR="00E05015" w:rsidRDefault="00E05015" w:rsidP="0090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A1CE" w14:textId="77777777" w:rsidR="00985B9A" w:rsidRDefault="00E05015">
    <w:pPr>
      <w:pStyle w:val="a5"/>
      <w:tabs>
        <w:tab w:val="clear" w:pos="4153"/>
        <w:tab w:val="clear" w:pos="8306"/>
        <w:tab w:val="left" w:pos="2700"/>
        <w:tab w:val="right" w:pos="7020"/>
      </w:tabs>
      <w:jc w:val="center"/>
      <w:rPr>
        <w:rFonts w:hint="eastAsia"/>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BD3F" w14:textId="77777777" w:rsidR="00985B9A" w:rsidRDefault="00E05015">
    <w:pPr>
      <w:pStyle w:val="a5"/>
      <w:tabs>
        <w:tab w:val="clear" w:pos="4153"/>
        <w:tab w:val="clear" w:pos="8306"/>
        <w:tab w:val="left" w:pos="2700"/>
        <w:tab w:val="right" w:pos="7020"/>
      </w:tabs>
      <w:jc w:val="center"/>
      <w:rPr>
        <w:rFonts w:hint="eastAsia"/>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FC28" w14:textId="77777777" w:rsidR="00E05015" w:rsidRDefault="00E05015" w:rsidP="00905AF0">
      <w:r>
        <w:separator/>
      </w:r>
    </w:p>
  </w:footnote>
  <w:footnote w:type="continuationSeparator" w:id="0">
    <w:p w14:paraId="267792D0" w14:textId="77777777" w:rsidR="00E05015" w:rsidRDefault="00E05015" w:rsidP="00905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F"/>
    <w:multiLevelType w:val="singleLevel"/>
    <w:tmpl w:val="0000000F"/>
    <w:lvl w:ilvl="0">
      <w:start w:val="1"/>
      <w:numFmt w:val="decimal"/>
      <w:suff w:val="nothing"/>
      <w:lvlText w:val="%1."/>
      <w:lvlJc w:val="left"/>
    </w:lvl>
  </w:abstractNum>
  <w:abstractNum w:abstractNumId="2" w15:restartNumberingAfterBreak="0">
    <w:nsid w:val="00000010"/>
    <w:multiLevelType w:val="singleLevel"/>
    <w:tmpl w:val="00000010"/>
    <w:lvl w:ilvl="0">
      <w:start w:val="1"/>
      <w:numFmt w:val="decimal"/>
      <w:suff w:val="nothing"/>
      <w:lvlText w:val="（%1）"/>
      <w:lvlJc w:val="left"/>
    </w:lvl>
  </w:abstractNum>
  <w:abstractNum w:abstractNumId="3" w15:restartNumberingAfterBreak="0">
    <w:nsid w:val="00000017"/>
    <w:multiLevelType w:val="singleLevel"/>
    <w:tmpl w:val="00000017"/>
    <w:lvl w:ilvl="0">
      <w:start w:val="1"/>
      <w:numFmt w:val="decimal"/>
      <w:suff w:val="nothing"/>
      <w:lvlText w:val="%1、"/>
      <w:lvlJc w:val="left"/>
    </w:lvl>
  </w:abstractNum>
  <w:abstractNum w:abstractNumId="4" w15:restartNumberingAfterBreak="0">
    <w:nsid w:val="00000021"/>
    <w:multiLevelType w:val="multilevel"/>
    <w:tmpl w:val="00000021"/>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E81B5A"/>
    <w:multiLevelType w:val="multilevel"/>
    <w:tmpl w:val="24E81B5A"/>
    <w:lvl w:ilvl="0">
      <w:start w:val="5"/>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EE500FA"/>
    <w:multiLevelType w:val="singleLevel"/>
    <w:tmpl w:val="2EE500FA"/>
    <w:lvl w:ilvl="0">
      <w:start w:val="1"/>
      <w:numFmt w:val="decimal"/>
      <w:lvlText w:val="(%1)"/>
      <w:lvlJc w:val="left"/>
      <w:pPr>
        <w:ind w:left="425" w:hanging="425"/>
      </w:pPr>
      <w:rPr>
        <w:rFonts w:hint="default"/>
      </w:rPr>
    </w:lvl>
  </w:abstractNum>
  <w:abstractNum w:abstractNumId="7" w15:restartNumberingAfterBreak="0">
    <w:nsid w:val="3BAD2A2A"/>
    <w:multiLevelType w:val="hybridMultilevel"/>
    <w:tmpl w:val="4A9E0CC0"/>
    <w:lvl w:ilvl="0" w:tplc="C9D43F78">
      <w:start w:val="4"/>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8" w15:restartNumberingAfterBreak="0">
    <w:nsid w:val="5EC02836"/>
    <w:multiLevelType w:val="hybridMultilevel"/>
    <w:tmpl w:val="D4DA6846"/>
    <w:lvl w:ilvl="0" w:tplc="83F23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6B490B"/>
    <w:multiLevelType w:val="multilevel"/>
    <w:tmpl w:val="5F6B490B"/>
    <w:lvl w:ilvl="0">
      <w:start w:val="1"/>
      <w:numFmt w:val="japaneseCounting"/>
      <w:lvlText w:val="%1、"/>
      <w:lvlJc w:val="left"/>
      <w:pPr>
        <w:ind w:left="456" w:hanging="45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702254"/>
    <w:multiLevelType w:val="singleLevel"/>
    <w:tmpl w:val="7B702254"/>
    <w:lvl w:ilvl="0">
      <w:start w:val="1"/>
      <w:numFmt w:val="decimal"/>
      <w:suff w:val="nothing"/>
      <w:lvlText w:val="（%1）"/>
      <w:lvlJc w:val="left"/>
    </w:lvl>
  </w:abstractNum>
  <w:num w:numId="1">
    <w:abstractNumId w:val="9"/>
  </w:num>
  <w:num w:numId="2">
    <w:abstractNumId w:val="5"/>
  </w:num>
  <w:num w:numId="3">
    <w:abstractNumId w:val="0"/>
  </w:num>
  <w:num w:numId="4">
    <w:abstractNumId w:val="4"/>
  </w:num>
  <w:num w:numId="5">
    <w:abstractNumId w:val="7"/>
  </w:num>
  <w:num w:numId="6">
    <w:abstractNumId w:val="1"/>
  </w:num>
  <w:num w:numId="7">
    <w:abstractNumId w:val="2"/>
  </w:num>
  <w:num w:numId="8">
    <w:abstractNumId w:val="3"/>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24"/>
    <w:rsid w:val="001C2824"/>
    <w:rsid w:val="001D2E66"/>
    <w:rsid w:val="002A6116"/>
    <w:rsid w:val="002B39C1"/>
    <w:rsid w:val="003A5A2E"/>
    <w:rsid w:val="00400BEA"/>
    <w:rsid w:val="004C2F07"/>
    <w:rsid w:val="00565520"/>
    <w:rsid w:val="0058438C"/>
    <w:rsid w:val="006D366E"/>
    <w:rsid w:val="00725A65"/>
    <w:rsid w:val="00762530"/>
    <w:rsid w:val="008023ED"/>
    <w:rsid w:val="00852D23"/>
    <w:rsid w:val="008F6CB0"/>
    <w:rsid w:val="00905AF0"/>
    <w:rsid w:val="00986D88"/>
    <w:rsid w:val="00A3459E"/>
    <w:rsid w:val="00BA731B"/>
    <w:rsid w:val="00DE3017"/>
    <w:rsid w:val="00E05015"/>
    <w:rsid w:val="00E52FFE"/>
    <w:rsid w:val="00FD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A80EE"/>
  <w15:chartTrackingRefBased/>
  <w15:docId w15:val="{420A3407-BE3B-426D-B729-8C022BAF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A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5A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5AF0"/>
    <w:rPr>
      <w:sz w:val="18"/>
      <w:szCs w:val="18"/>
    </w:rPr>
  </w:style>
  <w:style w:type="paragraph" w:styleId="a5">
    <w:name w:val="footer"/>
    <w:basedOn w:val="a"/>
    <w:link w:val="a6"/>
    <w:uiPriority w:val="99"/>
    <w:unhideWhenUsed/>
    <w:rsid w:val="00905AF0"/>
    <w:pPr>
      <w:tabs>
        <w:tab w:val="center" w:pos="4153"/>
        <w:tab w:val="right" w:pos="8306"/>
      </w:tabs>
      <w:snapToGrid w:val="0"/>
      <w:jc w:val="left"/>
    </w:pPr>
    <w:rPr>
      <w:sz w:val="18"/>
      <w:szCs w:val="18"/>
    </w:rPr>
  </w:style>
  <w:style w:type="character" w:customStyle="1" w:styleId="a6">
    <w:name w:val="页脚 字符"/>
    <w:basedOn w:val="a0"/>
    <w:link w:val="a5"/>
    <w:uiPriority w:val="99"/>
    <w:rsid w:val="00905AF0"/>
    <w:rPr>
      <w:sz w:val="18"/>
      <w:szCs w:val="18"/>
    </w:rPr>
  </w:style>
  <w:style w:type="character" w:customStyle="1" w:styleId="Char">
    <w:name w:val="页脚 Char"/>
    <w:uiPriority w:val="99"/>
    <w:rsid w:val="00905AF0"/>
    <w:rPr>
      <w:kern w:val="2"/>
      <w:sz w:val="18"/>
      <w:szCs w:val="18"/>
    </w:rPr>
  </w:style>
  <w:style w:type="paragraph" w:styleId="a7">
    <w:name w:val="List Paragraph"/>
    <w:basedOn w:val="a"/>
    <w:uiPriority w:val="34"/>
    <w:qFormat/>
    <w:rsid w:val="00905A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dc:creator>
  <cp:keywords/>
  <dc:description/>
  <cp:lastModifiedBy>xiao'xu</cp:lastModifiedBy>
  <cp:revision>6</cp:revision>
  <dcterms:created xsi:type="dcterms:W3CDTF">2021-10-31T06:21:00Z</dcterms:created>
  <dcterms:modified xsi:type="dcterms:W3CDTF">2021-10-31T13:07:00Z</dcterms:modified>
</cp:coreProperties>
</file>