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DB8" w14:textId="77777777" w:rsidR="008D09C0" w:rsidRPr="00183302" w:rsidRDefault="008D09C0" w:rsidP="008D09C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B33F5CC" w14:textId="77777777" w:rsidR="008D09C0" w:rsidRPr="005515F9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课程名称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计算机网络实验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成绩评定</w:t>
      </w:r>
      <w:r w:rsidRPr="007F3FBD">
        <w:rPr>
          <w:rFonts w:ascii="宋体" w:hAnsi="宋体"/>
          <w:sz w:val="28"/>
          <w:szCs w:val="28"/>
          <w:u w:val="single"/>
        </w:rPr>
        <w:t xml:space="preserve">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</w:p>
    <w:p w14:paraId="436977AA" w14:textId="34FCE8F9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实验项目名称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> </w:t>
      </w:r>
      <w:r w:rsidR="002F0863" w:rsidRPr="002F0863">
        <w:rPr>
          <w:rFonts w:ascii="宋体" w:hAnsi="宋体" w:hint="eastAsia"/>
          <w:kern w:val="0"/>
          <w:sz w:val="30"/>
          <w:szCs w:val="30"/>
          <w:u w:val="single"/>
        </w:rPr>
        <w:t>网络地址转换</w:t>
      </w:r>
      <w:r>
        <w:rPr>
          <w:rFonts w:ascii="宋体" w:hAnsi="宋体"/>
          <w:sz w:val="28"/>
          <w:szCs w:val="28"/>
          <w:u w:val="single"/>
        </w:rPr>
        <w:t xml:space="preserve">                   </w:t>
      </w:r>
      <w:r>
        <w:rPr>
          <w:rFonts w:ascii="宋体" w:hAnsi="宋体"/>
          <w:kern w:val="0"/>
          <w:sz w:val="30"/>
          <w:szCs w:val="30"/>
          <w:u w:val="single"/>
        </w:rPr>
        <w:t xml:space="preserve">  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 xml:space="preserve"> </w:t>
      </w:r>
      <w:r w:rsidRPr="007F3FBD"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指导教师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潘冰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4020859B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实验项目编号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实验项目类型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实验地点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Pr="005515F9">
        <w:rPr>
          <w:rFonts w:ascii="宋体" w:hAnsi="宋体" w:hint="eastAsia"/>
          <w:sz w:val="28"/>
          <w:szCs w:val="28"/>
          <w:u w:val="single"/>
        </w:rPr>
        <w:t>室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AB264C6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学生姓名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蔡佳宏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</w:rPr>
        <w:t>学号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2019051095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  <w:u w:val="single"/>
        </w:rPr>
        <w:t xml:space="preserve"> 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</w:t>
      </w:r>
    </w:p>
    <w:p w14:paraId="68D0D51F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学院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5515F9">
        <w:rPr>
          <w:rFonts w:ascii="宋体" w:hAnsi="宋体" w:hint="eastAsia"/>
          <w:sz w:val="28"/>
          <w:szCs w:val="28"/>
          <w:u w:val="single"/>
        </w:rPr>
        <w:t>珠海校区智能科学与工程学院/人工智能产业学院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系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　</w:t>
      </w:r>
      <w:r w:rsidRPr="007F3FBD">
        <w:rPr>
          <w:rFonts w:ascii="宋体" w:hAnsi="宋体"/>
          <w:sz w:val="28"/>
          <w:szCs w:val="28"/>
        </w:rPr>
        <w:t>专业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信息安全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</w:rPr>
        <w:t xml:space="preserve">  </w:t>
      </w:r>
    </w:p>
    <w:p w14:paraId="2E8CF442" w14:textId="77777777" w:rsidR="008D09C0" w:rsidRPr="005D181A" w:rsidRDefault="008D09C0" w:rsidP="008D09C0">
      <w:pPr>
        <w:spacing w:line="420" w:lineRule="exact"/>
        <w:rPr>
          <w:rFonts w:eastAsia="楷体_GB2312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实验时间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202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年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9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10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  <w:u w:val="single"/>
        </w:rPr>
        <w:t xml:space="preserve"> 上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午～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9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10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下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 xml:space="preserve">午 </w:t>
      </w:r>
    </w:p>
    <w:p w14:paraId="70835453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实验目的</w:t>
      </w:r>
    </w:p>
    <w:p w14:paraId="33676B55" w14:textId="77468CAF" w:rsidR="008D09C0" w:rsidRPr="005B27FC" w:rsidRDefault="005B27FC" w:rsidP="005B27FC">
      <w:pPr>
        <w:pStyle w:val="a5"/>
        <w:numPr>
          <w:ilvl w:val="1"/>
          <w:numId w:val="16"/>
        </w:numPr>
        <w:ind w:firstLineChars="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通过对路由器的配置实现内网中单台主机连接到Internet网时，地址转换技术。</w:t>
      </w:r>
    </w:p>
    <w:p w14:paraId="4BAD48CB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color w:val="000000"/>
          <w:sz w:val="28"/>
          <w:szCs w:val="28"/>
        </w:rPr>
      </w:pPr>
      <w:r w:rsidRPr="00BB4515">
        <w:rPr>
          <w:rFonts w:ascii="宋体" w:hAnsi="宋体" w:hint="eastAsia"/>
          <w:b/>
          <w:bCs/>
          <w:color w:val="000000"/>
          <w:sz w:val="28"/>
          <w:szCs w:val="28"/>
        </w:rPr>
        <w:t>实验内容</w:t>
      </w:r>
    </w:p>
    <w:p w14:paraId="588BA038" w14:textId="62FFDBA2" w:rsidR="005B27FC" w:rsidRPr="005B27FC" w:rsidRDefault="005B27FC" w:rsidP="005B27FC">
      <w:pPr>
        <w:numPr>
          <w:ilvl w:val="1"/>
          <w:numId w:val="12"/>
        </w:numPr>
        <w:tabs>
          <w:tab w:val="left" w:pos="1440"/>
        </w:tabs>
        <w:spacing w:line="276" w:lineRule="auto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学习路由器之间的连线。</w:t>
      </w:r>
    </w:p>
    <w:p w14:paraId="7F8E5DA8" w14:textId="77777777" w:rsidR="005B27FC" w:rsidRPr="005B27FC" w:rsidRDefault="005B27FC" w:rsidP="005B27FC">
      <w:pPr>
        <w:numPr>
          <w:ilvl w:val="1"/>
          <w:numId w:val="12"/>
        </w:numPr>
        <w:tabs>
          <w:tab w:val="left" w:pos="1440"/>
        </w:tabs>
        <w:spacing w:line="276" w:lineRule="auto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配置路由器的以太接口和serial口的IP地址。</w:t>
      </w:r>
    </w:p>
    <w:p w14:paraId="13ABE3A8" w14:textId="77777777" w:rsidR="005B27FC" w:rsidRPr="005B27FC" w:rsidRDefault="005B27FC" w:rsidP="005B27FC">
      <w:pPr>
        <w:numPr>
          <w:ilvl w:val="1"/>
          <w:numId w:val="12"/>
        </w:numPr>
        <w:tabs>
          <w:tab w:val="left" w:pos="1440"/>
        </w:tabs>
        <w:spacing w:line="276" w:lineRule="auto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通过路由器设置静态NAT转换。</w:t>
      </w:r>
    </w:p>
    <w:p w14:paraId="44494D9E" w14:textId="77777777" w:rsidR="005B27FC" w:rsidRPr="005B27FC" w:rsidRDefault="005B27FC" w:rsidP="005B27FC">
      <w:pPr>
        <w:numPr>
          <w:ilvl w:val="1"/>
          <w:numId w:val="12"/>
        </w:numPr>
        <w:tabs>
          <w:tab w:val="left" w:pos="1440"/>
        </w:tabs>
        <w:spacing w:line="276" w:lineRule="auto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通过路由器设置动态NAT。</w:t>
      </w:r>
    </w:p>
    <w:p w14:paraId="6CE499F5" w14:textId="6376E36E" w:rsidR="008D09C0" w:rsidRPr="005B27FC" w:rsidRDefault="005B27FC" w:rsidP="005B27FC">
      <w:pPr>
        <w:numPr>
          <w:ilvl w:val="1"/>
          <w:numId w:val="12"/>
        </w:numPr>
        <w:tabs>
          <w:tab w:val="left" w:pos="1440"/>
        </w:tabs>
        <w:spacing w:line="276" w:lineRule="auto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测试地址转换情况。</w:t>
      </w:r>
    </w:p>
    <w:p w14:paraId="493804CF" w14:textId="77777777" w:rsidR="008D09C0" w:rsidRPr="005515F9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实验器件、仪器和设备</w:t>
      </w:r>
    </w:p>
    <w:p w14:paraId="64DA2421" w14:textId="77777777" w:rsidR="005B27FC" w:rsidRDefault="005B27FC" w:rsidP="005B27FC">
      <w:pPr>
        <w:numPr>
          <w:ilvl w:val="1"/>
          <w:numId w:val="1"/>
        </w:numPr>
        <w:tabs>
          <w:tab w:val="left" w:pos="1440"/>
        </w:tabs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：二台路由器(R2632)，一台PC机，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V35DTE</w:t>
      </w:r>
      <w:r>
        <w:rPr>
          <w:rFonts w:ascii="宋体" w:hAnsi="宋体" w:hint="eastAsia"/>
          <w:bCs/>
          <w:szCs w:val="21"/>
        </w:rPr>
        <w:t>。</w:t>
      </w:r>
    </w:p>
    <w:p w14:paraId="1FA8E261" w14:textId="77777777" w:rsidR="005B27FC" w:rsidRDefault="005B27FC" w:rsidP="005B27FC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2D01554B" w14:textId="70848449" w:rsidR="005B27FC" w:rsidRDefault="005B27FC" w:rsidP="005B27FC">
      <w:pPr>
        <w:rPr>
          <w:rFonts w:hint="eastAsia"/>
          <w:b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FC2DE" wp14:editId="568968C0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0" t="2540" r="0" b="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12E32" w14:textId="77777777" w:rsidR="005B27FC" w:rsidRDefault="005B27FC" w:rsidP="005B27FC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FC2DE" id="_x0000_t202" coordsize="21600,21600" o:spt="202" path="m,l,21600r21600,l21600,xe">
                <v:stroke joinstyle="miter"/>
                <v:path gradientshapeok="t" o:connecttype="rect"/>
              </v:shapetype>
              <v:shape id="文本框 70" o:spid="_x0000_s1026" type="#_x0000_t202" style="position:absolute;left:0;text-align:left;margin-left:243pt;margin-top:7.8pt;width:90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" stroked="f">
                <v:textbox>
                  <w:txbxContent>
                    <w:p w14:paraId="3C212E32" w14:textId="77777777" w:rsidR="005B27FC" w:rsidRDefault="005B27FC" w:rsidP="005B27FC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3E238B4D" wp14:editId="1B0C818C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457200" cy="402590"/>
            <wp:effectExtent l="0" t="0" r="0" b="0"/>
            <wp:wrapNone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1DE9D" w14:textId="61370CFF" w:rsidR="005B27FC" w:rsidRDefault="005B27FC" w:rsidP="005B27FC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3DBD7" wp14:editId="1E73F2D1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0" r="0" b="0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5F8F2" w14:textId="77777777" w:rsidR="005B27FC" w:rsidRDefault="005B27FC" w:rsidP="005B27F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DBD7" id="文本框 68" o:spid="_x0000_s1027" type="#_x0000_t202" style="position:absolute;left:0;text-align:left;margin-left:36.75pt;margin-top:61.65pt;width:9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" stroked="f">
                <v:textbox>
                  <w:txbxContent>
                    <w:p w14:paraId="5FF5F8F2" w14:textId="77777777" w:rsidR="005B27FC" w:rsidRDefault="005B27FC" w:rsidP="005B27F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RouterA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inline distT="0" distB="0" distL="0" distR="0" wp14:anchorId="3A146987" wp14:editId="4C0F2700">
            <wp:extent cx="3314700" cy="15849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5C343" wp14:editId="1A248189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0" t="1270" r="0" b="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10D62" w14:textId="77777777" w:rsidR="005B27FC" w:rsidRDefault="005B27FC" w:rsidP="005B27F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5C343" id="文本框 67" o:spid="_x0000_s1028" type="#_x0000_t202" style="position:absolute;left:0;text-align:left;margin-left:252pt;margin-top:46.8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" stroked="f">
                <v:textbox>
                  <w:txbxContent>
                    <w:p w14:paraId="42D10D62" w14:textId="77777777" w:rsidR="005B27FC" w:rsidRDefault="005B27FC" w:rsidP="005B27F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0BA6F" wp14:editId="3BA0A9D4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990600</wp:posOffset>
                </wp:positionV>
                <wp:extent cx="1028700" cy="297180"/>
                <wp:effectExtent l="0" t="0" r="0" b="635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BDD4" w14:textId="77777777" w:rsidR="005B27FC" w:rsidRDefault="005B27FC" w:rsidP="005B27FC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0BA6F" id="文本框 66" o:spid="_x0000_s1029" type="#_x0000_t202" style="position:absolute;left:0;text-align:left;margin-left:162pt;margin-top:78pt;width:8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" stroked="f">
                <v:textbox>
                  <w:txbxContent>
                    <w:p w14:paraId="09EBBDD4" w14:textId="77777777" w:rsidR="005B27FC" w:rsidRDefault="005B27FC" w:rsidP="005B27FC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CE6AE" wp14:editId="7CA3D2C7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485900" cy="594360"/>
                <wp:effectExtent l="0" t="0" r="0" b="635"/>
                <wp:wrapNone/>
                <wp:docPr id="6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94AF0" w14:textId="77777777" w:rsidR="005B27FC" w:rsidRDefault="005B27FC" w:rsidP="005B27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外网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10.10.10.4/24</w:t>
                            </w:r>
                          </w:p>
                          <w:p w14:paraId="6CBCD318" w14:textId="77777777" w:rsidR="005B27FC" w:rsidRDefault="005B27FC" w:rsidP="005B27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CE6AE" id="文本框 65" o:spid="_x0000_s1030" type="#_x0000_t202" style="position:absolute;left:0;text-align:left;margin-left:342pt;margin-top:15.6pt;width:117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" stroked="f">
                <v:textbox>
                  <w:txbxContent>
                    <w:p w14:paraId="6EF94AF0" w14:textId="77777777" w:rsidR="005B27FC" w:rsidRDefault="005B27FC" w:rsidP="005B27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外网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10.10.10.4/24</w:t>
                      </w:r>
                    </w:p>
                    <w:p w14:paraId="6CBCD318" w14:textId="77777777" w:rsidR="005B27FC" w:rsidRDefault="005B27FC" w:rsidP="005B27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A5716" wp14:editId="532903CF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9525" t="6985" r="9525" b="1016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66AEA" id="直接连接符 6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BB178" wp14:editId="78C1F98C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371600" cy="495300"/>
                <wp:effectExtent l="0" t="0" r="0" b="2540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E3186" w14:textId="77777777" w:rsidR="005B27FC" w:rsidRDefault="005B27FC" w:rsidP="005B27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192.168.1.2/24</w:t>
                            </w:r>
                          </w:p>
                          <w:p w14:paraId="365E9348" w14:textId="77777777" w:rsidR="005B27FC" w:rsidRDefault="005B27FC" w:rsidP="005B27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BB178" id="文本框 63" o:spid="_x0000_s1031" type="#_x0000_t202" style="position:absolute;left:0;text-align:left;margin-left:36pt;margin-top:117pt;width:10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" stroked="f">
                <v:textbox>
                  <w:txbxContent>
                    <w:p w14:paraId="191E3186" w14:textId="77777777" w:rsidR="005B27FC" w:rsidRDefault="005B27FC" w:rsidP="005B27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192.168.1.2/24</w:t>
                      </w:r>
                    </w:p>
                    <w:p w14:paraId="365E9348" w14:textId="77777777" w:rsidR="005B27FC" w:rsidRDefault="005B27FC" w:rsidP="005B27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</w:p>
    <w:p w14:paraId="00987B4D" w14:textId="24FEAB54" w:rsidR="008D09C0" w:rsidRPr="005B27FC" w:rsidRDefault="005B27FC" w:rsidP="005B27FC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43791" wp14:editId="768013F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371600" cy="396240"/>
                <wp:effectExtent l="0" t="0" r="0" b="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DDA04" w14:textId="77777777" w:rsidR="005B27FC" w:rsidRDefault="005B27FC" w:rsidP="005B27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内网：</w:t>
                            </w:r>
                            <w:r>
                              <w:rPr>
                                <w:rFonts w:hint="eastAsia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43791" id="文本框 62" o:spid="_x0000_s1032" type="#_x0000_t202" style="position:absolute;left:0;text-align:left;margin-left:189pt;margin-top:0;width:108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" stroked="f">
                <v:textbox>
                  <w:txbxContent>
                    <w:p w14:paraId="262DDA04" w14:textId="77777777" w:rsidR="005B27FC" w:rsidRDefault="005B27FC" w:rsidP="005B27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内网：</w:t>
                      </w:r>
                      <w:r>
                        <w:rPr>
                          <w:rFonts w:hint="eastAsia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</w:p>
    <w:p w14:paraId="37AD0812" w14:textId="5BE2F436" w:rsidR="005B27FC" w:rsidRDefault="005B27FC" w:rsidP="005B27FC">
      <w:pPr>
        <w:ind w:left="72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2CBFAB69" wp14:editId="768A1B0C">
            <wp:extent cx="4565650" cy="3424512"/>
            <wp:effectExtent l="0" t="0" r="6350" b="508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41" cy="34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46EB" w14:textId="1A2FD28C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实验步骤和测试分析</w:t>
      </w:r>
    </w:p>
    <w:p w14:paraId="26189B45" w14:textId="427A29FC" w:rsidR="008D09C0" w:rsidRDefault="008D09C0" w:rsidP="008D09C0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8D09C0">
        <w:rPr>
          <w:rFonts w:hint="eastAsia"/>
          <w:b/>
          <w:bCs/>
          <w:sz w:val="28"/>
          <w:szCs w:val="28"/>
        </w:rPr>
        <w:t>实验五</w:t>
      </w:r>
      <w:r>
        <w:rPr>
          <w:rFonts w:hint="eastAsia"/>
          <w:b/>
          <w:bCs/>
          <w:sz w:val="28"/>
          <w:szCs w:val="28"/>
        </w:rPr>
        <w:t>：</w:t>
      </w:r>
    </w:p>
    <w:p w14:paraId="57C44BDF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第一步 登录到路由器</w:t>
      </w:r>
    </w:p>
    <w:p w14:paraId="209F7BB0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1、通过浏览器登录到RCMS（远程控制服务管理）：</w:t>
      </w:r>
    </w:p>
    <w:p w14:paraId="2158C1F7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A组用户：http://10.1.1.1:8080</w:t>
      </w:r>
    </w:p>
    <w:p w14:paraId="6515EEF4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B组用户：http://10.1.2.1:8080</w:t>
      </w:r>
    </w:p>
    <w:p w14:paraId="157CF8C2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C组用户：http://10.1.3.1:8080</w:t>
      </w:r>
    </w:p>
    <w:p w14:paraId="765FF673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D组用户：http://10.1.4.1:8080</w:t>
      </w:r>
    </w:p>
    <w:p w14:paraId="5A7EA106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</w:p>
    <w:p w14:paraId="46F437C6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选择一台路由器，如r1。进入用户模式。提示符为r1&gt;</w:t>
      </w:r>
    </w:p>
    <w:p w14:paraId="220C838B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2、进入特权模式</w:t>
      </w:r>
    </w:p>
    <w:p w14:paraId="551F3274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r1&gt;enable 14   ！下划线上内容需要输入。</w:t>
      </w:r>
    </w:p>
    <w:p w14:paraId="28DF6682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Password:star  ！star是需要输入的密码。</w:t>
      </w:r>
    </w:p>
    <w:p w14:paraId="1D6C3EF4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3、进入全局模式</w:t>
      </w:r>
    </w:p>
    <w:p w14:paraId="5CB7D32E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r1#configure terminal</w:t>
      </w:r>
    </w:p>
    <w:p w14:paraId="132D82ED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4、交换机改名【选】</w:t>
      </w:r>
    </w:p>
    <w:p w14:paraId="54047133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r1(config)#hostname RouterA</w:t>
      </w:r>
    </w:p>
    <w:p w14:paraId="497786B8" w14:textId="77777777" w:rsidR="005B27FC" w:rsidRP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09782ED8" w14:textId="77777777" w:rsidR="005B27FC" w:rsidRP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62A9BA75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第二步：在路由器RouterA上配置路由器接口的IP地址</w:t>
      </w:r>
    </w:p>
    <w:p w14:paraId="2462F7DE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 xml:space="preserve">RouterA(config)#interface GigabitEthernet 0/1   </w:t>
      </w:r>
      <w:r w:rsidRPr="005B27FC">
        <w:rPr>
          <w:rFonts w:ascii="宋体" w:hAnsi="宋体" w:hint="eastAsia"/>
          <w:sz w:val="24"/>
        </w:rPr>
        <w:tab/>
        <w:t xml:space="preserve"> ！进入接口GF 0/1的配置模式</w:t>
      </w:r>
    </w:p>
    <w:p w14:paraId="03CBBF91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RouterA(config-if)#ip address 192.168.1.1 255.255.255.0  !配置接口F1/0的IP地址。</w:t>
      </w:r>
    </w:p>
    <w:p w14:paraId="3A80CED4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lastRenderedPageBreak/>
        <w:t xml:space="preserve">RouterA(config-if)# no shutdown   </w:t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  <w:t xml:space="preserve"> ！开启路由器的接口f1/0</w:t>
      </w:r>
    </w:p>
    <w:p w14:paraId="7A8B7AD8" w14:textId="77777777" w:rsidR="005B27FC" w:rsidRP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3F4BCE2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第三步：在路由器RouterA上配置路由器串行口的时钟频率。</w:t>
      </w:r>
    </w:p>
    <w:p w14:paraId="6EFF1339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 xml:space="preserve">RouterA(config)#interface serial 2/0  </w:t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  <w:t xml:space="preserve"> ！进入串行口s2/0的配置模式。</w:t>
      </w:r>
    </w:p>
    <w:p w14:paraId="4A916BD7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RouterA(config-if)#ip address 172.16.1.1 255.255.255.0  !配置接口S2/0的IP地址。</w:t>
      </w:r>
    </w:p>
    <w:p w14:paraId="47E2F3F1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 xml:space="preserve">RouterA(config-if)#clock rate 64000  </w:t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  <w:t xml:space="preserve"> ！配置RouterA的时钟频率(DCE)</w:t>
      </w:r>
    </w:p>
    <w:p w14:paraId="68B54069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 xml:space="preserve">RouterA(config-if)#no shutdown     </w:t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  <w:t xml:space="preserve"> !开启s2/0端口</w:t>
      </w:r>
    </w:p>
    <w:p w14:paraId="0C74F083" w14:textId="77777777" w:rsidR="005B27FC" w:rsidRP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7D3B886F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显示路由器RouterA的接口配置信息(推荐)</w:t>
      </w:r>
    </w:p>
    <w:p w14:paraId="6FEE0906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RouterA#show ip interface brief</w:t>
      </w:r>
    </w:p>
    <w:p w14:paraId="19DD3161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RouterA#show interface serial  2/0</w:t>
      </w:r>
    </w:p>
    <w:p w14:paraId="55BC1600" w14:textId="77777777" w:rsidR="005B27FC" w:rsidRP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2BA4EDF2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第四步：在路由器RouterA上配置静态NAT映射。</w:t>
      </w:r>
    </w:p>
    <w:p w14:paraId="71491EA0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RouterA(config)#ip nat inside source static 192.168.1.2  200.100.10.1  ！定义静态映射一一匹配,将内网IP 192.168.1.2 映射到IP 200.100.10.1 。一对一转换。</w:t>
      </w:r>
    </w:p>
    <w:p w14:paraId="1D28C56E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RouterA(config)#interface GigabitEthernet 0/1</w:t>
      </w:r>
    </w:p>
    <w:p w14:paraId="402AD69E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 xml:space="preserve">RouterA(config-if)#ip nat inside   </w:t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  <w:t>！定义内部接口</w:t>
      </w:r>
    </w:p>
    <w:p w14:paraId="46783414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RouterA(config-if)#exit</w:t>
      </w:r>
    </w:p>
    <w:p w14:paraId="0C72C473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 xml:space="preserve">RouterA(config)#interface serial 2/0  </w:t>
      </w:r>
    </w:p>
    <w:p w14:paraId="29E739CF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RouterA(config-if)#ip nat outside</w:t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  <w:t>！定义外部接口</w:t>
      </w:r>
    </w:p>
    <w:p w14:paraId="26A17F5C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RouterA(config-if)#exit</w:t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</w:r>
      <w:r w:rsidRPr="005B27FC">
        <w:rPr>
          <w:rFonts w:ascii="宋体" w:hAnsi="宋体" w:hint="eastAsia"/>
          <w:sz w:val="24"/>
        </w:rPr>
        <w:tab/>
        <w:t>!返回到全局模式</w:t>
      </w:r>
    </w:p>
    <w:p w14:paraId="1C9FB900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RouterA(config)#ip route 0.0.0.0  0.0.0.0 ser 2/0   !配置静态路由（默认路由）</w:t>
      </w:r>
    </w:p>
    <w:p w14:paraId="368900E7" w14:textId="32EFE072" w:rsid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RouterA(config)#exit</w:t>
      </w:r>
    </w:p>
    <w:p w14:paraId="37823507" w14:textId="67744710" w:rsidR="00F44DB7" w:rsidRDefault="00F44DB7" w:rsidP="005B27FC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15E0E8E8" wp14:editId="082751A8">
            <wp:extent cx="5274310" cy="3159125"/>
            <wp:effectExtent l="0" t="0" r="2540" b="317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B0D4" w14:textId="77777777" w:rsidR="00F44DB7" w:rsidRDefault="00F44DB7" w:rsidP="005B27FC">
      <w:pPr>
        <w:pStyle w:val="a5"/>
        <w:ind w:left="840" w:firstLine="480"/>
        <w:rPr>
          <w:rFonts w:ascii="宋体" w:hAnsi="宋体"/>
          <w:noProof/>
          <w:sz w:val="24"/>
        </w:rPr>
      </w:pPr>
    </w:p>
    <w:p w14:paraId="72D71105" w14:textId="4C59D04B" w:rsidR="00F44DB7" w:rsidRPr="005B27FC" w:rsidRDefault="00F44DB7" w:rsidP="005B27FC">
      <w:pPr>
        <w:pStyle w:val="a5"/>
        <w:ind w:left="84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CC2670E" wp14:editId="2B85F020">
            <wp:extent cx="5350933" cy="26670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66" b="17744"/>
                    <a:stretch/>
                  </pic:blipFill>
                  <pic:spPr bwMode="auto">
                    <a:xfrm>
                      <a:off x="0" y="0"/>
                      <a:ext cx="5361545" cy="267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477D5" w14:textId="77777777" w:rsidR="005B27FC" w:rsidRP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7DA5FF04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第五步：在路由器RouterB上配置路由器串行口的IP地址。</w:t>
      </w:r>
    </w:p>
    <w:p w14:paraId="64353815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返回到RCMS界面，选择另一个路由器，如r2。操作同第一步,注意交换机改名为RouterB。</w:t>
      </w:r>
    </w:p>
    <w:p w14:paraId="68B572BD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RouterB(config)#interface serial 2/0  ！进入串行口s2/0的配置模式。</w:t>
      </w:r>
    </w:p>
    <w:p w14:paraId="13FFB932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RouterB(config-if)#ip address 172.16.1.2 255.255.255.0</w:t>
      </w:r>
    </w:p>
    <w:p w14:paraId="5470624B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RouterB(config-if)#no shutdown</w:t>
      </w:r>
    </w:p>
    <w:p w14:paraId="7677BABF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RouterB(config-if)#end !返回到特权模式</w:t>
      </w:r>
    </w:p>
    <w:p w14:paraId="6A4439FB" w14:textId="77777777" w:rsidR="005B27FC" w:rsidRP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671311E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第六步：在路由器RouterB上配置路由器F1/0的IP地址。</w:t>
      </w:r>
    </w:p>
    <w:p w14:paraId="4F762B0F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 xml:space="preserve">RouterB(config)#interface GigabitEthernet 0/1  </w:t>
      </w:r>
    </w:p>
    <w:p w14:paraId="035EAC27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RouterB(config-if)#ip address 10.10.10.1 255.255.255.0</w:t>
      </w:r>
    </w:p>
    <w:p w14:paraId="61FF1581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lastRenderedPageBreak/>
        <w:t>RouterB(config-if)#no shutdown</w:t>
      </w:r>
    </w:p>
    <w:p w14:paraId="11E8DEB1" w14:textId="77777777" w:rsidR="005B27FC" w:rsidRPr="005B27FC" w:rsidRDefault="005B27FC" w:rsidP="005B27FC">
      <w:pPr>
        <w:pStyle w:val="a5"/>
        <w:ind w:left="840" w:firstLine="480"/>
        <w:rPr>
          <w:rFonts w:ascii="宋体" w:hAnsi="宋体"/>
          <w:sz w:val="24"/>
        </w:rPr>
      </w:pPr>
      <w:r w:rsidRPr="005B27FC">
        <w:rPr>
          <w:rFonts w:ascii="宋体" w:hAnsi="宋体"/>
          <w:sz w:val="24"/>
        </w:rPr>
        <w:t>RouterB(config-if)#exit</w:t>
      </w:r>
      <w:r w:rsidRPr="005B27FC">
        <w:rPr>
          <w:rFonts w:ascii="宋体" w:hAnsi="宋体"/>
          <w:sz w:val="24"/>
        </w:rPr>
        <w:tab/>
      </w:r>
      <w:r w:rsidRPr="005B27FC">
        <w:rPr>
          <w:rFonts w:ascii="宋体" w:hAnsi="宋体"/>
          <w:sz w:val="24"/>
        </w:rPr>
        <w:tab/>
      </w:r>
      <w:r w:rsidRPr="005B27FC">
        <w:rPr>
          <w:rFonts w:ascii="宋体" w:hAnsi="宋体"/>
          <w:sz w:val="24"/>
        </w:rPr>
        <w:tab/>
        <w:t xml:space="preserve"> </w:t>
      </w:r>
    </w:p>
    <w:p w14:paraId="2DB3E433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RouterB(config)#ip route 0.0.0.0  0.0.0.0 ser 2/0  !配置静态默认路由</w:t>
      </w:r>
    </w:p>
    <w:p w14:paraId="69463F55" w14:textId="2F3F5DE3" w:rsidR="005B27FC" w:rsidRDefault="00F44DB7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63946976" wp14:editId="539C5395">
            <wp:extent cx="5274310" cy="3167380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9061" w14:textId="0820A0DE" w:rsidR="00F44DB7" w:rsidRDefault="00F44DB7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drawing>
          <wp:inline distT="0" distB="0" distL="0" distR="0" wp14:anchorId="1DFC9214" wp14:editId="0095A67C">
            <wp:extent cx="5274310" cy="3177540"/>
            <wp:effectExtent l="0" t="0" r="2540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1580" w14:textId="77777777" w:rsidR="00F44DB7" w:rsidRDefault="00F44DB7" w:rsidP="005B27FC">
      <w:pPr>
        <w:pStyle w:val="a5"/>
        <w:ind w:left="840" w:firstLine="482"/>
        <w:rPr>
          <w:rFonts w:ascii="宋体" w:hAnsi="宋体"/>
          <w:b/>
          <w:bCs/>
          <w:noProof/>
          <w:sz w:val="24"/>
        </w:rPr>
      </w:pPr>
    </w:p>
    <w:p w14:paraId="66C81281" w14:textId="3A97380D" w:rsidR="00F44DB7" w:rsidRPr="005B27FC" w:rsidRDefault="00F44DB7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lastRenderedPageBreak/>
        <w:drawing>
          <wp:inline distT="0" distB="0" distL="0" distR="0" wp14:anchorId="2F24A19C" wp14:editId="4F2431CC">
            <wp:extent cx="5274310" cy="1583267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66"/>
                    <a:stretch/>
                  </pic:blipFill>
                  <pic:spPr bwMode="auto">
                    <a:xfrm>
                      <a:off x="0" y="0"/>
                      <a:ext cx="5274310" cy="158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892AB" w14:textId="0DAD878F" w:rsidR="005B27FC" w:rsidRDefault="005B27FC" w:rsidP="005B27FC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第七步：验证测试前的PC配置</w:t>
      </w:r>
    </w:p>
    <w:p w14:paraId="553622FC" w14:textId="16204DC1" w:rsidR="00150EAA" w:rsidRDefault="00150EAA" w:rsidP="005B27FC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内网配置：</w:t>
      </w:r>
    </w:p>
    <w:p w14:paraId="70539943" w14:textId="49EE426A" w:rsidR="00150EAA" w:rsidRDefault="00150EAA" w:rsidP="005B27FC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4D2BE03F" wp14:editId="61530B88">
            <wp:extent cx="3953427" cy="4077269"/>
            <wp:effectExtent l="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A676" w14:textId="41500A30" w:rsidR="00150EAA" w:rsidRDefault="00150EAA" w:rsidP="005B27FC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外网配置：</w:t>
      </w:r>
    </w:p>
    <w:p w14:paraId="36A3B6A5" w14:textId="169FB8F5" w:rsidR="00150EAA" w:rsidRPr="00150EAA" w:rsidRDefault="00150EAA" w:rsidP="005B27FC">
      <w:pPr>
        <w:pStyle w:val="a5"/>
        <w:ind w:left="84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08873F56" wp14:editId="319D777D">
            <wp:extent cx="3953427" cy="4048690"/>
            <wp:effectExtent l="0" t="0" r="9525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DBCA" w14:textId="4F365D2C" w:rsidR="005B27FC" w:rsidRDefault="00150EAA" w:rsidP="00F44DB7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内网ping外网：</w:t>
      </w:r>
    </w:p>
    <w:p w14:paraId="73A14A55" w14:textId="2139DACF" w:rsidR="00150EAA" w:rsidRPr="005B27FC" w:rsidRDefault="00150EAA" w:rsidP="00F44DB7">
      <w:pPr>
        <w:pStyle w:val="a5"/>
        <w:ind w:left="84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438BEFC5" wp14:editId="3AF29848">
            <wp:extent cx="5274310" cy="3471545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CC32" w14:textId="430F8767" w:rsidR="005B27FC" w:rsidRDefault="00150EAA" w:rsidP="005B27FC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</w:t>
      </w:r>
      <w:r>
        <w:rPr>
          <w:rFonts w:ascii="宋体" w:hAnsi="宋体" w:hint="eastAsia"/>
          <w:sz w:val="24"/>
        </w:rPr>
        <w:t>ireshark抓包：</w:t>
      </w:r>
    </w:p>
    <w:p w14:paraId="45CA505C" w14:textId="08F326A2" w:rsidR="00150EAA" w:rsidRDefault="00150EAA" w:rsidP="005B27FC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FE940DC" wp14:editId="5726DCD8">
            <wp:extent cx="5274310" cy="521970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D85C" w14:textId="629C4882" w:rsidR="00150EAA" w:rsidRDefault="00150EAA" w:rsidP="005B27FC">
      <w:pPr>
        <w:pStyle w:val="a5"/>
        <w:ind w:left="84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可以看到成功将地址转换</w:t>
      </w:r>
    </w:p>
    <w:p w14:paraId="42D5EC61" w14:textId="77777777" w:rsidR="00150EAA" w:rsidRPr="00150EAA" w:rsidRDefault="00150EAA" w:rsidP="005B27FC">
      <w:pPr>
        <w:pStyle w:val="a5"/>
        <w:ind w:left="840" w:firstLine="480"/>
        <w:rPr>
          <w:rFonts w:ascii="宋体" w:hAnsi="宋体" w:hint="eastAsia"/>
          <w:sz w:val="24"/>
        </w:rPr>
      </w:pPr>
    </w:p>
    <w:p w14:paraId="73925EB8" w14:textId="77777777" w:rsidR="005B27FC" w:rsidRPr="005B27FC" w:rsidRDefault="005B27FC" w:rsidP="005B27FC">
      <w:pPr>
        <w:pStyle w:val="a5"/>
        <w:ind w:left="840" w:firstLine="482"/>
        <w:rPr>
          <w:rFonts w:ascii="宋体" w:hAnsi="宋体" w:hint="eastAsia"/>
          <w:b/>
          <w:bCs/>
          <w:sz w:val="24"/>
        </w:rPr>
      </w:pPr>
      <w:r w:rsidRPr="005B27FC">
        <w:rPr>
          <w:rFonts w:ascii="宋体" w:hAnsi="宋体" w:hint="eastAsia"/>
          <w:b/>
          <w:bCs/>
          <w:sz w:val="24"/>
        </w:rPr>
        <w:t>第八步：验证测试（以下数据只作参考）</w:t>
      </w:r>
    </w:p>
    <w:p w14:paraId="5148C0C3" w14:textId="77777777" w:rsidR="005B27FC" w:rsidRPr="005B27FC" w:rsidRDefault="005B27FC" w:rsidP="005B27FC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 w:hint="eastAsia"/>
          <w:sz w:val="24"/>
        </w:rPr>
        <w:t>RouterA#Show ip nat transulation    ！ 关于NAT的统计数据</w:t>
      </w:r>
    </w:p>
    <w:p w14:paraId="213DC089" w14:textId="5ACB069C" w:rsidR="00F44DB7" w:rsidRPr="00F44DB7" w:rsidRDefault="005B27FC" w:rsidP="00F44DB7">
      <w:pPr>
        <w:pStyle w:val="a5"/>
        <w:ind w:left="840" w:firstLine="480"/>
        <w:rPr>
          <w:rFonts w:ascii="宋体" w:hAnsi="宋体" w:hint="eastAsia"/>
          <w:sz w:val="24"/>
        </w:rPr>
      </w:pPr>
      <w:r w:rsidRPr="005B27FC">
        <w:rPr>
          <w:rFonts w:ascii="宋体" w:hAnsi="宋体"/>
          <w:sz w:val="24"/>
        </w:rPr>
        <w:t>Pro Inside global      Inside local       Outside local      Outside global</w:t>
      </w:r>
    </w:p>
    <w:p w14:paraId="39D31587" w14:textId="6032F4A3" w:rsidR="00E24E4E" w:rsidRPr="00F44DB7" w:rsidRDefault="00F44DB7" w:rsidP="00F44DB7">
      <w:pPr>
        <w:pStyle w:val="a5"/>
        <w:ind w:left="840" w:firstLine="48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7452D7AC" wp14:editId="1883BFBF">
            <wp:extent cx="5274310" cy="447251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04"/>
                    <a:stretch/>
                  </pic:blipFill>
                  <pic:spPr bwMode="auto">
                    <a:xfrm>
                      <a:off x="0" y="0"/>
                      <a:ext cx="5274310" cy="44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739F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实验小结</w:t>
      </w:r>
    </w:p>
    <w:p w14:paraId="03F20026" w14:textId="0FAF0BD8" w:rsidR="004A7828" w:rsidRPr="00F81867" w:rsidRDefault="00150EAA" w:rsidP="00F81867">
      <w:pPr>
        <w:pStyle w:val="a5"/>
        <w:numPr>
          <w:ilvl w:val="0"/>
          <w:numId w:val="15"/>
        </w:numPr>
        <w:ind w:firstLineChars="0"/>
      </w:pPr>
      <w:r>
        <w:rPr>
          <w:rFonts w:ascii="宋体" w:hAnsi="宋体" w:hint="eastAsia"/>
          <w:sz w:val="24"/>
        </w:rPr>
        <w:t>学会了</w:t>
      </w:r>
      <w:r w:rsidRPr="005B27FC">
        <w:rPr>
          <w:rFonts w:ascii="宋体" w:hAnsi="宋体" w:hint="eastAsia"/>
          <w:sz w:val="24"/>
        </w:rPr>
        <w:t>路由器之间的连线</w:t>
      </w:r>
      <w:r w:rsidR="00F81867">
        <w:rPr>
          <w:rFonts w:ascii="宋体" w:hAnsi="宋体" w:hint="eastAsia"/>
          <w:sz w:val="24"/>
        </w:rPr>
        <w:t>。</w:t>
      </w:r>
    </w:p>
    <w:p w14:paraId="61EE28E6" w14:textId="100826FE" w:rsidR="00F81867" w:rsidRPr="008D09C0" w:rsidRDefault="00F81867" w:rsidP="00F81867">
      <w:pPr>
        <w:pStyle w:val="a5"/>
        <w:numPr>
          <w:ilvl w:val="0"/>
          <w:numId w:val="15"/>
        </w:numPr>
        <w:ind w:firstLineChars="0"/>
      </w:pPr>
      <w:r>
        <w:rPr>
          <w:rFonts w:ascii="宋体" w:hAnsi="宋体" w:hint="eastAsia"/>
          <w:sz w:val="24"/>
        </w:rPr>
        <w:t>熟悉了</w:t>
      </w:r>
      <w:r w:rsidR="00150EAA">
        <w:rPr>
          <w:rFonts w:ascii="宋体" w:hAnsi="宋体" w:hint="eastAsia"/>
          <w:sz w:val="24"/>
        </w:rPr>
        <w:t>路由器N</w:t>
      </w:r>
      <w:r w:rsidR="00150EAA">
        <w:rPr>
          <w:rFonts w:ascii="宋体" w:hAnsi="宋体"/>
          <w:sz w:val="24"/>
        </w:rPr>
        <w:t>AT</w:t>
      </w:r>
      <w:r w:rsidR="00150EAA">
        <w:rPr>
          <w:rFonts w:ascii="宋体" w:hAnsi="宋体" w:hint="eastAsia"/>
          <w:sz w:val="24"/>
        </w:rPr>
        <w:t>转换</w:t>
      </w:r>
      <w:r>
        <w:rPr>
          <w:rFonts w:ascii="宋体" w:hAnsi="宋体" w:hint="eastAsia"/>
          <w:sz w:val="24"/>
        </w:rPr>
        <w:t>。</w:t>
      </w:r>
    </w:p>
    <w:sectPr w:rsidR="00F81867" w:rsidRPr="008D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A93A" w14:textId="77777777" w:rsidR="007525EB" w:rsidRDefault="007525EB" w:rsidP="00E24E4E">
      <w:r>
        <w:separator/>
      </w:r>
    </w:p>
  </w:endnote>
  <w:endnote w:type="continuationSeparator" w:id="0">
    <w:p w14:paraId="57ABFC62" w14:textId="77777777" w:rsidR="007525EB" w:rsidRDefault="007525EB" w:rsidP="00E2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1E77" w14:textId="77777777" w:rsidR="007525EB" w:rsidRDefault="007525EB" w:rsidP="00E24E4E">
      <w:r>
        <w:separator/>
      </w:r>
    </w:p>
  </w:footnote>
  <w:footnote w:type="continuationSeparator" w:id="0">
    <w:p w14:paraId="770C59A0" w14:textId="77777777" w:rsidR="007525EB" w:rsidRDefault="007525EB" w:rsidP="00E2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075D3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061A5"/>
    <w:multiLevelType w:val="hybridMultilevel"/>
    <w:tmpl w:val="B95CB182"/>
    <w:lvl w:ilvl="0" w:tplc="478AE836">
      <w:start w:val="1"/>
      <w:numFmt w:val="decimal"/>
      <w:pStyle w:val="a"/>
      <w:lvlText w:val="%1."/>
      <w:lvlJc w:val="left"/>
      <w:pPr>
        <w:ind w:left="1140" w:hanging="420"/>
      </w:pPr>
      <w:rPr>
        <w:rFonts w:ascii="宋体" w:eastAsia="宋体" w:hAnsi="宋体" w:hint="eastAsia"/>
        <w:b/>
        <w:i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2FA21D8"/>
    <w:multiLevelType w:val="hybridMultilevel"/>
    <w:tmpl w:val="21540DE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E5786"/>
    <w:multiLevelType w:val="hybridMultilevel"/>
    <w:tmpl w:val="522E15A8"/>
    <w:lvl w:ilvl="0" w:tplc="39F83136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1" w:tplc="37CE5EC6">
      <w:start w:val="1"/>
      <w:numFmt w:val="lowerLetter"/>
      <w:lvlText w:val="%2)"/>
      <w:lvlJc w:val="left"/>
      <w:pPr>
        <w:ind w:left="84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BA13CF"/>
    <w:multiLevelType w:val="hybridMultilevel"/>
    <w:tmpl w:val="B2E20580"/>
    <w:lvl w:ilvl="0" w:tplc="ED6854C6">
      <w:start w:val="1"/>
      <w:numFmt w:val="decimal"/>
      <w:lvlText w:val="%1、"/>
      <w:lvlJc w:val="left"/>
      <w:pPr>
        <w:ind w:left="167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35006ED1"/>
    <w:multiLevelType w:val="hybridMultilevel"/>
    <w:tmpl w:val="E9E0DFA6"/>
    <w:lvl w:ilvl="0" w:tplc="428A1C8A">
      <w:start w:val="1"/>
      <w:numFmt w:val="chineseCountingThousand"/>
      <w:lvlText w:val="(%1)"/>
      <w:lvlJc w:val="left"/>
      <w:pPr>
        <w:ind w:left="840" w:hanging="42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B32E95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27A32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F2CE2"/>
    <w:multiLevelType w:val="hybridMultilevel"/>
    <w:tmpl w:val="C784AE3E"/>
    <w:lvl w:ilvl="0" w:tplc="43B4A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4E83B78"/>
    <w:multiLevelType w:val="hybridMultilevel"/>
    <w:tmpl w:val="46D2426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E1E158E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6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5"/>
  </w:num>
  <w:num w:numId="14">
    <w:abstractNumId w:val="15"/>
  </w:num>
  <w:num w:numId="15">
    <w:abstractNumId w:val="12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43"/>
    <w:rsid w:val="00150EAA"/>
    <w:rsid w:val="002F0863"/>
    <w:rsid w:val="004A7828"/>
    <w:rsid w:val="005B27FC"/>
    <w:rsid w:val="007525EB"/>
    <w:rsid w:val="00765862"/>
    <w:rsid w:val="008D09C0"/>
    <w:rsid w:val="00905B31"/>
    <w:rsid w:val="00C62912"/>
    <w:rsid w:val="00E24E4E"/>
    <w:rsid w:val="00F44DB7"/>
    <w:rsid w:val="00F81867"/>
    <w:rsid w:val="00FB7143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DEA44"/>
  <w15:chartTrackingRefBased/>
  <w15:docId w15:val="{84916614-0E6F-495E-B2B7-AAE2F83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9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论文"/>
    <w:basedOn w:val="a0"/>
    <w:rsid w:val="008D09C0"/>
    <w:pPr>
      <w:numPr>
        <w:numId w:val="4"/>
      </w:numPr>
    </w:pPr>
  </w:style>
  <w:style w:type="character" w:styleId="a4">
    <w:name w:val="Hyperlink"/>
    <w:rsid w:val="008D09C0"/>
    <w:rPr>
      <w:color w:val="0563C1"/>
      <w:u w:val="single"/>
    </w:rPr>
  </w:style>
  <w:style w:type="paragraph" w:styleId="a5">
    <w:name w:val="List Paragraph"/>
    <w:basedOn w:val="a0"/>
    <w:uiPriority w:val="34"/>
    <w:qFormat/>
    <w:rsid w:val="008D09C0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E2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24E4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24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24E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佳宏</dc:creator>
  <cp:keywords/>
  <dc:description/>
  <cp:lastModifiedBy>蔡 佳宏</cp:lastModifiedBy>
  <cp:revision>3</cp:revision>
  <dcterms:created xsi:type="dcterms:W3CDTF">2021-11-22T15:13:00Z</dcterms:created>
  <dcterms:modified xsi:type="dcterms:W3CDTF">2021-11-22T15:27:00Z</dcterms:modified>
</cp:coreProperties>
</file>